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hAnsiTheme="majorHAnsi" w:cstheme="majorHAnsi"/>
          <w:color w:val="000000" w:themeColor="text1"/>
        </w:rPr>
        <w:id w:val="-840699850"/>
        <w:docPartObj>
          <w:docPartGallery w:val="Cover Pages"/>
          <w:docPartUnique/>
        </w:docPartObj>
      </w:sdtPr>
      <w:sdtEndPr>
        <w:rPr>
          <w:rFonts w:eastAsia="Times New Roman"/>
          <w:sz w:val="24"/>
          <w:szCs w:val="24"/>
        </w:rPr>
      </w:sdtEndPr>
      <w:sdtContent>
        <w:p w:rsidR="000A1497" w:rsidRPr="004265AA" w:rsidRDefault="000A1497">
          <w:pPr>
            <w:rPr>
              <w:rFonts w:asciiTheme="majorHAnsi" w:hAnsiTheme="majorHAnsi" w:cstheme="majorHAnsi"/>
              <w:color w:val="000000" w:themeColor="text1"/>
            </w:rPr>
          </w:pPr>
          <w:r w:rsidRPr="004265AA">
            <w:rPr>
              <w:rFonts w:asciiTheme="majorHAnsi" w:hAnsiTheme="majorHAnsi" w:cstheme="majorHAnsi"/>
              <w:noProof/>
              <w:color w:val="000000" w:themeColor="text1"/>
            </w:rPr>
            <mc:AlternateContent>
              <mc:Choice Requires="wpg">
                <w:drawing>
                  <wp:anchor distT="0" distB="0" distL="114300" distR="114300" simplePos="0" relativeHeight="251665408" behindDoc="0" locked="0" layoutInCell="1" allowOverlap="1" wp14:anchorId="71A45183" wp14:editId="47D806B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99E48EE"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sidRPr="004265AA">
            <w:rPr>
              <w:rFonts w:asciiTheme="majorHAnsi" w:hAnsiTheme="majorHAnsi" w:cstheme="majorHAnsi"/>
              <w:noProof/>
              <w:color w:val="000000" w:themeColor="text1"/>
            </w:rPr>
            <mc:AlternateContent>
              <mc:Choice Requires="wps">
                <w:drawing>
                  <wp:anchor distT="0" distB="0" distL="114300" distR="114300" simplePos="0" relativeHeight="251657216" behindDoc="0" locked="0" layoutInCell="1" allowOverlap="1" wp14:anchorId="4585E176" wp14:editId="3C273CF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965580437"/>
                                  <w:dataBinding w:prefixMappings="xmlns:ns0='http://purl.org/dc/elements/1.1/' xmlns:ns1='http://schemas.openxmlformats.org/package/2006/metadata/core-properties' " w:xpath="/ns1:coreProperties[1]/ns0:creator[1]" w:storeItemID="{6C3C8BC8-F283-45AE-878A-BAB7291924A1}"/>
                                  <w:text/>
                                </w:sdtPr>
                                <w:sdtContent>
                                  <w:p w:rsidR="00572CAD" w:rsidRPr="00980A0C" w:rsidRDefault="00572CAD" w:rsidP="00980A0C">
                                    <w:pPr>
                                      <w:pStyle w:val="NoSpacing"/>
                                      <w:jc w:val="right"/>
                                      <w:rPr>
                                        <w:color w:val="595959" w:themeColor="text1" w:themeTint="A6"/>
                                        <w:sz w:val="28"/>
                                        <w:szCs w:val="28"/>
                                      </w:rPr>
                                    </w:pPr>
                                    <w:r>
                                      <w:rPr>
                                        <w:color w:val="595959" w:themeColor="text1" w:themeTint="A6"/>
                                        <w:sz w:val="28"/>
                                        <w:szCs w:val="28"/>
                                      </w:rPr>
                                      <w:t>deboteamwork@gmail.com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585E176" id="_x0000_t202" coordsize="21600,21600" o:spt="202" path="m,l,21600r21600,l21600,xe">
                    <v:stroke joinstyle="miter"/>
                    <v:path gradientshapeok="t" o:connecttype="rect"/>
                  </v:shapetype>
                  <v:shape id="Text Box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965580437"/>
                            <w:dataBinding w:prefixMappings="xmlns:ns0='http://purl.org/dc/elements/1.1/' xmlns:ns1='http://schemas.openxmlformats.org/package/2006/metadata/core-properties' " w:xpath="/ns1:coreProperties[1]/ns0:creator[1]" w:storeItemID="{6C3C8BC8-F283-45AE-878A-BAB7291924A1}"/>
                            <w:text/>
                          </w:sdtPr>
                          <w:sdtContent>
                            <w:p w:rsidR="00572CAD" w:rsidRPr="00980A0C" w:rsidRDefault="00572CAD" w:rsidP="00980A0C">
                              <w:pPr>
                                <w:pStyle w:val="NoSpacing"/>
                                <w:jc w:val="right"/>
                                <w:rPr>
                                  <w:color w:val="595959" w:themeColor="text1" w:themeTint="A6"/>
                                  <w:sz w:val="28"/>
                                  <w:szCs w:val="28"/>
                                </w:rPr>
                              </w:pPr>
                              <w:r>
                                <w:rPr>
                                  <w:color w:val="595959" w:themeColor="text1" w:themeTint="A6"/>
                                  <w:sz w:val="28"/>
                                  <w:szCs w:val="28"/>
                                </w:rPr>
                                <w:t>deboteamwork@gmail.com</w:t>
                              </w:r>
                            </w:p>
                          </w:sdtContent>
                        </w:sdt>
                      </w:txbxContent>
                    </v:textbox>
                    <w10:wrap type="square" anchorx="page" anchory="page"/>
                  </v:shape>
                </w:pict>
              </mc:Fallback>
            </mc:AlternateContent>
          </w:r>
          <w:r w:rsidRPr="004265AA">
            <w:rPr>
              <w:rFonts w:asciiTheme="majorHAnsi" w:hAnsiTheme="majorHAnsi" w:cstheme="majorHAnsi"/>
              <w:noProof/>
              <w:color w:val="000000" w:themeColor="text1"/>
            </w:rPr>
            <mc:AlternateContent>
              <mc:Choice Requires="wps">
                <w:drawing>
                  <wp:anchor distT="0" distB="0" distL="114300" distR="114300" simplePos="0" relativeHeight="251661312" behindDoc="0" locked="0" layoutInCell="1" allowOverlap="1" wp14:anchorId="4859B18F" wp14:editId="33FD83C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2CAD" w:rsidRPr="00980A0C" w:rsidRDefault="00572CAD" w:rsidP="00980A0C">
                                <w:pPr>
                                  <w:pStyle w:val="NoSpacing"/>
                                  <w:jc w:val="right"/>
                                  <w:rPr>
                                    <w:color w:val="4F81BD" w:themeColor="accent1"/>
                                    <w:sz w:val="28"/>
                                    <w:szCs w:val="28"/>
                                  </w:rPr>
                                </w:pPr>
                                <w:r>
                                  <w:rPr>
                                    <w:color w:val="4F81BD" w:themeColor="accent1"/>
                                    <w:sz w:val="28"/>
                                    <w:szCs w:val="28"/>
                                  </w:rPr>
                                  <w:t>Version 0.1.0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859B18F"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572CAD" w:rsidRPr="00980A0C" w:rsidRDefault="00572CAD" w:rsidP="00980A0C">
                          <w:pPr>
                            <w:pStyle w:val="NoSpacing"/>
                            <w:jc w:val="right"/>
                            <w:rPr>
                              <w:color w:val="4F81BD" w:themeColor="accent1"/>
                              <w:sz w:val="28"/>
                              <w:szCs w:val="28"/>
                            </w:rPr>
                          </w:pPr>
                          <w:r>
                            <w:rPr>
                              <w:color w:val="4F81BD" w:themeColor="accent1"/>
                              <w:sz w:val="28"/>
                              <w:szCs w:val="28"/>
                            </w:rPr>
                            <w:t>Version 0.1.0</w:t>
                          </w:r>
                        </w:p>
                      </w:txbxContent>
                    </v:textbox>
                    <w10:wrap type="square" anchorx="page" anchory="page"/>
                  </v:shape>
                </w:pict>
              </mc:Fallback>
            </mc:AlternateContent>
          </w:r>
          <w:r w:rsidRPr="004265AA">
            <w:rPr>
              <w:rFonts w:asciiTheme="majorHAnsi" w:hAnsiTheme="majorHAnsi" w:cstheme="majorHAnsi"/>
              <w:noProof/>
              <w:color w:val="000000" w:themeColor="text1"/>
            </w:rPr>
            <mc:AlternateContent>
              <mc:Choice Requires="wps">
                <w:drawing>
                  <wp:anchor distT="0" distB="0" distL="114300" distR="114300" simplePos="0" relativeHeight="251653120" behindDoc="0" locked="0" layoutInCell="1" allowOverlap="1" wp14:anchorId="1FB5586A" wp14:editId="0B0D9C4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2CAD" w:rsidRDefault="00572CAD">
                                <w:pPr>
                                  <w:jc w:val="right"/>
                                  <w:rPr>
                                    <w:color w:val="4F81BD" w:themeColor="accent1"/>
                                    <w:sz w:val="64"/>
                                    <w:szCs w:val="64"/>
                                  </w:rPr>
                                </w:pPr>
                                <w:sdt>
                                  <w:sdtPr>
                                    <w:rPr>
                                      <w:caps/>
                                      <w:color w:val="4F81BD" w:themeColor="accent1"/>
                                      <w:sz w:val="64"/>
                                      <w:szCs w:val="64"/>
                                    </w:rPr>
                                    <w:alias w:val="Title"/>
                                    <w:tag w:val=""/>
                                    <w:id w:val="-188239956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Debo CLI</w:t>
                                    </w:r>
                                  </w:sdtContent>
                                </w:sdt>
                              </w:p>
                              <w:sdt>
                                <w:sdtPr>
                                  <w:rPr>
                                    <w:color w:val="404040" w:themeColor="text1" w:themeTint="BF"/>
                                    <w:sz w:val="36"/>
                                    <w:szCs w:val="36"/>
                                  </w:rPr>
                                  <w:alias w:val="Subtitle"/>
                                  <w:tag w:val=""/>
                                  <w:id w:val="-1563783864"/>
                                  <w:dataBinding w:prefixMappings="xmlns:ns0='http://purl.org/dc/elements/1.1/' xmlns:ns1='http://schemas.openxmlformats.org/package/2006/metadata/core-properties' " w:xpath="/ns1:coreProperties[1]/ns0:subject[1]" w:storeItemID="{6C3C8BC8-F283-45AE-878A-BAB7291924A1}"/>
                                  <w:text/>
                                </w:sdtPr>
                                <w:sdtContent>
                                  <w:p w:rsidR="00572CAD" w:rsidRDefault="00572CAD">
                                    <w:pPr>
                                      <w:jc w:val="right"/>
                                      <w:rPr>
                                        <w:smallCaps/>
                                        <w:color w:val="404040" w:themeColor="text1" w:themeTint="BF"/>
                                        <w:sz w:val="36"/>
                                        <w:szCs w:val="36"/>
                                      </w:rPr>
                                    </w:pPr>
                                    <w:r>
                                      <w:rPr>
                                        <w:color w:val="404040" w:themeColor="text1" w:themeTint="BF"/>
                                        <w:sz w:val="36"/>
                                        <w:szCs w:val="36"/>
                                      </w:rPr>
                                      <w:t>User Manual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FB5586A" id="Text Box 154" o:spid="_x0000_s1028" type="#_x0000_t202" style="position:absolute;margin-left:0;margin-top:0;width:8in;height:286.5pt;z-index:25165312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572CAD" w:rsidRDefault="00572CAD">
                          <w:pPr>
                            <w:jc w:val="right"/>
                            <w:rPr>
                              <w:color w:val="4F81BD" w:themeColor="accent1"/>
                              <w:sz w:val="64"/>
                              <w:szCs w:val="64"/>
                            </w:rPr>
                          </w:pPr>
                          <w:sdt>
                            <w:sdtPr>
                              <w:rPr>
                                <w:caps/>
                                <w:color w:val="4F81BD" w:themeColor="accent1"/>
                                <w:sz w:val="64"/>
                                <w:szCs w:val="64"/>
                              </w:rPr>
                              <w:alias w:val="Title"/>
                              <w:tag w:val=""/>
                              <w:id w:val="-188239956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Debo CLI</w:t>
                              </w:r>
                            </w:sdtContent>
                          </w:sdt>
                        </w:p>
                        <w:sdt>
                          <w:sdtPr>
                            <w:rPr>
                              <w:color w:val="404040" w:themeColor="text1" w:themeTint="BF"/>
                              <w:sz w:val="36"/>
                              <w:szCs w:val="36"/>
                            </w:rPr>
                            <w:alias w:val="Subtitle"/>
                            <w:tag w:val=""/>
                            <w:id w:val="-1563783864"/>
                            <w:dataBinding w:prefixMappings="xmlns:ns0='http://purl.org/dc/elements/1.1/' xmlns:ns1='http://schemas.openxmlformats.org/package/2006/metadata/core-properties' " w:xpath="/ns1:coreProperties[1]/ns0:subject[1]" w:storeItemID="{6C3C8BC8-F283-45AE-878A-BAB7291924A1}"/>
                            <w:text/>
                          </w:sdtPr>
                          <w:sdtContent>
                            <w:p w:rsidR="00572CAD" w:rsidRDefault="00572CAD">
                              <w:pPr>
                                <w:jc w:val="right"/>
                                <w:rPr>
                                  <w:smallCaps/>
                                  <w:color w:val="404040" w:themeColor="text1" w:themeTint="BF"/>
                                  <w:sz w:val="36"/>
                                  <w:szCs w:val="36"/>
                                </w:rPr>
                              </w:pPr>
                              <w:r>
                                <w:rPr>
                                  <w:color w:val="404040" w:themeColor="text1" w:themeTint="BF"/>
                                  <w:sz w:val="36"/>
                                  <w:szCs w:val="36"/>
                                </w:rPr>
                                <w:t>User Manual</w:t>
                              </w:r>
                            </w:p>
                          </w:sdtContent>
                        </w:sdt>
                      </w:txbxContent>
                    </v:textbox>
                    <w10:wrap type="square" anchorx="page" anchory="page"/>
                  </v:shape>
                </w:pict>
              </mc:Fallback>
            </mc:AlternateContent>
          </w:r>
        </w:p>
        <w:p w:rsidR="00F22384" w:rsidRPr="004265AA" w:rsidRDefault="000A1497" w:rsidP="004F36EE">
          <w:pPr>
            <w:rPr>
              <w:rFonts w:asciiTheme="majorHAnsi" w:hAnsiTheme="majorHAnsi" w:cstheme="majorHAnsi"/>
              <w:color w:val="000000" w:themeColor="text1"/>
            </w:rPr>
          </w:pPr>
          <w:r w:rsidRPr="004265AA">
            <w:rPr>
              <w:rFonts w:asciiTheme="majorHAnsi" w:eastAsia="Times New Roman" w:hAnsiTheme="majorHAnsi" w:cstheme="majorHAnsi"/>
              <w:color w:val="000000" w:themeColor="text1"/>
              <w:sz w:val="24"/>
              <w:szCs w:val="24"/>
            </w:rPr>
            <w:br w:type="page"/>
          </w:r>
        </w:p>
      </w:sdtContent>
    </w:sdt>
    <w:sdt>
      <w:sdtPr>
        <w:id w:val="-1743946350"/>
        <w:docPartObj>
          <w:docPartGallery w:val="Table of Contents"/>
          <w:docPartUnique/>
        </w:docPartObj>
      </w:sdtPr>
      <w:sdtEndPr>
        <w:rPr>
          <w:rFonts w:asciiTheme="minorHAnsi" w:eastAsiaTheme="minorEastAsia" w:hAnsiTheme="minorHAnsi" w:cstheme="minorBidi"/>
          <w:noProof/>
          <w:sz w:val="22"/>
          <w:szCs w:val="22"/>
        </w:rPr>
      </w:sdtEndPr>
      <w:sdtContent>
        <w:p w:rsidR="00D07ADA" w:rsidRDefault="00D07ADA">
          <w:pPr>
            <w:pStyle w:val="TOCHeading"/>
          </w:pPr>
          <w:r>
            <w:t>Contents</w:t>
          </w:r>
        </w:p>
        <w:p w:rsidR="00D07ADA" w:rsidRDefault="00D07ADA">
          <w:pPr>
            <w:pStyle w:val="TOC1"/>
            <w:tabs>
              <w:tab w:val="right" w:leader="dot" w:pos="8630"/>
            </w:tabs>
            <w:rPr>
              <w:noProof/>
            </w:rPr>
          </w:pPr>
          <w:r>
            <w:fldChar w:fldCharType="begin"/>
          </w:r>
          <w:r>
            <w:instrText xml:space="preserve"> TOC \o "1-3" \h \z \u </w:instrText>
          </w:r>
          <w:r>
            <w:fldChar w:fldCharType="separate"/>
          </w:r>
          <w:hyperlink w:anchor="_Toc205192605" w:history="1">
            <w:r w:rsidRPr="00C869FE">
              <w:rPr>
                <w:rStyle w:val="Hyperlink"/>
                <w:noProof/>
              </w:rPr>
              <w:t>Introduction</w:t>
            </w:r>
            <w:r>
              <w:rPr>
                <w:noProof/>
                <w:webHidden/>
              </w:rPr>
              <w:tab/>
            </w:r>
            <w:r>
              <w:rPr>
                <w:noProof/>
                <w:webHidden/>
              </w:rPr>
              <w:fldChar w:fldCharType="begin"/>
            </w:r>
            <w:r>
              <w:rPr>
                <w:noProof/>
                <w:webHidden/>
              </w:rPr>
              <w:instrText xml:space="preserve"> PAGEREF _Toc205192605 \h </w:instrText>
            </w:r>
            <w:r>
              <w:rPr>
                <w:noProof/>
                <w:webHidden/>
              </w:rPr>
            </w:r>
            <w:r>
              <w:rPr>
                <w:noProof/>
                <w:webHidden/>
              </w:rPr>
              <w:fldChar w:fldCharType="separate"/>
            </w:r>
            <w:r w:rsidR="00CE423F">
              <w:rPr>
                <w:noProof/>
                <w:webHidden/>
              </w:rPr>
              <w:t>4</w:t>
            </w:r>
            <w:r>
              <w:rPr>
                <w:noProof/>
                <w:webHidden/>
              </w:rPr>
              <w:fldChar w:fldCharType="end"/>
            </w:r>
          </w:hyperlink>
        </w:p>
        <w:p w:rsidR="00D07ADA" w:rsidRDefault="00D07ADA">
          <w:pPr>
            <w:pStyle w:val="TOC1"/>
            <w:tabs>
              <w:tab w:val="right" w:leader="dot" w:pos="8630"/>
            </w:tabs>
            <w:rPr>
              <w:noProof/>
            </w:rPr>
          </w:pPr>
          <w:hyperlink w:anchor="_Toc205192606" w:history="1">
            <w:r w:rsidRPr="00C869FE">
              <w:rPr>
                <w:rStyle w:val="Hyperlink"/>
                <w:noProof/>
              </w:rPr>
              <w:t>Component Support</w:t>
            </w:r>
            <w:r>
              <w:rPr>
                <w:noProof/>
                <w:webHidden/>
              </w:rPr>
              <w:tab/>
            </w:r>
            <w:r>
              <w:rPr>
                <w:noProof/>
                <w:webHidden/>
              </w:rPr>
              <w:fldChar w:fldCharType="begin"/>
            </w:r>
            <w:r>
              <w:rPr>
                <w:noProof/>
                <w:webHidden/>
              </w:rPr>
              <w:instrText xml:space="preserve"> PAGEREF _Toc205192606 \h </w:instrText>
            </w:r>
            <w:r>
              <w:rPr>
                <w:noProof/>
                <w:webHidden/>
              </w:rPr>
            </w:r>
            <w:r>
              <w:rPr>
                <w:noProof/>
                <w:webHidden/>
              </w:rPr>
              <w:fldChar w:fldCharType="separate"/>
            </w:r>
            <w:r w:rsidR="00CE423F">
              <w:rPr>
                <w:noProof/>
                <w:webHidden/>
              </w:rPr>
              <w:t>4</w:t>
            </w:r>
            <w:r>
              <w:rPr>
                <w:noProof/>
                <w:webHidden/>
              </w:rPr>
              <w:fldChar w:fldCharType="end"/>
            </w:r>
          </w:hyperlink>
        </w:p>
        <w:p w:rsidR="00D07ADA" w:rsidRDefault="00D07ADA">
          <w:pPr>
            <w:pStyle w:val="TOC2"/>
            <w:tabs>
              <w:tab w:val="right" w:leader="dot" w:pos="8630"/>
            </w:tabs>
            <w:rPr>
              <w:noProof/>
            </w:rPr>
          </w:pPr>
          <w:hyperlink w:anchor="_Toc205192607" w:history="1">
            <w:r w:rsidRPr="00C869FE">
              <w:rPr>
                <w:rStyle w:val="Hyperlink"/>
                <w:noProof/>
              </w:rPr>
              <w:t>Big Data &amp; Distributed Processing</w:t>
            </w:r>
            <w:r>
              <w:rPr>
                <w:noProof/>
                <w:webHidden/>
              </w:rPr>
              <w:tab/>
            </w:r>
            <w:r>
              <w:rPr>
                <w:noProof/>
                <w:webHidden/>
              </w:rPr>
              <w:fldChar w:fldCharType="begin"/>
            </w:r>
            <w:r>
              <w:rPr>
                <w:noProof/>
                <w:webHidden/>
              </w:rPr>
              <w:instrText xml:space="preserve"> PAGEREF _Toc205192607 \h </w:instrText>
            </w:r>
            <w:r>
              <w:rPr>
                <w:noProof/>
                <w:webHidden/>
              </w:rPr>
            </w:r>
            <w:r>
              <w:rPr>
                <w:noProof/>
                <w:webHidden/>
              </w:rPr>
              <w:fldChar w:fldCharType="separate"/>
            </w:r>
            <w:r w:rsidR="00CE423F">
              <w:rPr>
                <w:noProof/>
                <w:webHidden/>
              </w:rPr>
              <w:t>4</w:t>
            </w:r>
            <w:r>
              <w:rPr>
                <w:noProof/>
                <w:webHidden/>
              </w:rPr>
              <w:fldChar w:fldCharType="end"/>
            </w:r>
          </w:hyperlink>
        </w:p>
        <w:p w:rsidR="00D07ADA" w:rsidRDefault="00D07ADA">
          <w:pPr>
            <w:pStyle w:val="TOC2"/>
            <w:tabs>
              <w:tab w:val="right" w:leader="dot" w:pos="8630"/>
            </w:tabs>
            <w:rPr>
              <w:noProof/>
            </w:rPr>
          </w:pPr>
          <w:hyperlink w:anchor="_Toc205192608" w:history="1">
            <w:r w:rsidRPr="00C869FE">
              <w:rPr>
                <w:rStyle w:val="Hyperlink"/>
                <w:rFonts w:cstheme="majorHAnsi"/>
                <w:noProof/>
              </w:rPr>
              <w:t>Data Processing Engines</w:t>
            </w:r>
            <w:r>
              <w:rPr>
                <w:noProof/>
                <w:webHidden/>
              </w:rPr>
              <w:tab/>
            </w:r>
            <w:r>
              <w:rPr>
                <w:noProof/>
                <w:webHidden/>
              </w:rPr>
              <w:fldChar w:fldCharType="begin"/>
            </w:r>
            <w:r>
              <w:rPr>
                <w:noProof/>
                <w:webHidden/>
              </w:rPr>
              <w:instrText xml:space="preserve"> PAGEREF _Toc205192608 \h </w:instrText>
            </w:r>
            <w:r>
              <w:rPr>
                <w:noProof/>
                <w:webHidden/>
              </w:rPr>
            </w:r>
            <w:r>
              <w:rPr>
                <w:noProof/>
                <w:webHidden/>
              </w:rPr>
              <w:fldChar w:fldCharType="separate"/>
            </w:r>
            <w:r w:rsidR="00CE423F">
              <w:rPr>
                <w:noProof/>
                <w:webHidden/>
              </w:rPr>
              <w:t>4</w:t>
            </w:r>
            <w:r>
              <w:rPr>
                <w:noProof/>
                <w:webHidden/>
              </w:rPr>
              <w:fldChar w:fldCharType="end"/>
            </w:r>
          </w:hyperlink>
        </w:p>
        <w:p w:rsidR="00D07ADA" w:rsidRDefault="00D07ADA">
          <w:pPr>
            <w:pStyle w:val="TOC2"/>
            <w:tabs>
              <w:tab w:val="right" w:leader="dot" w:pos="8630"/>
            </w:tabs>
            <w:rPr>
              <w:noProof/>
            </w:rPr>
          </w:pPr>
          <w:hyperlink w:anchor="_Toc205192609" w:history="1">
            <w:r w:rsidRPr="00C869FE">
              <w:rPr>
                <w:rStyle w:val="Hyperlink"/>
                <w:rFonts w:cstheme="majorHAnsi"/>
                <w:noProof/>
              </w:rPr>
              <w:t>Databases &amp; Storage Engines</w:t>
            </w:r>
            <w:r>
              <w:rPr>
                <w:noProof/>
                <w:webHidden/>
              </w:rPr>
              <w:tab/>
            </w:r>
            <w:r>
              <w:rPr>
                <w:noProof/>
                <w:webHidden/>
              </w:rPr>
              <w:fldChar w:fldCharType="begin"/>
            </w:r>
            <w:r>
              <w:rPr>
                <w:noProof/>
                <w:webHidden/>
              </w:rPr>
              <w:instrText xml:space="preserve"> PAGEREF _Toc205192609 \h </w:instrText>
            </w:r>
            <w:r>
              <w:rPr>
                <w:noProof/>
                <w:webHidden/>
              </w:rPr>
            </w:r>
            <w:r>
              <w:rPr>
                <w:noProof/>
                <w:webHidden/>
              </w:rPr>
              <w:fldChar w:fldCharType="separate"/>
            </w:r>
            <w:r w:rsidR="00CE423F">
              <w:rPr>
                <w:noProof/>
                <w:webHidden/>
              </w:rPr>
              <w:t>4</w:t>
            </w:r>
            <w:r>
              <w:rPr>
                <w:noProof/>
                <w:webHidden/>
              </w:rPr>
              <w:fldChar w:fldCharType="end"/>
            </w:r>
          </w:hyperlink>
        </w:p>
        <w:p w:rsidR="00D07ADA" w:rsidRDefault="00D07ADA">
          <w:pPr>
            <w:pStyle w:val="TOC2"/>
            <w:tabs>
              <w:tab w:val="right" w:leader="dot" w:pos="8630"/>
            </w:tabs>
            <w:rPr>
              <w:noProof/>
            </w:rPr>
          </w:pPr>
          <w:hyperlink w:anchor="_Toc205192610" w:history="1">
            <w:r w:rsidRPr="00C869FE">
              <w:rPr>
                <w:rStyle w:val="Hyperlink"/>
                <w:rFonts w:cstheme="majorHAnsi"/>
                <w:noProof/>
              </w:rPr>
              <w:t>Messaging &amp; Coordination</w:t>
            </w:r>
            <w:r>
              <w:rPr>
                <w:noProof/>
                <w:webHidden/>
              </w:rPr>
              <w:tab/>
            </w:r>
            <w:r>
              <w:rPr>
                <w:noProof/>
                <w:webHidden/>
              </w:rPr>
              <w:fldChar w:fldCharType="begin"/>
            </w:r>
            <w:r>
              <w:rPr>
                <w:noProof/>
                <w:webHidden/>
              </w:rPr>
              <w:instrText xml:space="preserve"> PAGEREF _Toc205192610 \h </w:instrText>
            </w:r>
            <w:r>
              <w:rPr>
                <w:noProof/>
                <w:webHidden/>
              </w:rPr>
            </w:r>
            <w:r>
              <w:rPr>
                <w:noProof/>
                <w:webHidden/>
              </w:rPr>
              <w:fldChar w:fldCharType="separate"/>
            </w:r>
            <w:r w:rsidR="00CE423F">
              <w:rPr>
                <w:noProof/>
                <w:webHidden/>
              </w:rPr>
              <w:t>4</w:t>
            </w:r>
            <w:r>
              <w:rPr>
                <w:noProof/>
                <w:webHidden/>
              </w:rPr>
              <w:fldChar w:fldCharType="end"/>
            </w:r>
          </w:hyperlink>
        </w:p>
        <w:p w:rsidR="00D07ADA" w:rsidRDefault="00D07ADA">
          <w:pPr>
            <w:pStyle w:val="TOC2"/>
            <w:tabs>
              <w:tab w:val="right" w:leader="dot" w:pos="8630"/>
            </w:tabs>
            <w:rPr>
              <w:noProof/>
            </w:rPr>
          </w:pPr>
          <w:hyperlink w:anchor="_Toc205192611" w:history="1">
            <w:r w:rsidRPr="00C869FE">
              <w:rPr>
                <w:rStyle w:val="Hyperlink"/>
                <w:rFonts w:cstheme="majorHAnsi"/>
                <w:noProof/>
              </w:rPr>
              <w:t>Security &amp; Governance</w:t>
            </w:r>
            <w:r>
              <w:rPr>
                <w:noProof/>
                <w:webHidden/>
              </w:rPr>
              <w:tab/>
            </w:r>
            <w:r>
              <w:rPr>
                <w:noProof/>
                <w:webHidden/>
              </w:rPr>
              <w:fldChar w:fldCharType="begin"/>
            </w:r>
            <w:r>
              <w:rPr>
                <w:noProof/>
                <w:webHidden/>
              </w:rPr>
              <w:instrText xml:space="preserve"> PAGEREF _Toc205192611 \h </w:instrText>
            </w:r>
            <w:r>
              <w:rPr>
                <w:noProof/>
                <w:webHidden/>
              </w:rPr>
            </w:r>
            <w:r>
              <w:rPr>
                <w:noProof/>
                <w:webHidden/>
              </w:rPr>
              <w:fldChar w:fldCharType="separate"/>
            </w:r>
            <w:r w:rsidR="00CE423F">
              <w:rPr>
                <w:noProof/>
                <w:webHidden/>
              </w:rPr>
              <w:t>5</w:t>
            </w:r>
            <w:r>
              <w:rPr>
                <w:noProof/>
                <w:webHidden/>
              </w:rPr>
              <w:fldChar w:fldCharType="end"/>
            </w:r>
          </w:hyperlink>
        </w:p>
        <w:p w:rsidR="00D07ADA" w:rsidRDefault="00D07ADA">
          <w:pPr>
            <w:pStyle w:val="TOC2"/>
            <w:tabs>
              <w:tab w:val="right" w:leader="dot" w:pos="8630"/>
            </w:tabs>
            <w:rPr>
              <w:noProof/>
            </w:rPr>
          </w:pPr>
          <w:hyperlink w:anchor="_Toc205192612" w:history="1">
            <w:r w:rsidRPr="00C869FE">
              <w:rPr>
                <w:rStyle w:val="Hyperlink"/>
                <w:rFonts w:cstheme="majorHAnsi"/>
                <w:noProof/>
              </w:rPr>
              <w:t>Search &amp; Visualization</w:t>
            </w:r>
            <w:r>
              <w:rPr>
                <w:noProof/>
                <w:webHidden/>
              </w:rPr>
              <w:tab/>
            </w:r>
            <w:r>
              <w:rPr>
                <w:noProof/>
                <w:webHidden/>
              </w:rPr>
              <w:fldChar w:fldCharType="begin"/>
            </w:r>
            <w:r>
              <w:rPr>
                <w:noProof/>
                <w:webHidden/>
              </w:rPr>
              <w:instrText xml:space="preserve"> PAGEREF _Toc205192612 \h </w:instrText>
            </w:r>
            <w:r>
              <w:rPr>
                <w:noProof/>
                <w:webHidden/>
              </w:rPr>
            </w:r>
            <w:r>
              <w:rPr>
                <w:noProof/>
                <w:webHidden/>
              </w:rPr>
              <w:fldChar w:fldCharType="separate"/>
            </w:r>
            <w:r w:rsidR="00CE423F">
              <w:rPr>
                <w:noProof/>
                <w:webHidden/>
              </w:rPr>
              <w:t>5</w:t>
            </w:r>
            <w:r>
              <w:rPr>
                <w:noProof/>
                <w:webHidden/>
              </w:rPr>
              <w:fldChar w:fldCharType="end"/>
            </w:r>
          </w:hyperlink>
        </w:p>
        <w:p w:rsidR="00D07ADA" w:rsidRDefault="00D07ADA">
          <w:pPr>
            <w:pStyle w:val="TOC1"/>
            <w:tabs>
              <w:tab w:val="right" w:leader="dot" w:pos="8630"/>
            </w:tabs>
            <w:rPr>
              <w:noProof/>
            </w:rPr>
          </w:pPr>
          <w:hyperlink w:anchor="_Toc205192613" w:history="1">
            <w:r w:rsidRPr="00C869FE">
              <w:rPr>
                <w:rStyle w:val="Hyperlink"/>
                <w:noProof/>
              </w:rPr>
              <w:t>Prerequisites</w:t>
            </w:r>
            <w:r>
              <w:rPr>
                <w:noProof/>
                <w:webHidden/>
              </w:rPr>
              <w:tab/>
            </w:r>
            <w:r>
              <w:rPr>
                <w:noProof/>
                <w:webHidden/>
              </w:rPr>
              <w:fldChar w:fldCharType="begin"/>
            </w:r>
            <w:r>
              <w:rPr>
                <w:noProof/>
                <w:webHidden/>
              </w:rPr>
              <w:instrText xml:space="preserve"> PAGEREF _Toc205192613 \h </w:instrText>
            </w:r>
            <w:r>
              <w:rPr>
                <w:noProof/>
                <w:webHidden/>
              </w:rPr>
            </w:r>
            <w:r>
              <w:rPr>
                <w:noProof/>
                <w:webHidden/>
              </w:rPr>
              <w:fldChar w:fldCharType="separate"/>
            </w:r>
            <w:r w:rsidR="00CE423F">
              <w:rPr>
                <w:noProof/>
                <w:webHidden/>
              </w:rPr>
              <w:t>6</w:t>
            </w:r>
            <w:r>
              <w:rPr>
                <w:noProof/>
                <w:webHidden/>
              </w:rPr>
              <w:fldChar w:fldCharType="end"/>
            </w:r>
          </w:hyperlink>
        </w:p>
        <w:p w:rsidR="00D07ADA" w:rsidRDefault="00D07ADA">
          <w:pPr>
            <w:pStyle w:val="TOC1"/>
            <w:tabs>
              <w:tab w:val="right" w:leader="dot" w:pos="8630"/>
            </w:tabs>
            <w:rPr>
              <w:noProof/>
            </w:rPr>
          </w:pPr>
          <w:hyperlink w:anchor="_Toc205192614" w:history="1">
            <w:r w:rsidRPr="00C869FE">
              <w:rPr>
                <w:rStyle w:val="Hyperlink"/>
                <w:noProof/>
              </w:rPr>
              <w:t>Security: Kerberos Authentication</w:t>
            </w:r>
            <w:r>
              <w:rPr>
                <w:noProof/>
                <w:webHidden/>
              </w:rPr>
              <w:tab/>
            </w:r>
            <w:r>
              <w:rPr>
                <w:noProof/>
                <w:webHidden/>
              </w:rPr>
              <w:fldChar w:fldCharType="begin"/>
            </w:r>
            <w:r>
              <w:rPr>
                <w:noProof/>
                <w:webHidden/>
              </w:rPr>
              <w:instrText xml:space="preserve"> PAGEREF _Toc205192614 \h </w:instrText>
            </w:r>
            <w:r>
              <w:rPr>
                <w:noProof/>
                <w:webHidden/>
              </w:rPr>
            </w:r>
            <w:r>
              <w:rPr>
                <w:noProof/>
                <w:webHidden/>
              </w:rPr>
              <w:fldChar w:fldCharType="separate"/>
            </w:r>
            <w:r w:rsidR="00CE423F">
              <w:rPr>
                <w:noProof/>
                <w:webHidden/>
              </w:rPr>
              <w:t>7</w:t>
            </w:r>
            <w:r>
              <w:rPr>
                <w:noProof/>
                <w:webHidden/>
              </w:rPr>
              <w:fldChar w:fldCharType="end"/>
            </w:r>
          </w:hyperlink>
        </w:p>
        <w:p w:rsidR="00D07ADA" w:rsidRDefault="00D07ADA">
          <w:pPr>
            <w:pStyle w:val="TOC2"/>
            <w:tabs>
              <w:tab w:val="right" w:leader="dot" w:pos="8630"/>
            </w:tabs>
            <w:rPr>
              <w:noProof/>
            </w:rPr>
          </w:pPr>
          <w:hyperlink w:anchor="_Toc205192615" w:history="1">
            <w:r w:rsidRPr="00C869FE">
              <w:rPr>
                <w:rStyle w:val="Hyperlink"/>
                <w:noProof/>
              </w:rPr>
              <w:t>Availability</w:t>
            </w:r>
            <w:r>
              <w:rPr>
                <w:noProof/>
                <w:webHidden/>
              </w:rPr>
              <w:tab/>
            </w:r>
            <w:r>
              <w:rPr>
                <w:noProof/>
                <w:webHidden/>
              </w:rPr>
              <w:fldChar w:fldCharType="begin"/>
            </w:r>
            <w:r>
              <w:rPr>
                <w:noProof/>
                <w:webHidden/>
              </w:rPr>
              <w:instrText xml:space="preserve"> PAGEREF _Toc205192615 \h </w:instrText>
            </w:r>
            <w:r>
              <w:rPr>
                <w:noProof/>
                <w:webHidden/>
              </w:rPr>
            </w:r>
            <w:r>
              <w:rPr>
                <w:noProof/>
                <w:webHidden/>
              </w:rPr>
              <w:fldChar w:fldCharType="separate"/>
            </w:r>
            <w:r w:rsidR="00CE423F">
              <w:rPr>
                <w:noProof/>
                <w:webHidden/>
              </w:rPr>
              <w:t>7</w:t>
            </w:r>
            <w:r>
              <w:rPr>
                <w:noProof/>
                <w:webHidden/>
              </w:rPr>
              <w:fldChar w:fldCharType="end"/>
            </w:r>
          </w:hyperlink>
        </w:p>
        <w:p w:rsidR="00D07ADA" w:rsidRDefault="00D07ADA">
          <w:pPr>
            <w:pStyle w:val="TOC2"/>
            <w:tabs>
              <w:tab w:val="right" w:leader="dot" w:pos="8630"/>
            </w:tabs>
            <w:rPr>
              <w:noProof/>
            </w:rPr>
          </w:pPr>
          <w:hyperlink w:anchor="_Toc205192616" w:history="1">
            <w:r w:rsidRPr="00C869FE">
              <w:rPr>
                <w:rStyle w:val="Hyperlink"/>
                <w:noProof/>
              </w:rPr>
              <w:t>Configuration and Installation</w:t>
            </w:r>
            <w:r>
              <w:rPr>
                <w:noProof/>
                <w:webHidden/>
              </w:rPr>
              <w:tab/>
            </w:r>
            <w:r>
              <w:rPr>
                <w:noProof/>
                <w:webHidden/>
              </w:rPr>
              <w:fldChar w:fldCharType="begin"/>
            </w:r>
            <w:r>
              <w:rPr>
                <w:noProof/>
                <w:webHidden/>
              </w:rPr>
              <w:instrText xml:space="preserve"> PAGEREF _Toc205192616 \h </w:instrText>
            </w:r>
            <w:r>
              <w:rPr>
                <w:noProof/>
                <w:webHidden/>
              </w:rPr>
            </w:r>
            <w:r>
              <w:rPr>
                <w:noProof/>
                <w:webHidden/>
              </w:rPr>
              <w:fldChar w:fldCharType="separate"/>
            </w:r>
            <w:r w:rsidR="00CE423F">
              <w:rPr>
                <w:noProof/>
                <w:webHidden/>
              </w:rPr>
              <w:t>7</w:t>
            </w:r>
            <w:r>
              <w:rPr>
                <w:noProof/>
                <w:webHidden/>
              </w:rPr>
              <w:fldChar w:fldCharType="end"/>
            </w:r>
          </w:hyperlink>
        </w:p>
        <w:p w:rsidR="00D07ADA" w:rsidRDefault="00D07ADA">
          <w:pPr>
            <w:pStyle w:val="TOC2"/>
            <w:tabs>
              <w:tab w:val="right" w:leader="dot" w:pos="8630"/>
            </w:tabs>
            <w:rPr>
              <w:noProof/>
            </w:rPr>
          </w:pPr>
          <w:hyperlink w:anchor="_Toc205192617" w:history="1">
            <w:r w:rsidRPr="00C869FE">
              <w:rPr>
                <w:rStyle w:val="Hyperlink"/>
                <w:noProof/>
              </w:rPr>
              <w:t>Operation</w:t>
            </w:r>
            <w:r>
              <w:rPr>
                <w:noProof/>
                <w:webHidden/>
              </w:rPr>
              <w:tab/>
            </w:r>
            <w:r>
              <w:rPr>
                <w:noProof/>
                <w:webHidden/>
              </w:rPr>
              <w:fldChar w:fldCharType="begin"/>
            </w:r>
            <w:r>
              <w:rPr>
                <w:noProof/>
                <w:webHidden/>
              </w:rPr>
              <w:instrText xml:space="preserve"> PAGEREF _Toc205192617 \h </w:instrText>
            </w:r>
            <w:r>
              <w:rPr>
                <w:noProof/>
                <w:webHidden/>
              </w:rPr>
            </w:r>
            <w:r>
              <w:rPr>
                <w:noProof/>
                <w:webHidden/>
              </w:rPr>
              <w:fldChar w:fldCharType="separate"/>
            </w:r>
            <w:r w:rsidR="00CE423F">
              <w:rPr>
                <w:noProof/>
                <w:webHidden/>
              </w:rPr>
              <w:t>8</w:t>
            </w:r>
            <w:r>
              <w:rPr>
                <w:noProof/>
                <w:webHidden/>
              </w:rPr>
              <w:fldChar w:fldCharType="end"/>
            </w:r>
          </w:hyperlink>
        </w:p>
        <w:p w:rsidR="00D07ADA" w:rsidRDefault="00D07ADA">
          <w:pPr>
            <w:pStyle w:val="TOC1"/>
            <w:tabs>
              <w:tab w:val="right" w:leader="dot" w:pos="8630"/>
            </w:tabs>
            <w:rPr>
              <w:noProof/>
            </w:rPr>
          </w:pPr>
          <w:hyperlink w:anchor="_Toc205192618" w:history="1">
            <w:r w:rsidRPr="00C869FE">
              <w:rPr>
                <w:rStyle w:val="Hyperlink"/>
                <w:noProof/>
              </w:rPr>
              <w:t>Version supported</w:t>
            </w:r>
            <w:r>
              <w:rPr>
                <w:noProof/>
                <w:webHidden/>
              </w:rPr>
              <w:tab/>
            </w:r>
            <w:r>
              <w:rPr>
                <w:noProof/>
                <w:webHidden/>
              </w:rPr>
              <w:fldChar w:fldCharType="begin"/>
            </w:r>
            <w:r>
              <w:rPr>
                <w:noProof/>
                <w:webHidden/>
              </w:rPr>
              <w:instrText xml:space="preserve"> PAGEREF _Toc205192618 \h </w:instrText>
            </w:r>
            <w:r>
              <w:rPr>
                <w:noProof/>
                <w:webHidden/>
              </w:rPr>
            </w:r>
            <w:r>
              <w:rPr>
                <w:noProof/>
                <w:webHidden/>
              </w:rPr>
              <w:fldChar w:fldCharType="separate"/>
            </w:r>
            <w:r w:rsidR="00CE423F">
              <w:rPr>
                <w:noProof/>
                <w:webHidden/>
              </w:rPr>
              <w:t>9</w:t>
            </w:r>
            <w:r>
              <w:rPr>
                <w:noProof/>
                <w:webHidden/>
              </w:rPr>
              <w:fldChar w:fldCharType="end"/>
            </w:r>
          </w:hyperlink>
        </w:p>
        <w:p w:rsidR="00D07ADA" w:rsidRDefault="00D07ADA">
          <w:pPr>
            <w:pStyle w:val="TOC1"/>
            <w:tabs>
              <w:tab w:val="right" w:leader="dot" w:pos="8630"/>
            </w:tabs>
            <w:rPr>
              <w:noProof/>
            </w:rPr>
          </w:pPr>
          <w:hyperlink w:anchor="_Toc205192619" w:history="1">
            <w:r w:rsidRPr="00C869FE">
              <w:rPr>
                <w:rStyle w:val="Hyperlink"/>
                <w:noProof/>
              </w:rPr>
              <w:t>Dependency Management</w:t>
            </w:r>
            <w:r>
              <w:rPr>
                <w:noProof/>
                <w:webHidden/>
              </w:rPr>
              <w:tab/>
            </w:r>
            <w:r>
              <w:rPr>
                <w:noProof/>
                <w:webHidden/>
              </w:rPr>
              <w:fldChar w:fldCharType="begin"/>
            </w:r>
            <w:r>
              <w:rPr>
                <w:noProof/>
                <w:webHidden/>
              </w:rPr>
              <w:instrText xml:space="preserve"> PAGEREF _Toc205192619 \h </w:instrText>
            </w:r>
            <w:r>
              <w:rPr>
                <w:noProof/>
                <w:webHidden/>
              </w:rPr>
            </w:r>
            <w:r>
              <w:rPr>
                <w:noProof/>
                <w:webHidden/>
              </w:rPr>
              <w:fldChar w:fldCharType="separate"/>
            </w:r>
            <w:r w:rsidR="00CE423F">
              <w:rPr>
                <w:noProof/>
                <w:webHidden/>
              </w:rPr>
              <w:t>10</w:t>
            </w:r>
            <w:r>
              <w:rPr>
                <w:noProof/>
                <w:webHidden/>
              </w:rPr>
              <w:fldChar w:fldCharType="end"/>
            </w:r>
          </w:hyperlink>
        </w:p>
        <w:p w:rsidR="00D07ADA" w:rsidRDefault="00D07ADA">
          <w:pPr>
            <w:pStyle w:val="TOC1"/>
            <w:tabs>
              <w:tab w:val="right" w:leader="dot" w:pos="8630"/>
            </w:tabs>
            <w:rPr>
              <w:noProof/>
            </w:rPr>
          </w:pPr>
          <w:hyperlink w:anchor="_Toc205192620" w:history="1">
            <w:r w:rsidRPr="00C869FE">
              <w:rPr>
                <w:rStyle w:val="Hyperlink"/>
                <w:noProof/>
              </w:rPr>
              <w:t>Version Switching</w:t>
            </w:r>
            <w:r>
              <w:rPr>
                <w:noProof/>
                <w:webHidden/>
              </w:rPr>
              <w:tab/>
            </w:r>
            <w:r>
              <w:rPr>
                <w:noProof/>
                <w:webHidden/>
              </w:rPr>
              <w:fldChar w:fldCharType="begin"/>
            </w:r>
            <w:r>
              <w:rPr>
                <w:noProof/>
                <w:webHidden/>
              </w:rPr>
              <w:instrText xml:space="preserve"> PAGEREF _Toc205192620 \h </w:instrText>
            </w:r>
            <w:r>
              <w:rPr>
                <w:noProof/>
                <w:webHidden/>
              </w:rPr>
            </w:r>
            <w:r>
              <w:rPr>
                <w:noProof/>
                <w:webHidden/>
              </w:rPr>
              <w:fldChar w:fldCharType="separate"/>
            </w:r>
            <w:r w:rsidR="00CE423F">
              <w:rPr>
                <w:noProof/>
                <w:webHidden/>
              </w:rPr>
              <w:t>12</w:t>
            </w:r>
            <w:r>
              <w:rPr>
                <w:noProof/>
                <w:webHidden/>
              </w:rPr>
              <w:fldChar w:fldCharType="end"/>
            </w:r>
          </w:hyperlink>
        </w:p>
        <w:p w:rsidR="00D07ADA" w:rsidRDefault="00D07ADA">
          <w:pPr>
            <w:pStyle w:val="TOC1"/>
            <w:tabs>
              <w:tab w:val="right" w:leader="dot" w:pos="8630"/>
            </w:tabs>
            <w:rPr>
              <w:noProof/>
            </w:rPr>
          </w:pPr>
          <w:hyperlink w:anchor="_Toc205192621" w:history="1">
            <w:r w:rsidRPr="00C869FE">
              <w:rPr>
                <w:rStyle w:val="Hyperlink"/>
                <w:noProof/>
              </w:rPr>
              <w:t>Architecture</w:t>
            </w:r>
            <w:r>
              <w:rPr>
                <w:noProof/>
                <w:webHidden/>
              </w:rPr>
              <w:tab/>
            </w:r>
            <w:r>
              <w:rPr>
                <w:noProof/>
                <w:webHidden/>
              </w:rPr>
              <w:fldChar w:fldCharType="begin"/>
            </w:r>
            <w:r>
              <w:rPr>
                <w:noProof/>
                <w:webHidden/>
              </w:rPr>
              <w:instrText xml:space="preserve"> PAGEREF _Toc205192621 \h </w:instrText>
            </w:r>
            <w:r>
              <w:rPr>
                <w:noProof/>
                <w:webHidden/>
              </w:rPr>
            </w:r>
            <w:r>
              <w:rPr>
                <w:noProof/>
                <w:webHidden/>
              </w:rPr>
              <w:fldChar w:fldCharType="separate"/>
            </w:r>
            <w:r w:rsidR="00CE423F">
              <w:rPr>
                <w:noProof/>
                <w:webHidden/>
              </w:rPr>
              <w:t>14</w:t>
            </w:r>
            <w:r>
              <w:rPr>
                <w:noProof/>
                <w:webHidden/>
              </w:rPr>
              <w:fldChar w:fldCharType="end"/>
            </w:r>
          </w:hyperlink>
        </w:p>
        <w:p w:rsidR="00D07ADA" w:rsidRDefault="00D07ADA">
          <w:pPr>
            <w:pStyle w:val="TOC3"/>
            <w:tabs>
              <w:tab w:val="right" w:leader="dot" w:pos="8630"/>
            </w:tabs>
            <w:rPr>
              <w:noProof/>
            </w:rPr>
          </w:pPr>
          <w:hyperlink w:anchor="_Toc205192622" w:history="1">
            <w:r w:rsidRPr="00C869FE">
              <w:rPr>
                <w:rStyle w:val="Hyperlink"/>
                <w:rFonts w:cstheme="majorHAnsi"/>
                <w:noProof/>
              </w:rPr>
              <w:t>CLI-Based Interaction</w:t>
            </w:r>
            <w:r>
              <w:rPr>
                <w:noProof/>
                <w:webHidden/>
              </w:rPr>
              <w:tab/>
            </w:r>
            <w:r>
              <w:rPr>
                <w:noProof/>
                <w:webHidden/>
              </w:rPr>
              <w:fldChar w:fldCharType="begin"/>
            </w:r>
            <w:r>
              <w:rPr>
                <w:noProof/>
                <w:webHidden/>
              </w:rPr>
              <w:instrText xml:space="preserve"> PAGEREF _Toc205192622 \h </w:instrText>
            </w:r>
            <w:r>
              <w:rPr>
                <w:noProof/>
                <w:webHidden/>
              </w:rPr>
            </w:r>
            <w:r>
              <w:rPr>
                <w:noProof/>
                <w:webHidden/>
              </w:rPr>
              <w:fldChar w:fldCharType="separate"/>
            </w:r>
            <w:r w:rsidR="00CE423F">
              <w:rPr>
                <w:noProof/>
                <w:webHidden/>
              </w:rPr>
              <w:t>14</w:t>
            </w:r>
            <w:r>
              <w:rPr>
                <w:noProof/>
                <w:webHidden/>
              </w:rPr>
              <w:fldChar w:fldCharType="end"/>
            </w:r>
          </w:hyperlink>
        </w:p>
        <w:p w:rsidR="00D07ADA" w:rsidRDefault="00D07ADA">
          <w:pPr>
            <w:pStyle w:val="TOC2"/>
            <w:tabs>
              <w:tab w:val="right" w:leader="dot" w:pos="8630"/>
            </w:tabs>
            <w:rPr>
              <w:noProof/>
            </w:rPr>
          </w:pPr>
          <w:hyperlink w:anchor="_Toc205192623" w:history="1">
            <w:r w:rsidRPr="00C869FE">
              <w:rPr>
                <w:rStyle w:val="Hyperlink"/>
                <w:noProof/>
              </w:rPr>
              <w:t>Standalone and Distributed Modes</w:t>
            </w:r>
            <w:r>
              <w:rPr>
                <w:noProof/>
                <w:webHidden/>
              </w:rPr>
              <w:tab/>
            </w:r>
            <w:r>
              <w:rPr>
                <w:noProof/>
                <w:webHidden/>
              </w:rPr>
              <w:fldChar w:fldCharType="begin"/>
            </w:r>
            <w:r>
              <w:rPr>
                <w:noProof/>
                <w:webHidden/>
              </w:rPr>
              <w:instrText xml:space="preserve"> PAGEREF _Toc205192623 \h </w:instrText>
            </w:r>
            <w:r>
              <w:rPr>
                <w:noProof/>
                <w:webHidden/>
              </w:rPr>
            </w:r>
            <w:r>
              <w:rPr>
                <w:noProof/>
                <w:webHidden/>
              </w:rPr>
              <w:fldChar w:fldCharType="separate"/>
            </w:r>
            <w:r w:rsidR="00CE423F">
              <w:rPr>
                <w:noProof/>
                <w:webHidden/>
              </w:rPr>
              <w:t>14</w:t>
            </w:r>
            <w:r>
              <w:rPr>
                <w:noProof/>
                <w:webHidden/>
              </w:rPr>
              <w:fldChar w:fldCharType="end"/>
            </w:r>
          </w:hyperlink>
        </w:p>
        <w:p w:rsidR="00D07ADA" w:rsidRDefault="00D07ADA">
          <w:pPr>
            <w:pStyle w:val="TOC2"/>
            <w:tabs>
              <w:tab w:val="right" w:leader="dot" w:pos="8630"/>
            </w:tabs>
            <w:rPr>
              <w:noProof/>
            </w:rPr>
          </w:pPr>
          <w:hyperlink w:anchor="_Toc205192624" w:history="1">
            <w:r w:rsidRPr="00C869FE">
              <w:rPr>
                <w:rStyle w:val="Hyperlink"/>
                <w:noProof/>
              </w:rPr>
              <w:t>Agent-Based Execution</w:t>
            </w:r>
            <w:r>
              <w:rPr>
                <w:noProof/>
                <w:webHidden/>
              </w:rPr>
              <w:tab/>
            </w:r>
            <w:r>
              <w:rPr>
                <w:noProof/>
                <w:webHidden/>
              </w:rPr>
              <w:fldChar w:fldCharType="begin"/>
            </w:r>
            <w:r>
              <w:rPr>
                <w:noProof/>
                <w:webHidden/>
              </w:rPr>
              <w:instrText xml:space="preserve"> PAGEREF _Toc205192624 \h </w:instrText>
            </w:r>
            <w:r>
              <w:rPr>
                <w:noProof/>
                <w:webHidden/>
              </w:rPr>
            </w:r>
            <w:r>
              <w:rPr>
                <w:noProof/>
                <w:webHidden/>
              </w:rPr>
              <w:fldChar w:fldCharType="separate"/>
            </w:r>
            <w:r w:rsidR="00CE423F">
              <w:rPr>
                <w:noProof/>
                <w:webHidden/>
              </w:rPr>
              <w:t>14</w:t>
            </w:r>
            <w:r>
              <w:rPr>
                <w:noProof/>
                <w:webHidden/>
              </w:rPr>
              <w:fldChar w:fldCharType="end"/>
            </w:r>
          </w:hyperlink>
        </w:p>
        <w:p w:rsidR="00D07ADA" w:rsidRDefault="00D07ADA">
          <w:pPr>
            <w:pStyle w:val="TOC3"/>
            <w:tabs>
              <w:tab w:val="right" w:leader="dot" w:pos="8630"/>
            </w:tabs>
            <w:rPr>
              <w:noProof/>
            </w:rPr>
          </w:pPr>
          <w:hyperlink w:anchor="_Toc205192625" w:history="1">
            <w:r w:rsidRPr="00C869FE">
              <w:rPr>
                <w:rStyle w:val="Hyperlink"/>
                <w:rFonts w:cstheme="majorHAnsi"/>
                <w:noProof/>
              </w:rPr>
              <w:t>Efficient Communication Model</w:t>
            </w:r>
            <w:r>
              <w:rPr>
                <w:noProof/>
                <w:webHidden/>
              </w:rPr>
              <w:tab/>
            </w:r>
            <w:r>
              <w:rPr>
                <w:noProof/>
                <w:webHidden/>
              </w:rPr>
              <w:fldChar w:fldCharType="begin"/>
            </w:r>
            <w:r>
              <w:rPr>
                <w:noProof/>
                <w:webHidden/>
              </w:rPr>
              <w:instrText xml:space="preserve"> PAGEREF _Toc205192625 \h </w:instrText>
            </w:r>
            <w:r>
              <w:rPr>
                <w:noProof/>
                <w:webHidden/>
              </w:rPr>
            </w:r>
            <w:r>
              <w:rPr>
                <w:noProof/>
                <w:webHidden/>
              </w:rPr>
              <w:fldChar w:fldCharType="separate"/>
            </w:r>
            <w:r w:rsidR="00CE423F">
              <w:rPr>
                <w:noProof/>
                <w:webHidden/>
              </w:rPr>
              <w:t>15</w:t>
            </w:r>
            <w:r>
              <w:rPr>
                <w:noProof/>
                <w:webHidden/>
              </w:rPr>
              <w:fldChar w:fldCharType="end"/>
            </w:r>
          </w:hyperlink>
        </w:p>
        <w:p w:rsidR="00D07ADA" w:rsidRDefault="00D07ADA">
          <w:pPr>
            <w:pStyle w:val="TOC3"/>
            <w:tabs>
              <w:tab w:val="right" w:leader="dot" w:pos="8630"/>
            </w:tabs>
            <w:rPr>
              <w:noProof/>
            </w:rPr>
          </w:pPr>
          <w:hyperlink w:anchor="_Toc205192626" w:history="1">
            <w:r w:rsidRPr="00C869FE">
              <w:rPr>
                <w:rStyle w:val="Hyperlink"/>
                <w:rFonts w:cstheme="majorHAnsi"/>
                <w:noProof/>
              </w:rPr>
              <w:t>Summary</w:t>
            </w:r>
            <w:r>
              <w:rPr>
                <w:noProof/>
                <w:webHidden/>
              </w:rPr>
              <w:tab/>
            </w:r>
            <w:r>
              <w:rPr>
                <w:noProof/>
                <w:webHidden/>
              </w:rPr>
              <w:fldChar w:fldCharType="begin"/>
            </w:r>
            <w:r>
              <w:rPr>
                <w:noProof/>
                <w:webHidden/>
              </w:rPr>
              <w:instrText xml:space="preserve"> PAGEREF _Toc205192626 \h </w:instrText>
            </w:r>
            <w:r>
              <w:rPr>
                <w:noProof/>
                <w:webHidden/>
              </w:rPr>
            </w:r>
            <w:r>
              <w:rPr>
                <w:noProof/>
                <w:webHidden/>
              </w:rPr>
              <w:fldChar w:fldCharType="separate"/>
            </w:r>
            <w:r w:rsidR="00CE423F">
              <w:rPr>
                <w:noProof/>
                <w:webHidden/>
              </w:rPr>
              <w:t>15</w:t>
            </w:r>
            <w:r>
              <w:rPr>
                <w:noProof/>
                <w:webHidden/>
              </w:rPr>
              <w:fldChar w:fldCharType="end"/>
            </w:r>
          </w:hyperlink>
        </w:p>
        <w:p w:rsidR="00D07ADA" w:rsidRDefault="00D07ADA">
          <w:pPr>
            <w:pStyle w:val="TOC1"/>
            <w:tabs>
              <w:tab w:val="right" w:leader="dot" w:pos="8630"/>
            </w:tabs>
            <w:rPr>
              <w:noProof/>
            </w:rPr>
          </w:pPr>
          <w:hyperlink w:anchor="_Toc205192627" w:history="1">
            <w:r w:rsidRPr="00C869FE">
              <w:rPr>
                <w:rStyle w:val="Hyperlink"/>
                <w:rFonts w:cstheme="majorHAnsi"/>
                <w:noProof/>
              </w:rPr>
              <w:t>Installing Debo from Source</w:t>
            </w:r>
            <w:r>
              <w:rPr>
                <w:noProof/>
                <w:webHidden/>
              </w:rPr>
              <w:tab/>
            </w:r>
            <w:r>
              <w:rPr>
                <w:noProof/>
                <w:webHidden/>
              </w:rPr>
              <w:fldChar w:fldCharType="begin"/>
            </w:r>
            <w:r>
              <w:rPr>
                <w:noProof/>
                <w:webHidden/>
              </w:rPr>
              <w:instrText xml:space="preserve"> PAGEREF _Toc205192627 \h </w:instrText>
            </w:r>
            <w:r>
              <w:rPr>
                <w:noProof/>
                <w:webHidden/>
              </w:rPr>
            </w:r>
            <w:r>
              <w:rPr>
                <w:noProof/>
                <w:webHidden/>
              </w:rPr>
              <w:fldChar w:fldCharType="separate"/>
            </w:r>
            <w:r w:rsidR="00CE423F">
              <w:rPr>
                <w:noProof/>
                <w:webHidden/>
              </w:rPr>
              <w:t>16</w:t>
            </w:r>
            <w:r>
              <w:rPr>
                <w:noProof/>
                <w:webHidden/>
              </w:rPr>
              <w:fldChar w:fldCharType="end"/>
            </w:r>
          </w:hyperlink>
        </w:p>
        <w:p w:rsidR="00D07ADA" w:rsidRDefault="00D07ADA">
          <w:pPr>
            <w:pStyle w:val="TOC2"/>
            <w:tabs>
              <w:tab w:val="right" w:leader="dot" w:pos="8630"/>
            </w:tabs>
            <w:rPr>
              <w:noProof/>
            </w:rPr>
          </w:pPr>
          <w:hyperlink w:anchor="_Toc205192628" w:history="1">
            <w:r w:rsidRPr="00C869FE">
              <w:rPr>
                <w:rStyle w:val="Hyperlink"/>
                <w:noProof/>
              </w:rPr>
              <w:t>Clone the Repository</w:t>
            </w:r>
            <w:r>
              <w:rPr>
                <w:noProof/>
                <w:webHidden/>
              </w:rPr>
              <w:tab/>
            </w:r>
            <w:r>
              <w:rPr>
                <w:noProof/>
                <w:webHidden/>
              </w:rPr>
              <w:fldChar w:fldCharType="begin"/>
            </w:r>
            <w:r>
              <w:rPr>
                <w:noProof/>
                <w:webHidden/>
              </w:rPr>
              <w:instrText xml:space="preserve"> PAGEREF _Toc205192628 \h </w:instrText>
            </w:r>
            <w:r>
              <w:rPr>
                <w:noProof/>
                <w:webHidden/>
              </w:rPr>
            </w:r>
            <w:r>
              <w:rPr>
                <w:noProof/>
                <w:webHidden/>
              </w:rPr>
              <w:fldChar w:fldCharType="separate"/>
            </w:r>
            <w:r w:rsidR="00CE423F">
              <w:rPr>
                <w:noProof/>
                <w:webHidden/>
              </w:rPr>
              <w:t>16</w:t>
            </w:r>
            <w:r>
              <w:rPr>
                <w:noProof/>
                <w:webHidden/>
              </w:rPr>
              <w:fldChar w:fldCharType="end"/>
            </w:r>
          </w:hyperlink>
        </w:p>
        <w:p w:rsidR="00D07ADA" w:rsidRDefault="00D07ADA">
          <w:pPr>
            <w:pStyle w:val="TOC2"/>
            <w:tabs>
              <w:tab w:val="right" w:leader="dot" w:pos="8630"/>
            </w:tabs>
            <w:rPr>
              <w:noProof/>
            </w:rPr>
          </w:pPr>
          <w:hyperlink w:anchor="_Toc205192629" w:history="1">
            <w:r w:rsidRPr="00C869FE">
              <w:rPr>
                <w:rStyle w:val="Hyperlink"/>
                <w:noProof/>
              </w:rPr>
              <w:t>Understand the Source Structure</w:t>
            </w:r>
            <w:r>
              <w:rPr>
                <w:noProof/>
                <w:webHidden/>
              </w:rPr>
              <w:tab/>
            </w:r>
            <w:r>
              <w:rPr>
                <w:noProof/>
                <w:webHidden/>
              </w:rPr>
              <w:fldChar w:fldCharType="begin"/>
            </w:r>
            <w:r>
              <w:rPr>
                <w:noProof/>
                <w:webHidden/>
              </w:rPr>
              <w:instrText xml:space="preserve"> PAGEREF _Toc205192629 \h </w:instrText>
            </w:r>
            <w:r>
              <w:rPr>
                <w:noProof/>
                <w:webHidden/>
              </w:rPr>
            </w:r>
            <w:r>
              <w:rPr>
                <w:noProof/>
                <w:webHidden/>
              </w:rPr>
              <w:fldChar w:fldCharType="separate"/>
            </w:r>
            <w:r w:rsidR="00CE423F">
              <w:rPr>
                <w:noProof/>
                <w:webHidden/>
              </w:rPr>
              <w:t>16</w:t>
            </w:r>
            <w:r>
              <w:rPr>
                <w:noProof/>
                <w:webHidden/>
              </w:rPr>
              <w:fldChar w:fldCharType="end"/>
            </w:r>
          </w:hyperlink>
        </w:p>
        <w:p w:rsidR="00D07ADA" w:rsidRDefault="00D07ADA">
          <w:pPr>
            <w:pStyle w:val="TOC2"/>
            <w:tabs>
              <w:tab w:val="right" w:leader="dot" w:pos="8630"/>
            </w:tabs>
            <w:rPr>
              <w:noProof/>
            </w:rPr>
          </w:pPr>
          <w:hyperlink w:anchor="_Toc205192630" w:history="1">
            <w:r w:rsidRPr="00C869FE">
              <w:rPr>
                <w:rStyle w:val="Hyperlink"/>
                <w:noProof/>
              </w:rPr>
              <w:t>Install Required Dependencies</w:t>
            </w:r>
            <w:r>
              <w:rPr>
                <w:noProof/>
                <w:webHidden/>
              </w:rPr>
              <w:tab/>
            </w:r>
            <w:r>
              <w:rPr>
                <w:noProof/>
                <w:webHidden/>
              </w:rPr>
              <w:fldChar w:fldCharType="begin"/>
            </w:r>
            <w:r>
              <w:rPr>
                <w:noProof/>
                <w:webHidden/>
              </w:rPr>
              <w:instrText xml:space="preserve"> PAGEREF _Toc205192630 \h </w:instrText>
            </w:r>
            <w:r>
              <w:rPr>
                <w:noProof/>
                <w:webHidden/>
              </w:rPr>
            </w:r>
            <w:r>
              <w:rPr>
                <w:noProof/>
                <w:webHidden/>
              </w:rPr>
              <w:fldChar w:fldCharType="separate"/>
            </w:r>
            <w:r w:rsidR="00CE423F">
              <w:rPr>
                <w:noProof/>
                <w:webHidden/>
              </w:rPr>
              <w:t>16</w:t>
            </w:r>
            <w:r>
              <w:rPr>
                <w:noProof/>
                <w:webHidden/>
              </w:rPr>
              <w:fldChar w:fldCharType="end"/>
            </w:r>
          </w:hyperlink>
        </w:p>
        <w:p w:rsidR="00D07ADA" w:rsidRDefault="00D07ADA">
          <w:pPr>
            <w:pStyle w:val="TOC2"/>
            <w:tabs>
              <w:tab w:val="right" w:leader="dot" w:pos="8630"/>
            </w:tabs>
            <w:rPr>
              <w:noProof/>
            </w:rPr>
          </w:pPr>
          <w:hyperlink w:anchor="_Toc205192631" w:history="1">
            <w:r w:rsidRPr="00C869FE">
              <w:rPr>
                <w:rStyle w:val="Hyperlink"/>
                <w:noProof/>
              </w:rPr>
              <w:t>Build the Debo Server</w:t>
            </w:r>
            <w:r>
              <w:rPr>
                <w:noProof/>
                <w:webHidden/>
              </w:rPr>
              <w:tab/>
            </w:r>
            <w:r>
              <w:rPr>
                <w:noProof/>
                <w:webHidden/>
              </w:rPr>
              <w:fldChar w:fldCharType="begin"/>
            </w:r>
            <w:r>
              <w:rPr>
                <w:noProof/>
                <w:webHidden/>
              </w:rPr>
              <w:instrText xml:space="preserve"> PAGEREF _Toc205192631 \h </w:instrText>
            </w:r>
            <w:r>
              <w:rPr>
                <w:noProof/>
                <w:webHidden/>
              </w:rPr>
            </w:r>
            <w:r>
              <w:rPr>
                <w:noProof/>
                <w:webHidden/>
              </w:rPr>
              <w:fldChar w:fldCharType="separate"/>
            </w:r>
            <w:r w:rsidR="00CE423F">
              <w:rPr>
                <w:noProof/>
                <w:webHidden/>
              </w:rPr>
              <w:t>17</w:t>
            </w:r>
            <w:r>
              <w:rPr>
                <w:noProof/>
                <w:webHidden/>
              </w:rPr>
              <w:fldChar w:fldCharType="end"/>
            </w:r>
          </w:hyperlink>
        </w:p>
        <w:p w:rsidR="00D07ADA" w:rsidRDefault="00D07ADA">
          <w:pPr>
            <w:pStyle w:val="TOC2"/>
            <w:tabs>
              <w:tab w:val="right" w:leader="dot" w:pos="8630"/>
            </w:tabs>
            <w:rPr>
              <w:noProof/>
            </w:rPr>
          </w:pPr>
          <w:hyperlink w:anchor="_Toc205192632" w:history="1">
            <w:r w:rsidRPr="00C869FE">
              <w:rPr>
                <w:rStyle w:val="Hyperlink"/>
                <w:noProof/>
              </w:rPr>
              <w:t>Build the Debo Agent</w:t>
            </w:r>
            <w:r>
              <w:rPr>
                <w:noProof/>
                <w:webHidden/>
              </w:rPr>
              <w:tab/>
            </w:r>
            <w:r>
              <w:rPr>
                <w:noProof/>
                <w:webHidden/>
              </w:rPr>
              <w:fldChar w:fldCharType="begin"/>
            </w:r>
            <w:r>
              <w:rPr>
                <w:noProof/>
                <w:webHidden/>
              </w:rPr>
              <w:instrText xml:space="preserve"> PAGEREF _Toc205192632 \h </w:instrText>
            </w:r>
            <w:r>
              <w:rPr>
                <w:noProof/>
                <w:webHidden/>
              </w:rPr>
            </w:r>
            <w:r>
              <w:rPr>
                <w:noProof/>
                <w:webHidden/>
              </w:rPr>
              <w:fldChar w:fldCharType="separate"/>
            </w:r>
            <w:r w:rsidR="00CE423F">
              <w:rPr>
                <w:noProof/>
                <w:webHidden/>
              </w:rPr>
              <w:t>17</w:t>
            </w:r>
            <w:r>
              <w:rPr>
                <w:noProof/>
                <w:webHidden/>
              </w:rPr>
              <w:fldChar w:fldCharType="end"/>
            </w:r>
          </w:hyperlink>
        </w:p>
        <w:p w:rsidR="00D07ADA" w:rsidRDefault="00D07ADA">
          <w:pPr>
            <w:pStyle w:val="TOC2"/>
            <w:tabs>
              <w:tab w:val="right" w:leader="dot" w:pos="8630"/>
            </w:tabs>
            <w:rPr>
              <w:noProof/>
            </w:rPr>
          </w:pPr>
          <w:hyperlink w:anchor="_Toc205192633" w:history="1">
            <w:r w:rsidRPr="00C869FE">
              <w:rPr>
                <w:rStyle w:val="Hyperlink"/>
                <w:noProof/>
              </w:rPr>
              <w:t>Clean, Rebuild, or Uninstall</w:t>
            </w:r>
            <w:r>
              <w:rPr>
                <w:noProof/>
                <w:webHidden/>
              </w:rPr>
              <w:tab/>
            </w:r>
            <w:r>
              <w:rPr>
                <w:noProof/>
                <w:webHidden/>
              </w:rPr>
              <w:fldChar w:fldCharType="begin"/>
            </w:r>
            <w:r>
              <w:rPr>
                <w:noProof/>
                <w:webHidden/>
              </w:rPr>
              <w:instrText xml:space="preserve"> PAGEREF _Toc205192633 \h </w:instrText>
            </w:r>
            <w:r>
              <w:rPr>
                <w:noProof/>
                <w:webHidden/>
              </w:rPr>
            </w:r>
            <w:r>
              <w:rPr>
                <w:noProof/>
                <w:webHidden/>
              </w:rPr>
              <w:fldChar w:fldCharType="separate"/>
            </w:r>
            <w:r w:rsidR="00CE423F">
              <w:rPr>
                <w:noProof/>
                <w:webHidden/>
              </w:rPr>
              <w:t>18</w:t>
            </w:r>
            <w:r>
              <w:rPr>
                <w:noProof/>
                <w:webHidden/>
              </w:rPr>
              <w:fldChar w:fldCharType="end"/>
            </w:r>
          </w:hyperlink>
        </w:p>
        <w:p w:rsidR="00D07ADA" w:rsidRDefault="00D07ADA">
          <w:pPr>
            <w:pStyle w:val="TOC1"/>
            <w:tabs>
              <w:tab w:val="right" w:leader="dot" w:pos="8630"/>
            </w:tabs>
            <w:rPr>
              <w:noProof/>
            </w:rPr>
          </w:pPr>
          <w:hyperlink w:anchor="_Toc205192634" w:history="1">
            <w:r w:rsidRPr="00C869FE">
              <w:rPr>
                <w:rStyle w:val="Hyperlink"/>
                <w:noProof/>
              </w:rPr>
              <w:t>Installation Hadoop components</w:t>
            </w:r>
            <w:r>
              <w:rPr>
                <w:noProof/>
                <w:webHidden/>
              </w:rPr>
              <w:tab/>
            </w:r>
            <w:r>
              <w:rPr>
                <w:noProof/>
                <w:webHidden/>
              </w:rPr>
              <w:fldChar w:fldCharType="begin"/>
            </w:r>
            <w:r>
              <w:rPr>
                <w:noProof/>
                <w:webHidden/>
              </w:rPr>
              <w:instrText xml:space="preserve"> PAGEREF _Toc205192634 \h </w:instrText>
            </w:r>
            <w:r>
              <w:rPr>
                <w:noProof/>
                <w:webHidden/>
              </w:rPr>
            </w:r>
            <w:r>
              <w:rPr>
                <w:noProof/>
                <w:webHidden/>
              </w:rPr>
              <w:fldChar w:fldCharType="separate"/>
            </w:r>
            <w:r w:rsidR="00CE423F">
              <w:rPr>
                <w:noProof/>
                <w:webHidden/>
              </w:rPr>
              <w:t>19</w:t>
            </w:r>
            <w:r>
              <w:rPr>
                <w:noProof/>
                <w:webHidden/>
              </w:rPr>
              <w:fldChar w:fldCharType="end"/>
            </w:r>
          </w:hyperlink>
        </w:p>
        <w:p w:rsidR="00D07ADA" w:rsidRDefault="00D07ADA">
          <w:pPr>
            <w:pStyle w:val="TOC3"/>
            <w:tabs>
              <w:tab w:val="right" w:leader="dot" w:pos="8630"/>
            </w:tabs>
            <w:rPr>
              <w:noProof/>
            </w:rPr>
          </w:pPr>
          <w:hyperlink w:anchor="_Toc205192635" w:history="1">
            <w:r w:rsidRPr="00C869FE">
              <w:rPr>
                <w:rStyle w:val="Hyperlink"/>
                <w:rFonts w:cstheme="majorHAnsi"/>
                <w:noProof/>
              </w:rPr>
              <w:t>Supported Components</w:t>
            </w:r>
            <w:r>
              <w:rPr>
                <w:noProof/>
                <w:webHidden/>
              </w:rPr>
              <w:tab/>
            </w:r>
            <w:r>
              <w:rPr>
                <w:noProof/>
                <w:webHidden/>
              </w:rPr>
              <w:fldChar w:fldCharType="begin"/>
            </w:r>
            <w:r>
              <w:rPr>
                <w:noProof/>
                <w:webHidden/>
              </w:rPr>
              <w:instrText xml:space="preserve"> PAGEREF _Toc205192635 \h </w:instrText>
            </w:r>
            <w:r>
              <w:rPr>
                <w:noProof/>
                <w:webHidden/>
              </w:rPr>
            </w:r>
            <w:r>
              <w:rPr>
                <w:noProof/>
                <w:webHidden/>
              </w:rPr>
              <w:fldChar w:fldCharType="separate"/>
            </w:r>
            <w:r w:rsidR="00CE423F">
              <w:rPr>
                <w:noProof/>
                <w:webHidden/>
              </w:rPr>
              <w:t>19</w:t>
            </w:r>
            <w:r>
              <w:rPr>
                <w:noProof/>
                <w:webHidden/>
              </w:rPr>
              <w:fldChar w:fldCharType="end"/>
            </w:r>
          </w:hyperlink>
        </w:p>
        <w:p w:rsidR="00D07ADA" w:rsidRDefault="00D07ADA">
          <w:pPr>
            <w:pStyle w:val="TOC2"/>
            <w:tabs>
              <w:tab w:val="right" w:leader="dot" w:pos="8630"/>
            </w:tabs>
            <w:rPr>
              <w:noProof/>
            </w:rPr>
          </w:pPr>
          <w:hyperlink w:anchor="_Toc205192636" w:history="1">
            <w:r w:rsidRPr="00C869FE">
              <w:rPr>
                <w:rStyle w:val="Hyperlink"/>
                <w:noProof/>
              </w:rPr>
              <w:t>Default Configuration Handling</w:t>
            </w:r>
            <w:r>
              <w:rPr>
                <w:noProof/>
                <w:webHidden/>
              </w:rPr>
              <w:tab/>
            </w:r>
            <w:r>
              <w:rPr>
                <w:noProof/>
                <w:webHidden/>
              </w:rPr>
              <w:fldChar w:fldCharType="begin"/>
            </w:r>
            <w:r>
              <w:rPr>
                <w:noProof/>
                <w:webHidden/>
              </w:rPr>
              <w:instrText xml:space="preserve"> PAGEREF _Toc205192636 \h </w:instrText>
            </w:r>
            <w:r>
              <w:rPr>
                <w:noProof/>
                <w:webHidden/>
              </w:rPr>
            </w:r>
            <w:r>
              <w:rPr>
                <w:noProof/>
                <w:webHidden/>
              </w:rPr>
              <w:fldChar w:fldCharType="separate"/>
            </w:r>
            <w:r w:rsidR="00CE423F">
              <w:rPr>
                <w:noProof/>
                <w:webHidden/>
              </w:rPr>
              <w:t>20</w:t>
            </w:r>
            <w:r>
              <w:rPr>
                <w:noProof/>
                <w:webHidden/>
              </w:rPr>
              <w:fldChar w:fldCharType="end"/>
            </w:r>
          </w:hyperlink>
        </w:p>
        <w:p w:rsidR="00D07ADA" w:rsidRDefault="00D07ADA">
          <w:pPr>
            <w:pStyle w:val="TOC2"/>
            <w:tabs>
              <w:tab w:val="right" w:leader="dot" w:pos="8630"/>
            </w:tabs>
            <w:rPr>
              <w:noProof/>
            </w:rPr>
          </w:pPr>
          <w:hyperlink w:anchor="_Toc205192637" w:history="1">
            <w:r w:rsidRPr="00C869FE">
              <w:rPr>
                <w:rStyle w:val="Hyperlink"/>
                <w:noProof/>
              </w:rPr>
              <w:t>Local Installation</w:t>
            </w:r>
            <w:r>
              <w:rPr>
                <w:noProof/>
                <w:webHidden/>
              </w:rPr>
              <w:tab/>
            </w:r>
            <w:r>
              <w:rPr>
                <w:noProof/>
                <w:webHidden/>
              </w:rPr>
              <w:fldChar w:fldCharType="begin"/>
            </w:r>
            <w:r>
              <w:rPr>
                <w:noProof/>
                <w:webHidden/>
              </w:rPr>
              <w:instrText xml:space="preserve"> PAGEREF _Toc205192637 \h </w:instrText>
            </w:r>
            <w:r>
              <w:rPr>
                <w:noProof/>
                <w:webHidden/>
              </w:rPr>
            </w:r>
            <w:r>
              <w:rPr>
                <w:noProof/>
                <w:webHidden/>
              </w:rPr>
              <w:fldChar w:fldCharType="separate"/>
            </w:r>
            <w:r w:rsidR="00CE423F">
              <w:rPr>
                <w:noProof/>
                <w:webHidden/>
              </w:rPr>
              <w:t>20</w:t>
            </w:r>
            <w:r>
              <w:rPr>
                <w:noProof/>
                <w:webHidden/>
              </w:rPr>
              <w:fldChar w:fldCharType="end"/>
            </w:r>
          </w:hyperlink>
        </w:p>
        <w:p w:rsidR="00D07ADA" w:rsidRDefault="00D07ADA">
          <w:pPr>
            <w:pStyle w:val="TOC2"/>
            <w:tabs>
              <w:tab w:val="right" w:leader="dot" w:pos="8630"/>
            </w:tabs>
            <w:rPr>
              <w:noProof/>
            </w:rPr>
          </w:pPr>
          <w:hyperlink w:anchor="_Toc205192638" w:history="1">
            <w:r w:rsidRPr="00C869FE">
              <w:rPr>
                <w:rStyle w:val="Hyperlink"/>
                <w:noProof/>
              </w:rPr>
              <w:t>Installing with Dependencies</w:t>
            </w:r>
            <w:r>
              <w:rPr>
                <w:noProof/>
                <w:webHidden/>
              </w:rPr>
              <w:tab/>
            </w:r>
            <w:r>
              <w:rPr>
                <w:noProof/>
                <w:webHidden/>
              </w:rPr>
              <w:fldChar w:fldCharType="begin"/>
            </w:r>
            <w:r>
              <w:rPr>
                <w:noProof/>
                <w:webHidden/>
              </w:rPr>
              <w:instrText xml:space="preserve"> PAGEREF _Toc205192638 \h </w:instrText>
            </w:r>
            <w:r>
              <w:rPr>
                <w:noProof/>
                <w:webHidden/>
              </w:rPr>
            </w:r>
            <w:r>
              <w:rPr>
                <w:noProof/>
                <w:webHidden/>
              </w:rPr>
              <w:fldChar w:fldCharType="separate"/>
            </w:r>
            <w:r w:rsidR="00CE423F">
              <w:rPr>
                <w:noProof/>
                <w:webHidden/>
              </w:rPr>
              <w:t>20</w:t>
            </w:r>
            <w:r>
              <w:rPr>
                <w:noProof/>
                <w:webHidden/>
              </w:rPr>
              <w:fldChar w:fldCharType="end"/>
            </w:r>
          </w:hyperlink>
        </w:p>
        <w:p w:rsidR="00D07ADA" w:rsidRDefault="00D07ADA">
          <w:pPr>
            <w:pStyle w:val="TOC2"/>
            <w:tabs>
              <w:tab w:val="right" w:leader="dot" w:pos="8630"/>
            </w:tabs>
            <w:rPr>
              <w:noProof/>
            </w:rPr>
          </w:pPr>
          <w:hyperlink w:anchor="_Toc205192639" w:history="1">
            <w:r w:rsidRPr="00C869FE">
              <w:rPr>
                <w:rStyle w:val="Hyperlink"/>
                <w:noProof/>
              </w:rPr>
              <w:t>Remote Installation</w:t>
            </w:r>
            <w:r>
              <w:rPr>
                <w:noProof/>
                <w:webHidden/>
              </w:rPr>
              <w:tab/>
            </w:r>
            <w:r>
              <w:rPr>
                <w:noProof/>
                <w:webHidden/>
              </w:rPr>
              <w:fldChar w:fldCharType="begin"/>
            </w:r>
            <w:r>
              <w:rPr>
                <w:noProof/>
                <w:webHidden/>
              </w:rPr>
              <w:instrText xml:space="preserve"> PAGEREF _Toc205192639 \h </w:instrText>
            </w:r>
            <w:r>
              <w:rPr>
                <w:noProof/>
                <w:webHidden/>
              </w:rPr>
            </w:r>
            <w:r>
              <w:rPr>
                <w:noProof/>
                <w:webHidden/>
              </w:rPr>
              <w:fldChar w:fldCharType="separate"/>
            </w:r>
            <w:r w:rsidR="00CE423F">
              <w:rPr>
                <w:noProof/>
                <w:webHidden/>
              </w:rPr>
              <w:t>20</w:t>
            </w:r>
            <w:r>
              <w:rPr>
                <w:noProof/>
                <w:webHidden/>
              </w:rPr>
              <w:fldChar w:fldCharType="end"/>
            </w:r>
          </w:hyperlink>
        </w:p>
        <w:p w:rsidR="00D07ADA" w:rsidRDefault="00D07ADA">
          <w:pPr>
            <w:pStyle w:val="TOC2"/>
            <w:tabs>
              <w:tab w:val="right" w:leader="dot" w:pos="8630"/>
            </w:tabs>
            <w:rPr>
              <w:noProof/>
            </w:rPr>
          </w:pPr>
          <w:hyperlink w:anchor="_Toc205192640" w:history="1">
            <w:r w:rsidRPr="00C869FE">
              <w:rPr>
                <w:rStyle w:val="Hyperlink"/>
                <w:noProof/>
              </w:rPr>
              <w:t>Full Stack Installation</w:t>
            </w:r>
            <w:r>
              <w:rPr>
                <w:noProof/>
                <w:webHidden/>
              </w:rPr>
              <w:tab/>
            </w:r>
            <w:r>
              <w:rPr>
                <w:noProof/>
                <w:webHidden/>
              </w:rPr>
              <w:fldChar w:fldCharType="begin"/>
            </w:r>
            <w:r>
              <w:rPr>
                <w:noProof/>
                <w:webHidden/>
              </w:rPr>
              <w:instrText xml:space="preserve"> PAGEREF _Toc205192640 \h </w:instrText>
            </w:r>
            <w:r>
              <w:rPr>
                <w:noProof/>
                <w:webHidden/>
              </w:rPr>
            </w:r>
            <w:r>
              <w:rPr>
                <w:noProof/>
                <w:webHidden/>
              </w:rPr>
              <w:fldChar w:fldCharType="separate"/>
            </w:r>
            <w:r w:rsidR="00CE423F">
              <w:rPr>
                <w:noProof/>
                <w:webHidden/>
              </w:rPr>
              <w:t>20</w:t>
            </w:r>
            <w:r>
              <w:rPr>
                <w:noProof/>
                <w:webHidden/>
              </w:rPr>
              <w:fldChar w:fldCharType="end"/>
            </w:r>
          </w:hyperlink>
        </w:p>
        <w:p w:rsidR="00D07ADA" w:rsidRDefault="00D07ADA">
          <w:pPr>
            <w:pStyle w:val="TOC1"/>
            <w:tabs>
              <w:tab w:val="right" w:leader="dot" w:pos="8630"/>
            </w:tabs>
            <w:rPr>
              <w:noProof/>
            </w:rPr>
          </w:pPr>
          <w:hyperlink w:anchor="_Toc205192641" w:history="1">
            <w:r w:rsidRPr="00C869FE">
              <w:rPr>
                <w:rStyle w:val="Hyperlink"/>
                <w:noProof/>
              </w:rPr>
              <w:t>START Action</w:t>
            </w:r>
            <w:r>
              <w:rPr>
                <w:noProof/>
                <w:webHidden/>
              </w:rPr>
              <w:tab/>
            </w:r>
            <w:r>
              <w:rPr>
                <w:noProof/>
                <w:webHidden/>
              </w:rPr>
              <w:fldChar w:fldCharType="begin"/>
            </w:r>
            <w:r>
              <w:rPr>
                <w:noProof/>
                <w:webHidden/>
              </w:rPr>
              <w:instrText xml:space="preserve"> PAGEREF _Toc205192641 \h </w:instrText>
            </w:r>
            <w:r>
              <w:rPr>
                <w:noProof/>
                <w:webHidden/>
              </w:rPr>
            </w:r>
            <w:r>
              <w:rPr>
                <w:noProof/>
                <w:webHidden/>
              </w:rPr>
              <w:fldChar w:fldCharType="separate"/>
            </w:r>
            <w:r w:rsidR="00CE423F">
              <w:rPr>
                <w:noProof/>
                <w:webHidden/>
              </w:rPr>
              <w:t>22</w:t>
            </w:r>
            <w:r>
              <w:rPr>
                <w:noProof/>
                <w:webHidden/>
              </w:rPr>
              <w:fldChar w:fldCharType="end"/>
            </w:r>
          </w:hyperlink>
        </w:p>
        <w:p w:rsidR="00D07ADA" w:rsidRDefault="00D07ADA">
          <w:pPr>
            <w:pStyle w:val="TOC2"/>
            <w:tabs>
              <w:tab w:val="right" w:leader="dot" w:pos="8630"/>
            </w:tabs>
            <w:rPr>
              <w:noProof/>
            </w:rPr>
          </w:pPr>
          <w:hyperlink w:anchor="_Toc205192642" w:history="1">
            <w:r w:rsidRPr="00C869FE">
              <w:rPr>
                <w:rStyle w:val="Hyperlink"/>
                <w:noProof/>
              </w:rPr>
              <w:t>Basic Usage</w:t>
            </w:r>
            <w:r>
              <w:rPr>
                <w:noProof/>
                <w:webHidden/>
              </w:rPr>
              <w:tab/>
            </w:r>
            <w:r>
              <w:rPr>
                <w:noProof/>
                <w:webHidden/>
              </w:rPr>
              <w:fldChar w:fldCharType="begin"/>
            </w:r>
            <w:r>
              <w:rPr>
                <w:noProof/>
                <w:webHidden/>
              </w:rPr>
              <w:instrText xml:space="preserve"> PAGEREF _Toc205192642 \h </w:instrText>
            </w:r>
            <w:r>
              <w:rPr>
                <w:noProof/>
                <w:webHidden/>
              </w:rPr>
            </w:r>
            <w:r>
              <w:rPr>
                <w:noProof/>
                <w:webHidden/>
              </w:rPr>
              <w:fldChar w:fldCharType="separate"/>
            </w:r>
            <w:r w:rsidR="00CE423F">
              <w:rPr>
                <w:noProof/>
                <w:webHidden/>
              </w:rPr>
              <w:t>22</w:t>
            </w:r>
            <w:r>
              <w:rPr>
                <w:noProof/>
                <w:webHidden/>
              </w:rPr>
              <w:fldChar w:fldCharType="end"/>
            </w:r>
          </w:hyperlink>
        </w:p>
        <w:p w:rsidR="00D07ADA" w:rsidRDefault="00D07ADA">
          <w:pPr>
            <w:pStyle w:val="TOC2"/>
            <w:tabs>
              <w:tab w:val="right" w:leader="dot" w:pos="8630"/>
            </w:tabs>
            <w:rPr>
              <w:noProof/>
            </w:rPr>
          </w:pPr>
          <w:hyperlink w:anchor="_Toc205192643" w:history="1">
            <w:r w:rsidRPr="00C869FE">
              <w:rPr>
                <w:rStyle w:val="Hyperlink"/>
                <w:noProof/>
              </w:rPr>
              <w:t>Starting with Dependencies</w:t>
            </w:r>
            <w:r>
              <w:rPr>
                <w:noProof/>
                <w:webHidden/>
              </w:rPr>
              <w:tab/>
            </w:r>
            <w:r>
              <w:rPr>
                <w:noProof/>
                <w:webHidden/>
              </w:rPr>
              <w:fldChar w:fldCharType="begin"/>
            </w:r>
            <w:r>
              <w:rPr>
                <w:noProof/>
                <w:webHidden/>
              </w:rPr>
              <w:instrText xml:space="preserve"> PAGEREF _Toc205192643 \h </w:instrText>
            </w:r>
            <w:r>
              <w:rPr>
                <w:noProof/>
                <w:webHidden/>
              </w:rPr>
            </w:r>
            <w:r>
              <w:rPr>
                <w:noProof/>
                <w:webHidden/>
              </w:rPr>
              <w:fldChar w:fldCharType="separate"/>
            </w:r>
            <w:r w:rsidR="00CE423F">
              <w:rPr>
                <w:noProof/>
                <w:webHidden/>
              </w:rPr>
              <w:t>22</w:t>
            </w:r>
            <w:r>
              <w:rPr>
                <w:noProof/>
                <w:webHidden/>
              </w:rPr>
              <w:fldChar w:fldCharType="end"/>
            </w:r>
          </w:hyperlink>
        </w:p>
        <w:p w:rsidR="00D07ADA" w:rsidRDefault="00D07ADA">
          <w:pPr>
            <w:pStyle w:val="TOC2"/>
            <w:tabs>
              <w:tab w:val="right" w:leader="dot" w:pos="8630"/>
            </w:tabs>
            <w:rPr>
              <w:noProof/>
            </w:rPr>
          </w:pPr>
          <w:hyperlink w:anchor="_Toc205192644" w:history="1">
            <w:r w:rsidRPr="00C869FE">
              <w:rPr>
                <w:rStyle w:val="Hyperlink"/>
                <w:noProof/>
              </w:rPr>
              <w:t>Remote Start</w:t>
            </w:r>
            <w:r>
              <w:rPr>
                <w:noProof/>
                <w:webHidden/>
              </w:rPr>
              <w:tab/>
            </w:r>
            <w:r>
              <w:rPr>
                <w:noProof/>
                <w:webHidden/>
              </w:rPr>
              <w:fldChar w:fldCharType="begin"/>
            </w:r>
            <w:r>
              <w:rPr>
                <w:noProof/>
                <w:webHidden/>
              </w:rPr>
              <w:instrText xml:space="preserve"> PAGEREF _Toc205192644 \h </w:instrText>
            </w:r>
            <w:r>
              <w:rPr>
                <w:noProof/>
                <w:webHidden/>
              </w:rPr>
            </w:r>
            <w:r>
              <w:rPr>
                <w:noProof/>
                <w:webHidden/>
              </w:rPr>
              <w:fldChar w:fldCharType="separate"/>
            </w:r>
            <w:r w:rsidR="00CE423F">
              <w:rPr>
                <w:noProof/>
                <w:webHidden/>
              </w:rPr>
              <w:t>22</w:t>
            </w:r>
            <w:r>
              <w:rPr>
                <w:noProof/>
                <w:webHidden/>
              </w:rPr>
              <w:fldChar w:fldCharType="end"/>
            </w:r>
          </w:hyperlink>
        </w:p>
        <w:p w:rsidR="00D07ADA" w:rsidRDefault="00D07ADA">
          <w:pPr>
            <w:pStyle w:val="TOC2"/>
            <w:tabs>
              <w:tab w:val="right" w:leader="dot" w:pos="8630"/>
            </w:tabs>
            <w:rPr>
              <w:noProof/>
            </w:rPr>
          </w:pPr>
          <w:hyperlink w:anchor="_Toc205192645" w:history="1">
            <w:r w:rsidRPr="00C869FE">
              <w:rPr>
                <w:rStyle w:val="Hyperlink"/>
                <w:noProof/>
              </w:rPr>
              <w:t>Starting All Components</w:t>
            </w:r>
            <w:r>
              <w:rPr>
                <w:noProof/>
                <w:webHidden/>
              </w:rPr>
              <w:tab/>
            </w:r>
            <w:r>
              <w:rPr>
                <w:noProof/>
                <w:webHidden/>
              </w:rPr>
              <w:fldChar w:fldCharType="begin"/>
            </w:r>
            <w:r>
              <w:rPr>
                <w:noProof/>
                <w:webHidden/>
              </w:rPr>
              <w:instrText xml:space="preserve"> PAGEREF _Toc205192645 \h </w:instrText>
            </w:r>
            <w:r>
              <w:rPr>
                <w:noProof/>
                <w:webHidden/>
              </w:rPr>
            </w:r>
            <w:r>
              <w:rPr>
                <w:noProof/>
                <w:webHidden/>
              </w:rPr>
              <w:fldChar w:fldCharType="separate"/>
            </w:r>
            <w:r w:rsidR="00CE423F">
              <w:rPr>
                <w:noProof/>
                <w:webHidden/>
              </w:rPr>
              <w:t>23</w:t>
            </w:r>
            <w:r>
              <w:rPr>
                <w:noProof/>
                <w:webHidden/>
              </w:rPr>
              <w:fldChar w:fldCharType="end"/>
            </w:r>
          </w:hyperlink>
        </w:p>
        <w:p w:rsidR="00D07ADA" w:rsidRDefault="00D07ADA">
          <w:pPr>
            <w:pStyle w:val="TOC1"/>
            <w:tabs>
              <w:tab w:val="right" w:leader="dot" w:pos="8630"/>
            </w:tabs>
            <w:rPr>
              <w:noProof/>
            </w:rPr>
          </w:pPr>
          <w:hyperlink w:anchor="_Toc205192646" w:history="1">
            <w:r w:rsidRPr="00C869FE">
              <w:rPr>
                <w:rStyle w:val="Hyperlink"/>
                <w:rFonts w:cstheme="majorHAnsi"/>
                <w:noProof/>
              </w:rPr>
              <w:t>STOP Action</w:t>
            </w:r>
            <w:r>
              <w:rPr>
                <w:noProof/>
                <w:webHidden/>
              </w:rPr>
              <w:tab/>
            </w:r>
            <w:r>
              <w:rPr>
                <w:noProof/>
                <w:webHidden/>
              </w:rPr>
              <w:fldChar w:fldCharType="begin"/>
            </w:r>
            <w:r>
              <w:rPr>
                <w:noProof/>
                <w:webHidden/>
              </w:rPr>
              <w:instrText xml:space="preserve"> PAGEREF _Toc205192646 \h </w:instrText>
            </w:r>
            <w:r>
              <w:rPr>
                <w:noProof/>
                <w:webHidden/>
              </w:rPr>
            </w:r>
            <w:r>
              <w:rPr>
                <w:noProof/>
                <w:webHidden/>
              </w:rPr>
              <w:fldChar w:fldCharType="separate"/>
            </w:r>
            <w:r w:rsidR="00CE423F">
              <w:rPr>
                <w:noProof/>
                <w:webHidden/>
              </w:rPr>
              <w:t>24</w:t>
            </w:r>
            <w:r>
              <w:rPr>
                <w:noProof/>
                <w:webHidden/>
              </w:rPr>
              <w:fldChar w:fldCharType="end"/>
            </w:r>
          </w:hyperlink>
        </w:p>
        <w:p w:rsidR="00D07ADA" w:rsidRDefault="00D07ADA">
          <w:pPr>
            <w:pStyle w:val="TOC2"/>
            <w:tabs>
              <w:tab w:val="right" w:leader="dot" w:pos="8630"/>
            </w:tabs>
            <w:rPr>
              <w:noProof/>
            </w:rPr>
          </w:pPr>
          <w:hyperlink w:anchor="_Toc205192647" w:history="1">
            <w:r w:rsidRPr="00C869FE">
              <w:rPr>
                <w:rStyle w:val="Hyperlink"/>
                <w:noProof/>
              </w:rPr>
              <w:t>Basic Usage</w:t>
            </w:r>
            <w:r>
              <w:rPr>
                <w:noProof/>
                <w:webHidden/>
              </w:rPr>
              <w:tab/>
            </w:r>
            <w:r>
              <w:rPr>
                <w:noProof/>
                <w:webHidden/>
              </w:rPr>
              <w:fldChar w:fldCharType="begin"/>
            </w:r>
            <w:r>
              <w:rPr>
                <w:noProof/>
                <w:webHidden/>
              </w:rPr>
              <w:instrText xml:space="preserve"> PAGEREF _Toc205192647 \h </w:instrText>
            </w:r>
            <w:r>
              <w:rPr>
                <w:noProof/>
                <w:webHidden/>
              </w:rPr>
            </w:r>
            <w:r>
              <w:rPr>
                <w:noProof/>
                <w:webHidden/>
              </w:rPr>
              <w:fldChar w:fldCharType="separate"/>
            </w:r>
            <w:r w:rsidR="00CE423F">
              <w:rPr>
                <w:noProof/>
                <w:webHidden/>
              </w:rPr>
              <w:t>24</w:t>
            </w:r>
            <w:r>
              <w:rPr>
                <w:noProof/>
                <w:webHidden/>
              </w:rPr>
              <w:fldChar w:fldCharType="end"/>
            </w:r>
          </w:hyperlink>
        </w:p>
        <w:p w:rsidR="00D07ADA" w:rsidRDefault="00D07ADA">
          <w:pPr>
            <w:pStyle w:val="TOC2"/>
            <w:tabs>
              <w:tab w:val="right" w:leader="dot" w:pos="8630"/>
            </w:tabs>
            <w:rPr>
              <w:noProof/>
            </w:rPr>
          </w:pPr>
          <w:hyperlink w:anchor="_Toc205192648" w:history="1">
            <w:r w:rsidRPr="00C869FE">
              <w:rPr>
                <w:rStyle w:val="Hyperlink"/>
                <w:noProof/>
              </w:rPr>
              <w:t>Stopping with Dependencies</w:t>
            </w:r>
            <w:r>
              <w:rPr>
                <w:noProof/>
                <w:webHidden/>
              </w:rPr>
              <w:tab/>
            </w:r>
            <w:r>
              <w:rPr>
                <w:noProof/>
                <w:webHidden/>
              </w:rPr>
              <w:fldChar w:fldCharType="begin"/>
            </w:r>
            <w:r>
              <w:rPr>
                <w:noProof/>
                <w:webHidden/>
              </w:rPr>
              <w:instrText xml:space="preserve"> PAGEREF _Toc205192648 \h </w:instrText>
            </w:r>
            <w:r>
              <w:rPr>
                <w:noProof/>
                <w:webHidden/>
              </w:rPr>
            </w:r>
            <w:r>
              <w:rPr>
                <w:noProof/>
                <w:webHidden/>
              </w:rPr>
              <w:fldChar w:fldCharType="separate"/>
            </w:r>
            <w:r w:rsidR="00CE423F">
              <w:rPr>
                <w:noProof/>
                <w:webHidden/>
              </w:rPr>
              <w:t>24</w:t>
            </w:r>
            <w:r>
              <w:rPr>
                <w:noProof/>
                <w:webHidden/>
              </w:rPr>
              <w:fldChar w:fldCharType="end"/>
            </w:r>
          </w:hyperlink>
        </w:p>
        <w:p w:rsidR="00D07ADA" w:rsidRDefault="00D07ADA">
          <w:pPr>
            <w:pStyle w:val="TOC2"/>
            <w:tabs>
              <w:tab w:val="right" w:leader="dot" w:pos="8630"/>
            </w:tabs>
            <w:rPr>
              <w:noProof/>
            </w:rPr>
          </w:pPr>
          <w:hyperlink w:anchor="_Toc205192649" w:history="1">
            <w:r w:rsidRPr="00C869FE">
              <w:rPr>
                <w:rStyle w:val="Hyperlink"/>
                <w:noProof/>
              </w:rPr>
              <w:t>Remote Stop</w:t>
            </w:r>
            <w:r>
              <w:rPr>
                <w:noProof/>
                <w:webHidden/>
              </w:rPr>
              <w:tab/>
            </w:r>
            <w:r>
              <w:rPr>
                <w:noProof/>
                <w:webHidden/>
              </w:rPr>
              <w:fldChar w:fldCharType="begin"/>
            </w:r>
            <w:r>
              <w:rPr>
                <w:noProof/>
                <w:webHidden/>
              </w:rPr>
              <w:instrText xml:space="preserve"> PAGEREF _Toc205192649 \h </w:instrText>
            </w:r>
            <w:r>
              <w:rPr>
                <w:noProof/>
                <w:webHidden/>
              </w:rPr>
            </w:r>
            <w:r>
              <w:rPr>
                <w:noProof/>
                <w:webHidden/>
              </w:rPr>
              <w:fldChar w:fldCharType="separate"/>
            </w:r>
            <w:r w:rsidR="00CE423F">
              <w:rPr>
                <w:noProof/>
                <w:webHidden/>
              </w:rPr>
              <w:t>24</w:t>
            </w:r>
            <w:r>
              <w:rPr>
                <w:noProof/>
                <w:webHidden/>
              </w:rPr>
              <w:fldChar w:fldCharType="end"/>
            </w:r>
          </w:hyperlink>
        </w:p>
        <w:p w:rsidR="00D07ADA" w:rsidRDefault="00D07ADA">
          <w:pPr>
            <w:pStyle w:val="TOC2"/>
            <w:tabs>
              <w:tab w:val="right" w:leader="dot" w:pos="8630"/>
            </w:tabs>
            <w:rPr>
              <w:noProof/>
            </w:rPr>
          </w:pPr>
          <w:hyperlink w:anchor="_Toc205192650" w:history="1">
            <w:r w:rsidRPr="00C869FE">
              <w:rPr>
                <w:rStyle w:val="Hyperlink"/>
                <w:noProof/>
              </w:rPr>
              <w:t>Stopping All Components</w:t>
            </w:r>
            <w:r>
              <w:rPr>
                <w:noProof/>
                <w:webHidden/>
              </w:rPr>
              <w:tab/>
            </w:r>
            <w:r>
              <w:rPr>
                <w:noProof/>
                <w:webHidden/>
              </w:rPr>
              <w:fldChar w:fldCharType="begin"/>
            </w:r>
            <w:r>
              <w:rPr>
                <w:noProof/>
                <w:webHidden/>
              </w:rPr>
              <w:instrText xml:space="preserve"> PAGEREF _Toc205192650 \h </w:instrText>
            </w:r>
            <w:r>
              <w:rPr>
                <w:noProof/>
                <w:webHidden/>
              </w:rPr>
            </w:r>
            <w:r>
              <w:rPr>
                <w:noProof/>
                <w:webHidden/>
              </w:rPr>
              <w:fldChar w:fldCharType="separate"/>
            </w:r>
            <w:r w:rsidR="00CE423F">
              <w:rPr>
                <w:noProof/>
                <w:webHidden/>
              </w:rPr>
              <w:t>25</w:t>
            </w:r>
            <w:r>
              <w:rPr>
                <w:noProof/>
                <w:webHidden/>
              </w:rPr>
              <w:fldChar w:fldCharType="end"/>
            </w:r>
          </w:hyperlink>
        </w:p>
        <w:p w:rsidR="00D07ADA" w:rsidRDefault="00D07ADA">
          <w:pPr>
            <w:pStyle w:val="TOC1"/>
            <w:tabs>
              <w:tab w:val="right" w:leader="dot" w:pos="8630"/>
            </w:tabs>
            <w:rPr>
              <w:noProof/>
            </w:rPr>
          </w:pPr>
          <w:hyperlink w:anchor="_Toc205192651" w:history="1">
            <w:r w:rsidRPr="00C869FE">
              <w:rPr>
                <w:rStyle w:val="Hyperlink"/>
                <w:noProof/>
              </w:rPr>
              <w:t>RESTART Action</w:t>
            </w:r>
            <w:r>
              <w:rPr>
                <w:noProof/>
                <w:webHidden/>
              </w:rPr>
              <w:tab/>
            </w:r>
            <w:r>
              <w:rPr>
                <w:noProof/>
                <w:webHidden/>
              </w:rPr>
              <w:fldChar w:fldCharType="begin"/>
            </w:r>
            <w:r>
              <w:rPr>
                <w:noProof/>
                <w:webHidden/>
              </w:rPr>
              <w:instrText xml:space="preserve"> PAGEREF _Toc205192651 \h </w:instrText>
            </w:r>
            <w:r>
              <w:rPr>
                <w:noProof/>
                <w:webHidden/>
              </w:rPr>
            </w:r>
            <w:r>
              <w:rPr>
                <w:noProof/>
                <w:webHidden/>
              </w:rPr>
              <w:fldChar w:fldCharType="separate"/>
            </w:r>
            <w:r w:rsidR="00CE423F">
              <w:rPr>
                <w:noProof/>
                <w:webHidden/>
              </w:rPr>
              <w:t>26</w:t>
            </w:r>
            <w:r>
              <w:rPr>
                <w:noProof/>
                <w:webHidden/>
              </w:rPr>
              <w:fldChar w:fldCharType="end"/>
            </w:r>
          </w:hyperlink>
        </w:p>
        <w:p w:rsidR="00D07ADA" w:rsidRDefault="00D07ADA">
          <w:pPr>
            <w:pStyle w:val="TOC2"/>
            <w:tabs>
              <w:tab w:val="right" w:leader="dot" w:pos="8630"/>
            </w:tabs>
            <w:rPr>
              <w:noProof/>
            </w:rPr>
          </w:pPr>
          <w:hyperlink w:anchor="_Toc205192652" w:history="1">
            <w:r w:rsidRPr="00C869FE">
              <w:rPr>
                <w:rStyle w:val="Hyperlink"/>
                <w:noProof/>
              </w:rPr>
              <w:t>Basic Usage</w:t>
            </w:r>
            <w:r>
              <w:rPr>
                <w:noProof/>
                <w:webHidden/>
              </w:rPr>
              <w:tab/>
            </w:r>
            <w:r>
              <w:rPr>
                <w:noProof/>
                <w:webHidden/>
              </w:rPr>
              <w:fldChar w:fldCharType="begin"/>
            </w:r>
            <w:r>
              <w:rPr>
                <w:noProof/>
                <w:webHidden/>
              </w:rPr>
              <w:instrText xml:space="preserve"> PAGEREF _Toc205192652 \h </w:instrText>
            </w:r>
            <w:r>
              <w:rPr>
                <w:noProof/>
                <w:webHidden/>
              </w:rPr>
            </w:r>
            <w:r>
              <w:rPr>
                <w:noProof/>
                <w:webHidden/>
              </w:rPr>
              <w:fldChar w:fldCharType="separate"/>
            </w:r>
            <w:r w:rsidR="00CE423F">
              <w:rPr>
                <w:noProof/>
                <w:webHidden/>
              </w:rPr>
              <w:t>26</w:t>
            </w:r>
            <w:r>
              <w:rPr>
                <w:noProof/>
                <w:webHidden/>
              </w:rPr>
              <w:fldChar w:fldCharType="end"/>
            </w:r>
          </w:hyperlink>
        </w:p>
        <w:p w:rsidR="00D07ADA" w:rsidRDefault="00D07ADA">
          <w:pPr>
            <w:pStyle w:val="TOC2"/>
            <w:tabs>
              <w:tab w:val="right" w:leader="dot" w:pos="8630"/>
            </w:tabs>
            <w:rPr>
              <w:noProof/>
            </w:rPr>
          </w:pPr>
          <w:hyperlink w:anchor="_Toc205192653" w:history="1">
            <w:r w:rsidRPr="00C869FE">
              <w:rPr>
                <w:rStyle w:val="Hyperlink"/>
                <w:noProof/>
              </w:rPr>
              <w:t>Restarting with Dependencies</w:t>
            </w:r>
            <w:r>
              <w:rPr>
                <w:noProof/>
                <w:webHidden/>
              </w:rPr>
              <w:tab/>
            </w:r>
            <w:r>
              <w:rPr>
                <w:noProof/>
                <w:webHidden/>
              </w:rPr>
              <w:fldChar w:fldCharType="begin"/>
            </w:r>
            <w:r>
              <w:rPr>
                <w:noProof/>
                <w:webHidden/>
              </w:rPr>
              <w:instrText xml:space="preserve"> PAGEREF _Toc205192653 \h </w:instrText>
            </w:r>
            <w:r>
              <w:rPr>
                <w:noProof/>
                <w:webHidden/>
              </w:rPr>
            </w:r>
            <w:r>
              <w:rPr>
                <w:noProof/>
                <w:webHidden/>
              </w:rPr>
              <w:fldChar w:fldCharType="separate"/>
            </w:r>
            <w:r w:rsidR="00CE423F">
              <w:rPr>
                <w:noProof/>
                <w:webHidden/>
              </w:rPr>
              <w:t>26</w:t>
            </w:r>
            <w:r>
              <w:rPr>
                <w:noProof/>
                <w:webHidden/>
              </w:rPr>
              <w:fldChar w:fldCharType="end"/>
            </w:r>
          </w:hyperlink>
        </w:p>
        <w:p w:rsidR="00D07ADA" w:rsidRDefault="00D07ADA">
          <w:pPr>
            <w:pStyle w:val="TOC2"/>
            <w:tabs>
              <w:tab w:val="right" w:leader="dot" w:pos="8630"/>
            </w:tabs>
            <w:rPr>
              <w:noProof/>
            </w:rPr>
          </w:pPr>
          <w:hyperlink w:anchor="_Toc205192654" w:history="1">
            <w:r w:rsidRPr="00C869FE">
              <w:rPr>
                <w:rStyle w:val="Hyperlink"/>
                <w:noProof/>
              </w:rPr>
              <w:t>Remote Restart</w:t>
            </w:r>
            <w:r>
              <w:rPr>
                <w:noProof/>
                <w:webHidden/>
              </w:rPr>
              <w:tab/>
            </w:r>
            <w:r>
              <w:rPr>
                <w:noProof/>
                <w:webHidden/>
              </w:rPr>
              <w:fldChar w:fldCharType="begin"/>
            </w:r>
            <w:r>
              <w:rPr>
                <w:noProof/>
                <w:webHidden/>
              </w:rPr>
              <w:instrText xml:space="preserve"> PAGEREF _Toc205192654 \h </w:instrText>
            </w:r>
            <w:r>
              <w:rPr>
                <w:noProof/>
                <w:webHidden/>
              </w:rPr>
            </w:r>
            <w:r>
              <w:rPr>
                <w:noProof/>
                <w:webHidden/>
              </w:rPr>
              <w:fldChar w:fldCharType="separate"/>
            </w:r>
            <w:r w:rsidR="00CE423F">
              <w:rPr>
                <w:noProof/>
                <w:webHidden/>
              </w:rPr>
              <w:t>26</w:t>
            </w:r>
            <w:r>
              <w:rPr>
                <w:noProof/>
                <w:webHidden/>
              </w:rPr>
              <w:fldChar w:fldCharType="end"/>
            </w:r>
          </w:hyperlink>
        </w:p>
        <w:p w:rsidR="00D07ADA" w:rsidRDefault="00D07ADA">
          <w:pPr>
            <w:pStyle w:val="TOC2"/>
            <w:tabs>
              <w:tab w:val="right" w:leader="dot" w:pos="8630"/>
            </w:tabs>
            <w:rPr>
              <w:noProof/>
            </w:rPr>
          </w:pPr>
          <w:hyperlink w:anchor="_Toc205192655" w:history="1">
            <w:r w:rsidRPr="00C869FE">
              <w:rPr>
                <w:rStyle w:val="Hyperlink"/>
                <w:noProof/>
              </w:rPr>
              <w:t>Restarting All Components</w:t>
            </w:r>
            <w:r>
              <w:rPr>
                <w:noProof/>
                <w:webHidden/>
              </w:rPr>
              <w:tab/>
            </w:r>
            <w:r>
              <w:rPr>
                <w:noProof/>
                <w:webHidden/>
              </w:rPr>
              <w:fldChar w:fldCharType="begin"/>
            </w:r>
            <w:r>
              <w:rPr>
                <w:noProof/>
                <w:webHidden/>
              </w:rPr>
              <w:instrText xml:space="preserve"> PAGEREF _Toc205192655 \h </w:instrText>
            </w:r>
            <w:r>
              <w:rPr>
                <w:noProof/>
                <w:webHidden/>
              </w:rPr>
            </w:r>
            <w:r>
              <w:rPr>
                <w:noProof/>
                <w:webHidden/>
              </w:rPr>
              <w:fldChar w:fldCharType="separate"/>
            </w:r>
            <w:r w:rsidR="00CE423F">
              <w:rPr>
                <w:noProof/>
                <w:webHidden/>
              </w:rPr>
              <w:t>27</w:t>
            </w:r>
            <w:r>
              <w:rPr>
                <w:noProof/>
                <w:webHidden/>
              </w:rPr>
              <w:fldChar w:fldCharType="end"/>
            </w:r>
          </w:hyperlink>
        </w:p>
        <w:p w:rsidR="00D07ADA" w:rsidRDefault="00D07ADA">
          <w:pPr>
            <w:pStyle w:val="TOC1"/>
            <w:tabs>
              <w:tab w:val="right" w:leader="dot" w:pos="8630"/>
            </w:tabs>
            <w:rPr>
              <w:noProof/>
            </w:rPr>
          </w:pPr>
          <w:hyperlink w:anchor="_Toc205192656" w:history="1">
            <w:r w:rsidRPr="00C869FE">
              <w:rPr>
                <w:rStyle w:val="Hyperlink"/>
                <w:rFonts w:cstheme="majorHAnsi"/>
                <w:noProof/>
              </w:rPr>
              <w:t>REPORT Action</w:t>
            </w:r>
            <w:r>
              <w:rPr>
                <w:noProof/>
                <w:webHidden/>
              </w:rPr>
              <w:tab/>
            </w:r>
            <w:r>
              <w:rPr>
                <w:noProof/>
                <w:webHidden/>
              </w:rPr>
              <w:fldChar w:fldCharType="begin"/>
            </w:r>
            <w:r>
              <w:rPr>
                <w:noProof/>
                <w:webHidden/>
              </w:rPr>
              <w:instrText xml:space="preserve"> PAGEREF _Toc205192656 \h </w:instrText>
            </w:r>
            <w:r>
              <w:rPr>
                <w:noProof/>
                <w:webHidden/>
              </w:rPr>
            </w:r>
            <w:r>
              <w:rPr>
                <w:noProof/>
                <w:webHidden/>
              </w:rPr>
              <w:fldChar w:fldCharType="separate"/>
            </w:r>
            <w:r w:rsidR="00CE423F">
              <w:rPr>
                <w:noProof/>
                <w:webHidden/>
              </w:rPr>
              <w:t>28</w:t>
            </w:r>
            <w:r>
              <w:rPr>
                <w:noProof/>
                <w:webHidden/>
              </w:rPr>
              <w:fldChar w:fldCharType="end"/>
            </w:r>
          </w:hyperlink>
        </w:p>
        <w:p w:rsidR="00D07ADA" w:rsidRDefault="00D07ADA">
          <w:pPr>
            <w:pStyle w:val="TOC2"/>
            <w:tabs>
              <w:tab w:val="right" w:leader="dot" w:pos="8630"/>
            </w:tabs>
            <w:rPr>
              <w:noProof/>
            </w:rPr>
          </w:pPr>
          <w:hyperlink w:anchor="_Toc205192657" w:history="1">
            <w:r w:rsidRPr="00C869FE">
              <w:rPr>
                <w:rStyle w:val="Hyperlink"/>
                <w:noProof/>
              </w:rPr>
              <w:t>Basic Usage</w:t>
            </w:r>
            <w:r>
              <w:rPr>
                <w:noProof/>
                <w:webHidden/>
              </w:rPr>
              <w:tab/>
            </w:r>
            <w:r>
              <w:rPr>
                <w:noProof/>
                <w:webHidden/>
              </w:rPr>
              <w:fldChar w:fldCharType="begin"/>
            </w:r>
            <w:r>
              <w:rPr>
                <w:noProof/>
                <w:webHidden/>
              </w:rPr>
              <w:instrText xml:space="preserve"> PAGEREF _Toc205192657 \h </w:instrText>
            </w:r>
            <w:r>
              <w:rPr>
                <w:noProof/>
                <w:webHidden/>
              </w:rPr>
            </w:r>
            <w:r>
              <w:rPr>
                <w:noProof/>
                <w:webHidden/>
              </w:rPr>
              <w:fldChar w:fldCharType="separate"/>
            </w:r>
            <w:r w:rsidR="00CE423F">
              <w:rPr>
                <w:noProof/>
                <w:webHidden/>
              </w:rPr>
              <w:t>28</w:t>
            </w:r>
            <w:r>
              <w:rPr>
                <w:noProof/>
                <w:webHidden/>
              </w:rPr>
              <w:fldChar w:fldCharType="end"/>
            </w:r>
          </w:hyperlink>
        </w:p>
        <w:p w:rsidR="00D07ADA" w:rsidRDefault="00D07ADA">
          <w:pPr>
            <w:pStyle w:val="TOC2"/>
            <w:tabs>
              <w:tab w:val="right" w:leader="dot" w:pos="8630"/>
            </w:tabs>
            <w:rPr>
              <w:noProof/>
            </w:rPr>
          </w:pPr>
          <w:hyperlink w:anchor="_Toc205192658" w:history="1">
            <w:r w:rsidRPr="00C869FE">
              <w:rPr>
                <w:rStyle w:val="Hyperlink"/>
                <w:noProof/>
              </w:rPr>
              <w:t>Reporting with Dependencies</w:t>
            </w:r>
            <w:r>
              <w:rPr>
                <w:noProof/>
                <w:webHidden/>
              </w:rPr>
              <w:tab/>
            </w:r>
            <w:r>
              <w:rPr>
                <w:noProof/>
                <w:webHidden/>
              </w:rPr>
              <w:fldChar w:fldCharType="begin"/>
            </w:r>
            <w:r>
              <w:rPr>
                <w:noProof/>
                <w:webHidden/>
              </w:rPr>
              <w:instrText xml:space="preserve"> PAGEREF _Toc205192658 \h </w:instrText>
            </w:r>
            <w:r>
              <w:rPr>
                <w:noProof/>
                <w:webHidden/>
              </w:rPr>
            </w:r>
            <w:r>
              <w:rPr>
                <w:noProof/>
                <w:webHidden/>
              </w:rPr>
              <w:fldChar w:fldCharType="separate"/>
            </w:r>
            <w:r w:rsidR="00CE423F">
              <w:rPr>
                <w:noProof/>
                <w:webHidden/>
              </w:rPr>
              <w:t>28</w:t>
            </w:r>
            <w:r>
              <w:rPr>
                <w:noProof/>
                <w:webHidden/>
              </w:rPr>
              <w:fldChar w:fldCharType="end"/>
            </w:r>
          </w:hyperlink>
        </w:p>
        <w:p w:rsidR="00D07ADA" w:rsidRDefault="00D07ADA">
          <w:pPr>
            <w:pStyle w:val="TOC2"/>
            <w:tabs>
              <w:tab w:val="right" w:leader="dot" w:pos="8630"/>
            </w:tabs>
            <w:rPr>
              <w:noProof/>
            </w:rPr>
          </w:pPr>
          <w:hyperlink w:anchor="_Toc205192659" w:history="1">
            <w:r w:rsidRPr="00C869FE">
              <w:rPr>
                <w:rStyle w:val="Hyperlink"/>
                <w:noProof/>
              </w:rPr>
              <w:t>Reporting All Components</w:t>
            </w:r>
            <w:r>
              <w:rPr>
                <w:noProof/>
                <w:webHidden/>
              </w:rPr>
              <w:tab/>
            </w:r>
            <w:r>
              <w:rPr>
                <w:noProof/>
                <w:webHidden/>
              </w:rPr>
              <w:fldChar w:fldCharType="begin"/>
            </w:r>
            <w:r>
              <w:rPr>
                <w:noProof/>
                <w:webHidden/>
              </w:rPr>
              <w:instrText xml:space="preserve"> PAGEREF _Toc205192659 \h </w:instrText>
            </w:r>
            <w:r>
              <w:rPr>
                <w:noProof/>
                <w:webHidden/>
              </w:rPr>
            </w:r>
            <w:r>
              <w:rPr>
                <w:noProof/>
                <w:webHidden/>
              </w:rPr>
              <w:fldChar w:fldCharType="separate"/>
            </w:r>
            <w:r w:rsidR="00CE423F">
              <w:rPr>
                <w:noProof/>
                <w:webHidden/>
              </w:rPr>
              <w:t>28</w:t>
            </w:r>
            <w:r>
              <w:rPr>
                <w:noProof/>
                <w:webHidden/>
              </w:rPr>
              <w:fldChar w:fldCharType="end"/>
            </w:r>
          </w:hyperlink>
        </w:p>
        <w:p w:rsidR="00D07ADA" w:rsidRDefault="00D07ADA">
          <w:pPr>
            <w:pStyle w:val="TOC2"/>
            <w:tabs>
              <w:tab w:val="right" w:leader="dot" w:pos="8630"/>
            </w:tabs>
            <w:rPr>
              <w:noProof/>
            </w:rPr>
          </w:pPr>
          <w:hyperlink w:anchor="_Toc205192660" w:history="1">
            <w:r w:rsidRPr="00C869FE">
              <w:rPr>
                <w:rStyle w:val="Hyperlink"/>
                <w:noProof/>
              </w:rPr>
              <w:t>Remote Reporting</w:t>
            </w:r>
            <w:r>
              <w:rPr>
                <w:noProof/>
                <w:webHidden/>
              </w:rPr>
              <w:tab/>
            </w:r>
            <w:r>
              <w:rPr>
                <w:noProof/>
                <w:webHidden/>
              </w:rPr>
              <w:fldChar w:fldCharType="begin"/>
            </w:r>
            <w:r>
              <w:rPr>
                <w:noProof/>
                <w:webHidden/>
              </w:rPr>
              <w:instrText xml:space="preserve"> PAGEREF _Toc205192660 \h </w:instrText>
            </w:r>
            <w:r>
              <w:rPr>
                <w:noProof/>
                <w:webHidden/>
              </w:rPr>
            </w:r>
            <w:r>
              <w:rPr>
                <w:noProof/>
                <w:webHidden/>
              </w:rPr>
              <w:fldChar w:fldCharType="separate"/>
            </w:r>
            <w:r w:rsidR="00CE423F">
              <w:rPr>
                <w:noProof/>
                <w:webHidden/>
              </w:rPr>
              <w:t>29</w:t>
            </w:r>
            <w:r>
              <w:rPr>
                <w:noProof/>
                <w:webHidden/>
              </w:rPr>
              <w:fldChar w:fldCharType="end"/>
            </w:r>
          </w:hyperlink>
        </w:p>
        <w:p w:rsidR="00D07ADA" w:rsidRDefault="00D07ADA">
          <w:pPr>
            <w:pStyle w:val="TOC1"/>
            <w:tabs>
              <w:tab w:val="right" w:leader="dot" w:pos="8630"/>
            </w:tabs>
            <w:rPr>
              <w:noProof/>
            </w:rPr>
          </w:pPr>
          <w:hyperlink w:anchor="_Toc205192661" w:history="1">
            <w:r w:rsidRPr="00C869FE">
              <w:rPr>
                <w:rStyle w:val="Hyperlink"/>
                <w:rFonts w:cstheme="majorHAnsi"/>
                <w:noProof/>
              </w:rPr>
              <w:t>VERSWITCH Action</w:t>
            </w:r>
            <w:r>
              <w:rPr>
                <w:noProof/>
                <w:webHidden/>
              </w:rPr>
              <w:tab/>
            </w:r>
            <w:r>
              <w:rPr>
                <w:noProof/>
                <w:webHidden/>
              </w:rPr>
              <w:fldChar w:fldCharType="begin"/>
            </w:r>
            <w:r>
              <w:rPr>
                <w:noProof/>
                <w:webHidden/>
              </w:rPr>
              <w:instrText xml:space="preserve"> PAGEREF _Toc205192661 \h </w:instrText>
            </w:r>
            <w:r>
              <w:rPr>
                <w:noProof/>
                <w:webHidden/>
              </w:rPr>
            </w:r>
            <w:r>
              <w:rPr>
                <w:noProof/>
                <w:webHidden/>
              </w:rPr>
              <w:fldChar w:fldCharType="separate"/>
            </w:r>
            <w:r w:rsidR="00CE423F">
              <w:rPr>
                <w:noProof/>
                <w:webHidden/>
              </w:rPr>
              <w:t>30</w:t>
            </w:r>
            <w:r>
              <w:rPr>
                <w:noProof/>
                <w:webHidden/>
              </w:rPr>
              <w:fldChar w:fldCharType="end"/>
            </w:r>
          </w:hyperlink>
        </w:p>
        <w:p w:rsidR="00D07ADA" w:rsidRDefault="00D07ADA">
          <w:pPr>
            <w:pStyle w:val="TOC2"/>
            <w:tabs>
              <w:tab w:val="right" w:leader="dot" w:pos="8630"/>
            </w:tabs>
            <w:rPr>
              <w:noProof/>
            </w:rPr>
          </w:pPr>
          <w:hyperlink w:anchor="_Toc205192662" w:history="1">
            <w:r w:rsidRPr="00C869FE">
              <w:rPr>
                <w:rStyle w:val="Hyperlink"/>
                <w:noProof/>
              </w:rPr>
              <w:t>Basic Usage</w:t>
            </w:r>
            <w:r>
              <w:rPr>
                <w:noProof/>
                <w:webHidden/>
              </w:rPr>
              <w:tab/>
            </w:r>
            <w:r>
              <w:rPr>
                <w:noProof/>
                <w:webHidden/>
              </w:rPr>
              <w:fldChar w:fldCharType="begin"/>
            </w:r>
            <w:r>
              <w:rPr>
                <w:noProof/>
                <w:webHidden/>
              </w:rPr>
              <w:instrText xml:space="preserve"> PAGEREF _Toc205192662 \h </w:instrText>
            </w:r>
            <w:r>
              <w:rPr>
                <w:noProof/>
                <w:webHidden/>
              </w:rPr>
            </w:r>
            <w:r>
              <w:rPr>
                <w:noProof/>
                <w:webHidden/>
              </w:rPr>
              <w:fldChar w:fldCharType="separate"/>
            </w:r>
            <w:r w:rsidR="00CE423F">
              <w:rPr>
                <w:noProof/>
                <w:webHidden/>
              </w:rPr>
              <w:t>30</w:t>
            </w:r>
            <w:r>
              <w:rPr>
                <w:noProof/>
                <w:webHidden/>
              </w:rPr>
              <w:fldChar w:fldCharType="end"/>
            </w:r>
          </w:hyperlink>
        </w:p>
        <w:p w:rsidR="00D07ADA" w:rsidRDefault="00D07ADA">
          <w:pPr>
            <w:pStyle w:val="TOC2"/>
            <w:tabs>
              <w:tab w:val="right" w:leader="dot" w:pos="8630"/>
            </w:tabs>
            <w:rPr>
              <w:noProof/>
            </w:rPr>
          </w:pPr>
          <w:hyperlink w:anchor="_Toc205192663" w:history="1">
            <w:r w:rsidRPr="00C869FE">
              <w:rPr>
                <w:rStyle w:val="Hyperlink"/>
                <w:noProof/>
              </w:rPr>
              <w:t>Remote Version Switching</w:t>
            </w:r>
            <w:r>
              <w:rPr>
                <w:noProof/>
                <w:webHidden/>
              </w:rPr>
              <w:tab/>
            </w:r>
            <w:r>
              <w:rPr>
                <w:noProof/>
                <w:webHidden/>
              </w:rPr>
              <w:fldChar w:fldCharType="begin"/>
            </w:r>
            <w:r>
              <w:rPr>
                <w:noProof/>
                <w:webHidden/>
              </w:rPr>
              <w:instrText xml:space="preserve"> PAGEREF _Toc205192663 \h </w:instrText>
            </w:r>
            <w:r>
              <w:rPr>
                <w:noProof/>
                <w:webHidden/>
              </w:rPr>
            </w:r>
            <w:r>
              <w:rPr>
                <w:noProof/>
                <w:webHidden/>
              </w:rPr>
              <w:fldChar w:fldCharType="separate"/>
            </w:r>
            <w:r w:rsidR="00CE423F">
              <w:rPr>
                <w:noProof/>
                <w:webHidden/>
              </w:rPr>
              <w:t>30</w:t>
            </w:r>
            <w:r>
              <w:rPr>
                <w:noProof/>
                <w:webHidden/>
              </w:rPr>
              <w:fldChar w:fldCharType="end"/>
            </w:r>
          </w:hyperlink>
        </w:p>
        <w:p w:rsidR="00D07ADA" w:rsidRDefault="00D07ADA">
          <w:pPr>
            <w:pStyle w:val="TOC1"/>
            <w:tabs>
              <w:tab w:val="right" w:leader="dot" w:pos="8630"/>
            </w:tabs>
            <w:rPr>
              <w:noProof/>
            </w:rPr>
          </w:pPr>
          <w:hyperlink w:anchor="_Toc205192664" w:history="1">
            <w:r w:rsidRPr="00C869FE">
              <w:rPr>
                <w:rStyle w:val="Hyperlink"/>
                <w:rFonts w:cstheme="majorHAnsi"/>
                <w:noProof/>
              </w:rPr>
              <w:t>CONFIGURE Action</w:t>
            </w:r>
            <w:r>
              <w:rPr>
                <w:noProof/>
                <w:webHidden/>
              </w:rPr>
              <w:tab/>
            </w:r>
            <w:r>
              <w:rPr>
                <w:noProof/>
                <w:webHidden/>
              </w:rPr>
              <w:fldChar w:fldCharType="begin"/>
            </w:r>
            <w:r>
              <w:rPr>
                <w:noProof/>
                <w:webHidden/>
              </w:rPr>
              <w:instrText xml:space="preserve"> PAGEREF _Toc205192664 \h </w:instrText>
            </w:r>
            <w:r>
              <w:rPr>
                <w:noProof/>
                <w:webHidden/>
              </w:rPr>
            </w:r>
            <w:r>
              <w:rPr>
                <w:noProof/>
                <w:webHidden/>
              </w:rPr>
              <w:fldChar w:fldCharType="separate"/>
            </w:r>
            <w:r w:rsidR="00CE423F">
              <w:rPr>
                <w:noProof/>
                <w:webHidden/>
              </w:rPr>
              <w:t>32</w:t>
            </w:r>
            <w:r>
              <w:rPr>
                <w:noProof/>
                <w:webHidden/>
              </w:rPr>
              <w:fldChar w:fldCharType="end"/>
            </w:r>
          </w:hyperlink>
        </w:p>
        <w:p w:rsidR="00D07ADA" w:rsidRDefault="00D07ADA">
          <w:pPr>
            <w:pStyle w:val="TOC2"/>
            <w:tabs>
              <w:tab w:val="right" w:leader="dot" w:pos="8630"/>
            </w:tabs>
            <w:rPr>
              <w:noProof/>
            </w:rPr>
          </w:pPr>
          <w:hyperlink w:anchor="_Toc205192665" w:history="1">
            <w:r w:rsidRPr="00C869FE">
              <w:rPr>
                <w:rStyle w:val="Hyperlink"/>
                <w:noProof/>
              </w:rPr>
              <w:t>Basic Usage</w:t>
            </w:r>
            <w:r>
              <w:rPr>
                <w:noProof/>
                <w:webHidden/>
              </w:rPr>
              <w:tab/>
            </w:r>
            <w:r>
              <w:rPr>
                <w:noProof/>
                <w:webHidden/>
              </w:rPr>
              <w:fldChar w:fldCharType="begin"/>
            </w:r>
            <w:r>
              <w:rPr>
                <w:noProof/>
                <w:webHidden/>
              </w:rPr>
              <w:instrText xml:space="preserve"> PAGEREF _Toc205192665 \h </w:instrText>
            </w:r>
            <w:r>
              <w:rPr>
                <w:noProof/>
                <w:webHidden/>
              </w:rPr>
            </w:r>
            <w:r>
              <w:rPr>
                <w:noProof/>
                <w:webHidden/>
              </w:rPr>
              <w:fldChar w:fldCharType="separate"/>
            </w:r>
            <w:r w:rsidR="00CE423F">
              <w:rPr>
                <w:noProof/>
                <w:webHidden/>
              </w:rPr>
              <w:t>32</w:t>
            </w:r>
            <w:r>
              <w:rPr>
                <w:noProof/>
                <w:webHidden/>
              </w:rPr>
              <w:fldChar w:fldCharType="end"/>
            </w:r>
          </w:hyperlink>
        </w:p>
        <w:p w:rsidR="00D07ADA" w:rsidRDefault="00D07ADA">
          <w:pPr>
            <w:pStyle w:val="TOC2"/>
            <w:tabs>
              <w:tab w:val="right" w:leader="dot" w:pos="8630"/>
            </w:tabs>
            <w:rPr>
              <w:noProof/>
            </w:rPr>
          </w:pPr>
          <w:hyperlink w:anchor="_Toc205192666" w:history="1">
            <w:r w:rsidRPr="00C869FE">
              <w:rPr>
                <w:rStyle w:val="Hyperlink"/>
                <w:noProof/>
              </w:rPr>
              <w:t>Remote Configuration</w:t>
            </w:r>
            <w:r>
              <w:rPr>
                <w:noProof/>
                <w:webHidden/>
              </w:rPr>
              <w:tab/>
            </w:r>
            <w:r>
              <w:rPr>
                <w:noProof/>
                <w:webHidden/>
              </w:rPr>
              <w:fldChar w:fldCharType="begin"/>
            </w:r>
            <w:r>
              <w:rPr>
                <w:noProof/>
                <w:webHidden/>
              </w:rPr>
              <w:instrText xml:space="preserve"> PAGEREF _Toc205192666 \h </w:instrText>
            </w:r>
            <w:r>
              <w:rPr>
                <w:noProof/>
                <w:webHidden/>
              </w:rPr>
            </w:r>
            <w:r>
              <w:rPr>
                <w:noProof/>
                <w:webHidden/>
              </w:rPr>
              <w:fldChar w:fldCharType="separate"/>
            </w:r>
            <w:r w:rsidR="00CE423F">
              <w:rPr>
                <w:noProof/>
                <w:webHidden/>
              </w:rPr>
              <w:t>32</w:t>
            </w:r>
            <w:r>
              <w:rPr>
                <w:noProof/>
                <w:webHidden/>
              </w:rPr>
              <w:fldChar w:fldCharType="end"/>
            </w:r>
          </w:hyperlink>
        </w:p>
        <w:p w:rsidR="00D07ADA" w:rsidRDefault="00D07ADA">
          <w:pPr>
            <w:pStyle w:val="TOC1"/>
            <w:tabs>
              <w:tab w:val="right" w:leader="dot" w:pos="8630"/>
            </w:tabs>
            <w:rPr>
              <w:noProof/>
            </w:rPr>
          </w:pPr>
          <w:hyperlink w:anchor="_Toc205192667" w:history="1">
            <w:r w:rsidRPr="00C869FE">
              <w:rPr>
                <w:rStyle w:val="Hyperlink"/>
                <w:noProof/>
              </w:rPr>
              <w:t>VERSWITCH Action</w:t>
            </w:r>
            <w:r>
              <w:rPr>
                <w:noProof/>
                <w:webHidden/>
              </w:rPr>
              <w:tab/>
            </w:r>
            <w:r>
              <w:rPr>
                <w:noProof/>
                <w:webHidden/>
              </w:rPr>
              <w:fldChar w:fldCharType="begin"/>
            </w:r>
            <w:r>
              <w:rPr>
                <w:noProof/>
                <w:webHidden/>
              </w:rPr>
              <w:instrText xml:space="preserve"> PAGEREF _Toc205192667 \h </w:instrText>
            </w:r>
            <w:r>
              <w:rPr>
                <w:noProof/>
                <w:webHidden/>
              </w:rPr>
            </w:r>
            <w:r>
              <w:rPr>
                <w:noProof/>
                <w:webHidden/>
              </w:rPr>
              <w:fldChar w:fldCharType="separate"/>
            </w:r>
            <w:r w:rsidR="00CE423F">
              <w:rPr>
                <w:noProof/>
                <w:webHidden/>
              </w:rPr>
              <w:t>34</w:t>
            </w:r>
            <w:r>
              <w:rPr>
                <w:noProof/>
                <w:webHidden/>
              </w:rPr>
              <w:fldChar w:fldCharType="end"/>
            </w:r>
          </w:hyperlink>
        </w:p>
        <w:p w:rsidR="00D07ADA" w:rsidRDefault="00D07ADA">
          <w:pPr>
            <w:pStyle w:val="TOC2"/>
            <w:tabs>
              <w:tab w:val="right" w:leader="dot" w:pos="8630"/>
            </w:tabs>
            <w:rPr>
              <w:noProof/>
            </w:rPr>
          </w:pPr>
          <w:hyperlink w:anchor="_Toc205192668" w:history="1">
            <w:r w:rsidRPr="00C869FE">
              <w:rPr>
                <w:rStyle w:val="Hyperlink"/>
                <w:noProof/>
              </w:rPr>
              <w:t>Basic Usage</w:t>
            </w:r>
            <w:r>
              <w:rPr>
                <w:noProof/>
                <w:webHidden/>
              </w:rPr>
              <w:tab/>
            </w:r>
            <w:r>
              <w:rPr>
                <w:noProof/>
                <w:webHidden/>
              </w:rPr>
              <w:fldChar w:fldCharType="begin"/>
            </w:r>
            <w:r>
              <w:rPr>
                <w:noProof/>
                <w:webHidden/>
              </w:rPr>
              <w:instrText xml:space="preserve"> PAGEREF _Toc205192668 \h </w:instrText>
            </w:r>
            <w:r>
              <w:rPr>
                <w:noProof/>
                <w:webHidden/>
              </w:rPr>
            </w:r>
            <w:r>
              <w:rPr>
                <w:noProof/>
                <w:webHidden/>
              </w:rPr>
              <w:fldChar w:fldCharType="separate"/>
            </w:r>
            <w:r w:rsidR="00CE423F">
              <w:rPr>
                <w:noProof/>
                <w:webHidden/>
              </w:rPr>
              <w:t>34</w:t>
            </w:r>
            <w:r>
              <w:rPr>
                <w:noProof/>
                <w:webHidden/>
              </w:rPr>
              <w:fldChar w:fldCharType="end"/>
            </w:r>
          </w:hyperlink>
        </w:p>
        <w:p w:rsidR="00D07ADA" w:rsidRDefault="00D07ADA">
          <w:pPr>
            <w:pStyle w:val="TOC2"/>
            <w:tabs>
              <w:tab w:val="right" w:leader="dot" w:pos="8630"/>
            </w:tabs>
            <w:rPr>
              <w:noProof/>
            </w:rPr>
          </w:pPr>
          <w:hyperlink w:anchor="_Toc205192669" w:history="1">
            <w:r w:rsidRPr="00C869FE">
              <w:rPr>
                <w:rStyle w:val="Hyperlink"/>
                <w:noProof/>
              </w:rPr>
              <w:t>Remote Version Switching</w:t>
            </w:r>
            <w:r>
              <w:rPr>
                <w:noProof/>
                <w:webHidden/>
              </w:rPr>
              <w:tab/>
            </w:r>
            <w:r>
              <w:rPr>
                <w:noProof/>
                <w:webHidden/>
              </w:rPr>
              <w:fldChar w:fldCharType="begin"/>
            </w:r>
            <w:r>
              <w:rPr>
                <w:noProof/>
                <w:webHidden/>
              </w:rPr>
              <w:instrText xml:space="preserve"> PAGEREF _Toc205192669 \h </w:instrText>
            </w:r>
            <w:r>
              <w:rPr>
                <w:noProof/>
                <w:webHidden/>
              </w:rPr>
            </w:r>
            <w:r>
              <w:rPr>
                <w:noProof/>
                <w:webHidden/>
              </w:rPr>
              <w:fldChar w:fldCharType="separate"/>
            </w:r>
            <w:r w:rsidR="00CE423F">
              <w:rPr>
                <w:noProof/>
                <w:webHidden/>
              </w:rPr>
              <w:t>34</w:t>
            </w:r>
            <w:r>
              <w:rPr>
                <w:noProof/>
                <w:webHidden/>
              </w:rPr>
              <w:fldChar w:fldCharType="end"/>
            </w:r>
          </w:hyperlink>
        </w:p>
        <w:p w:rsidR="00D07ADA" w:rsidRDefault="00D07ADA">
          <w:pPr>
            <w:pStyle w:val="TOC1"/>
            <w:tabs>
              <w:tab w:val="right" w:leader="dot" w:pos="8630"/>
            </w:tabs>
            <w:rPr>
              <w:noProof/>
            </w:rPr>
          </w:pPr>
          <w:hyperlink w:anchor="_Toc205192670" w:history="1">
            <w:r w:rsidRPr="00C869FE">
              <w:rPr>
                <w:rStyle w:val="Hyperlink"/>
                <w:rFonts w:cstheme="majorHAnsi"/>
                <w:noProof/>
              </w:rPr>
              <w:t>UNINSTALL Action</w:t>
            </w:r>
            <w:r>
              <w:rPr>
                <w:noProof/>
                <w:webHidden/>
              </w:rPr>
              <w:tab/>
            </w:r>
            <w:r>
              <w:rPr>
                <w:noProof/>
                <w:webHidden/>
              </w:rPr>
              <w:fldChar w:fldCharType="begin"/>
            </w:r>
            <w:r>
              <w:rPr>
                <w:noProof/>
                <w:webHidden/>
              </w:rPr>
              <w:instrText xml:space="preserve"> PAGEREF _Toc205192670 \h </w:instrText>
            </w:r>
            <w:r>
              <w:rPr>
                <w:noProof/>
                <w:webHidden/>
              </w:rPr>
            </w:r>
            <w:r>
              <w:rPr>
                <w:noProof/>
                <w:webHidden/>
              </w:rPr>
              <w:fldChar w:fldCharType="separate"/>
            </w:r>
            <w:r w:rsidR="00CE423F">
              <w:rPr>
                <w:noProof/>
                <w:webHidden/>
              </w:rPr>
              <w:t>36</w:t>
            </w:r>
            <w:r>
              <w:rPr>
                <w:noProof/>
                <w:webHidden/>
              </w:rPr>
              <w:fldChar w:fldCharType="end"/>
            </w:r>
          </w:hyperlink>
        </w:p>
        <w:p w:rsidR="00D07ADA" w:rsidRDefault="00D07ADA">
          <w:pPr>
            <w:pStyle w:val="TOC2"/>
            <w:tabs>
              <w:tab w:val="right" w:leader="dot" w:pos="8630"/>
            </w:tabs>
            <w:rPr>
              <w:noProof/>
            </w:rPr>
          </w:pPr>
          <w:hyperlink w:anchor="_Toc205192671" w:history="1">
            <w:r w:rsidRPr="00C869FE">
              <w:rPr>
                <w:rStyle w:val="Hyperlink"/>
                <w:noProof/>
              </w:rPr>
              <w:t>Basic Usage</w:t>
            </w:r>
            <w:r>
              <w:rPr>
                <w:noProof/>
                <w:webHidden/>
              </w:rPr>
              <w:tab/>
            </w:r>
            <w:r>
              <w:rPr>
                <w:noProof/>
                <w:webHidden/>
              </w:rPr>
              <w:fldChar w:fldCharType="begin"/>
            </w:r>
            <w:r>
              <w:rPr>
                <w:noProof/>
                <w:webHidden/>
              </w:rPr>
              <w:instrText xml:space="preserve"> PAGEREF _Toc205192671 \h </w:instrText>
            </w:r>
            <w:r>
              <w:rPr>
                <w:noProof/>
                <w:webHidden/>
              </w:rPr>
            </w:r>
            <w:r>
              <w:rPr>
                <w:noProof/>
                <w:webHidden/>
              </w:rPr>
              <w:fldChar w:fldCharType="separate"/>
            </w:r>
            <w:r w:rsidR="00CE423F">
              <w:rPr>
                <w:noProof/>
                <w:webHidden/>
              </w:rPr>
              <w:t>36</w:t>
            </w:r>
            <w:r>
              <w:rPr>
                <w:noProof/>
                <w:webHidden/>
              </w:rPr>
              <w:fldChar w:fldCharType="end"/>
            </w:r>
          </w:hyperlink>
        </w:p>
        <w:p w:rsidR="00D07ADA" w:rsidRDefault="00D07ADA">
          <w:pPr>
            <w:pStyle w:val="TOC2"/>
            <w:tabs>
              <w:tab w:val="right" w:leader="dot" w:pos="8630"/>
            </w:tabs>
            <w:rPr>
              <w:noProof/>
            </w:rPr>
          </w:pPr>
          <w:hyperlink w:anchor="_Toc205192672" w:history="1">
            <w:r w:rsidRPr="00C869FE">
              <w:rPr>
                <w:rStyle w:val="Hyperlink"/>
                <w:noProof/>
              </w:rPr>
              <w:t>Uninstalling with Dependencies</w:t>
            </w:r>
            <w:r>
              <w:rPr>
                <w:noProof/>
                <w:webHidden/>
              </w:rPr>
              <w:tab/>
            </w:r>
            <w:r>
              <w:rPr>
                <w:noProof/>
                <w:webHidden/>
              </w:rPr>
              <w:fldChar w:fldCharType="begin"/>
            </w:r>
            <w:r>
              <w:rPr>
                <w:noProof/>
                <w:webHidden/>
              </w:rPr>
              <w:instrText xml:space="preserve"> PAGEREF _Toc205192672 \h </w:instrText>
            </w:r>
            <w:r>
              <w:rPr>
                <w:noProof/>
                <w:webHidden/>
              </w:rPr>
            </w:r>
            <w:r>
              <w:rPr>
                <w:noProof/>
                <w:webHidden/>
              </w:rPr>
              <w:fldChar w:fldCharType="separate"/>
            </w:r>
            <w:r w:rsidR="00CE423F">
              <w:rPr>
                <w:noProof/>
                <w:webHidden/>
              </w:rPr>
              <w:t>36</w:t>
            </w:r>
            <w:r>
              <w:rPr>
                <w:noProof/>
                <w:webHidden/>
              </w:rPr>
              <w:fldChar w:fldCharType="end"/>
            </w:r>
          </w:hyperlink>
        </w:p>
        <w:p w:rsidR="00D07ADA" w:rsidRDefault="00D07ADA">
          <w:pPr>
            <w:pStyle w:val="TOC2"/>
            <w:tabs>
              <w:tab w:val="right" w:leader="dot" w:pos="8630"/>
            </w:tabs>
            <w:rPr>
              <w:noProof/>
            </w:rPr>
          </w:pPr>
          <w:hyperlink w:anchor="_Toc205192673" w:history="1">
            <w:r w:rsidRPr="00C869FE">
              <w:rPr>
                <w:rStyle w:val="Hyperlink"/>
                <w:noProof/>
              </w:rPr>
              <w:t>Uninstalling All Components</w:t>
            </w:r>
            <w:r>
              <w:rPr>
                <w:noProof/>
                <w:webHidden/>
              </w:rPr>
              <w:tab/>
            </w:r>
            <w:r>
              <w:rPr>
                <w:noProof/>
                <w:webHidden/>
              </w:rPr>
              <w:fldChar w:fldCharType="begin"/>
            </w:r>
            <w:r>
              <w:rPr>
                <w:noProof/>
                <w:webHidden/>
              </w:rPr>
              <w:instrText xml:space="preserve"> PAGEREF _Toc205192673 \h </w:instrText>
            </w:r>
            <w:r>
              <w:rPr>
                <w:noProof/>
                <w:webHidden/>
              </w:rPr>
            </w:r>
            <w:r>
              <w:rPr>
                <w:noProof/>
                <w:webHidden/>
              </w:rPr>
              <w:fldChar w:fldCharType="separate"/>
            </w:r>
            <w:r w:rsidR="00CE423F">
              <w:rPr>
                <w:noProof/>
                <w:webHidden/>
              </w:rPr>
              <w:t>36</w:t>
            </w:r>
            <w:r>
              <w:rPr>
                <w:noProof/>
                <w:webHidden/>
              </w:rPr>
              <w:fldChar w:fldCharType="end"/>
            </w:r>
          </w:hyperlink>
        </w:p>
        <w:p w:rsidR="00D07ADA" w:rsidRDefault="00D07ADA">
          <w:pPr>
            <w:pStyle w:val="TOC2"/>
            <w:tabs>
              <w:tab w:val="right" w:leader="dot" w:pos="8630"/>
            </w:tabs>
            <w:rPr>
              <w:noProof/>
            </w:rPr>
          </w:pPr>
          <w:hyperlink w:anchor="_Toc205192674" w:history="1">
            <w:r w:rsidRPr="00C869FE">
              <w:rPr>
                <w:rStyle w:val="Hyperlink"/>
                <w:noProof/>
              </w:rPr>
              <w:t>Remote Uninstallation</w:t>
            </w:r>
            <w:r>
              <w:rPr>
                <w:noProof/>
                <w:webHidden/>
              </w:rPr>
              <w:tab/>
            </w:r>
            <w:r>
              <w:rPr>
                <w:noProof/>
                <w:webHidden/>
              </w:rPr>
              <w:fldChar w:fldCharType="begin"/>
            </w:r>
            <w:r>
              <w:rPr>
                <w:noProof/>
                <w:webHidden/>
              </w:rPr>
              <w:instrText xml:space="preserve"> PAGEREF _Toc205192674 \h </w:instrText>
            </w:r>
            <w:r>
              <w:rPr>
                <w:noProof/>
                <w:webHidden/>
              </w:rPr>
            </w:r>
            <w:r>
              <w:rPr>
                <w:noProof/>
                <w:webHidden/>
              </w:rPr>
              <w:fldChar w:fldCharType="separate"/>
            </w:r>
            <w:r w:rsidR="00CE423F">
              <w:rPr>
                <w:noProof/>
                <w:webHidden/>
              </w:rPr>
              <w:t>37</w:t>
            </w:r>
            <w:r>
              <w:rPr>
                <w:noProof/>
                <w:webHidden/>
              </w:rPr>
              <w:fldChar w:fldCharType="end"/>
            </w:r>
          </w:hyperlink>
        </w:p>
        <w:p w:rsidR="00D07ADA" w:rsidRDefault="00D07ADA">
          <w:pPr>
            <w:pStyle w:val="TOC1"/>
            <w:tabs>
              <w:tab w:val="right" w:leader="dot" w:pos="8630"/>
            </w:tabs>
            <w:rPr>
              <w:noProof/>
            </w:rPr>
          </w:pPr>
          <w:hyperlink w:anchor="_Toc205192675" w:history="1">
            <w:r w:rsidRPr="00C869FE">
              <w:rPr>
                <w:rStyle w:val="Hyperlink"/>
                <w:noProof/>
              </w:rPr>
              <w:t>Administrator Checklist</w:t>
            </w:r>
            <w:r>
              <w:rPr>
                <w:noProof/>
                <w:webHidden/>
              </w:rPr>
              <w:tab/>
            </w:r>
            <w:r>
              <w:rPr>
                <w:noProof/>
                <w:webHidden/>
              </w:rPr>
              <w:fldChar w:fldCharType="begin"/>
            </w:r>
            <w:r>
              <w:rPr>
                <w:noProof/>
                <w:webHidden/>
              </w:rPr>
              <w:instrText xml:space="preserve"> PAGEREF _Toc205192675 \h </w:instrText>
            </w:r>
            <w:r>
              <w:rPr>
                <w:noProof/>
                <w:webHidden/>
              </w:rPr>
            </w:r>
            <w:r>
              <w:rPr>
                <w:noProof/>
                <w:webHidden/>
              </w:rPr>
              <w:fldChar w:fldCharType="separate"/>
            </w:r>
            <w:r w:rsidR="00CE423F">
              <w:rPr>
                <w:noProof/>
                <w:webHidden/>
              </w:rPr>
              <w:t>39</w:t>
            </w:r>
            <w:r>
              <w:rPr>
                <w:noProof/>
                <w:webHidden/>
              </w:rPr>
              <w:fldChar w:fldCharType="end"/>
            </w:r>
          </w:hyperlink>
        </w:p>
        <w:p w:rsidR="00D07ADA" w:rsidRDefault="00D07ADA">
          <w:pPr>
            <w:pStyle w:val="TOC1"/>
            <w:tabs>
              <w:tab w:val="right" w:leader="dot" w:pos="8630"/>
            </w:tabs>
            <w:rPr>
              <w:noProof/>
            </w:rPr>
          </w:pPr>
          <w:hyperlink w:anchor="_Toc205192676" w:history="1">
            <w:r w:rsidRPr="00C869FE">
              <w:rPr>
                <w:rStyle w:val="Hyperlink"/>
                <w:rFonts w:cstheme="majorHAnsi"/>
                <w:noProof/>
              </w:rPr>
              <w:t>Contact &amp; Support</w:t>
            </w:r>
            <w:r>
              <w:rPr>
                <w:noProof/>
                <w:webHidden/>
              </w:rPr>
              <w:tab/>
            </w:r>
            <w:r>
              <w:rPr>
                <w:noProof/>
                <w:webHidden/>
              </w:rPr>
              <w:fldChar w:fldCharType="begin"/>
            </w:r>
            <w:r>
              <w:rPr>
                <w:noProof/>
                <w:webHidden/>
              </w:rPr>
              <w:instrText xml:space="preserve"> PAGEREF _Toc205192676 \h </w:instrText>
            </w:r>
            <w:r>
              <w:rPr>
                <w:noProof/>
                <w:webHidden/>
              </w:rPr>
            </w:r>
            <w:r>
              <w:rPr>
                <w:noProof/>
                <w:webHidden/>
              </w:rPr>
              <w:fldChar w:fldCharType="separate"/>
            </w:r>
            <w:r w:rsidR="00CE423F">
              <w:rPr>
                <w:noProof/>
                <w:webHidden/>
              </w:rPr>
              <w:t>40</w:t>
            </w:r>
            <w:r>
              <w:rPr>
                <w:noProof/>
                <w:webHidden/>
              </w:rPr>
              <w:fldChar w:fldCharType="end"/>
            </w:r>
          </w:hyperlink>
        </w:p>
        <w:p w:rsidR="00D07ADA" w:rsidRDefault="00D07ADA">
          <w:pPr>
            <w:pStyle w:val="TOC1"/>
            <w:tabs>
              <w:tab w:val="right" w:leader="dot" w:pos="8630"/>
            </w:tabs>
            <w:rPr>
              <w:noProof/>
            </w:rPr>
          </w:pPr>
          <w:hyperlink w:anchor="_Toc205192677" w:history="1">
            <w:r w:rsidRPr="00C869FE">
              <w:rPr>
                <w:rStyle w:val="Hyperlink"/>
                <w:noProof/>
              </w:rPr>
              <w:t>Special Note on Apache Ranger and Apache Atlas Integration</w:t>
            </w:r>
            <w:r>
              <w:rPr>
                <w:noProof/>
                <w:webHidden/>
              </w:rPr>
              <w:tab/>
            </w:r>
            <w:r>
              <w:rPr>
                <w:noProof/>
                <w:webHidden/>
              </w:rPr>
              <w:fldChar w:fldCharType="begin"/>
            </w:r>
            <w:r>
              <w:rPr>
                <w:noProof/>
                <w:webHidden/>
              </w:rPr>
              <w:instrText xml:space="preserve"> PAGEREF _Toc205192677 \h </w:instrText>
            </w:r>
            <w:r>
              <w:rPr>
                <w:noProof/>
                <w:webHidden/>
              </w:rPr>
            </w:r>
            <w:r>
              <w:rPr>
                <w:noProof/>
                <w:webHidden/>
              </w:rPr>
              <w:fldChar w:fldCharType="separate"/>
            </w:r>
            <w:r w:rsidR="00CE423F">
              <w:rPr>
                <w:noProof/>
                <w:webHidden/>
              </w:rPr>
              <w:t>41</w:t>
            </w:r>
            <w:r>
              <w:rPr>
                <w:noProof/>
                <w:webHidden/>
              </w:rPr>
              <w:fldChar w:fldCharType="end"/>
            </w:r>
          </w:hyperlink>
        </w:p>
        <w:p w:rsidR="00D07ADA" w:rsidRDefault="00D07ADA">
          <w:pPr>
            <w:pStyle w:val="TOC3"/>
            <w:tabs>
              <w:tab w:val="right" w:leader="dot" w:pos="8630"/>
            </w:tabs>
            <w:rPr>
              <w:noProof/>
            </w:rPr>
          </w:pPr>
          <w:hyperlink w:anchor="_Toc205192678" w:history="1">
            <w:r w:rsidRPr="00C869FE">
              <w:rPr>
                <w:rStyle w:val="Hyperlink"/>
                <w:rFonts w:cstheme="majorHAnsi"/>
                <w:noProof/>
              </w:rPr>
              <w:t>Problem Summary</w:t>
            </w:r>
            <w:r>
              <w:rPr>
                <w:noProof/>
                <w:webHidden/>
              </w:rPr>
              <w:tab/>
            </w:r>
            <w:r>
              <w:rPr>
                <w:noProof/>
                <w:webHidden/>
              </w:rPr>
              <w:fldChar w:fldCharType="begin"/>
            </w:r>
            <w:r>
              <w:rPr>
                <w:noProof/>
                <w:webHidden/>
              </w:rPr>
              <w:instrText xml:space="preserve"> PAGEREF _Toc205192678 \h </w:instrText>
            </w:r>
            <w:r>
              <w:rPr>
                <w:noProof/>
                <w:webHidden/>
              </w:rPr>
            </w:r>
            <w:r>
              <w:rPr>
                <w:noProof/>
                <w:webHidden/>
              </w:rPr>
              <w:fldChar w:fldCharType="separate"/>
            </w:r>
            <w:r w:rsidR="00CE423F">
              <w:rPr>
                <w:noProof/>
                <w:webHidden/>
              </w:rPr>
              <w:t>41</w:t>
            </w:r>
            <w:r>
              <w:rPr>
                <w:noProof/>
                <w:webHidden/>
              </w:rPr>
              <w:fldChar w:fldCharType="end"/>
            </w:r>
          </w:hyperlink>
        </w:p>
        <w:p w:rsidR="00D07ADA" w:rsidRDefault="00D07ADA">
          <w:pPr>
            <w:pStyle w:val="TOC3"/>
            <w:tabs>
              <w:tab w:val="right" w:leader="dot" w:pos="8630"/>
            </w:tabs>
            <w:rPr>
              <w:noProof/>
            </w:rPr>
          </w:pPr>
          <w:hyperlink w:anchor="_Toc205192679" w:history="1">
            <w:r w:rsidRPr="00C869FE">
              <w:rPr>
                <w:rStyle w:val="Hyperlink"/>
                <w:rFonts w:cstheme="majorHAnsi"/>
                <w:noProof/>
              </w:rPr>
              <w:t>Why It Matters</w:t>
            </w:r>
            <w:r>
              <w:rPr>
                <w:noProof/>
                <w:webHidden/>
              </w:rPr>
              <w:tab/>
            </w:r>
            <w:r>
              <w:rPr>
                <w:noProof/>
                <w:webHidden/>
              </w:rPr>
              <w:fldChar w:fldCharType="begin"/>
            </w:r>
            <w:r>
              <w:rPr>
                <w:noProof/>
                <w:webHidden/>
              </w:rPr>
              <w:instrText xml:space="preserve"> PAGEREF _Toc205192679 \h </w:instrText>
            </w:r>
            <w:r>
              <w:rPr>
                <w:noProof/>
                <w:webHidden/>
              </w:rPr>
            </w:r>
            <w:r>
              <w:rPr>
                <w:noProof/>
                <w:webHidden/>
              </w:rPr>
              <w:fldChar w:fldCharType="separate"/>
            </w:r>
            <w:r w:rsidR="00CE423F">
              <w:rPr>
                <w:noProof/>
                <w:webHidden/>
              </w:rPr>
              <w:t>41</w:t>
            </w:r>
            <w:r>
              <w:rPr>
                <w:noProof/>
                <w:webHidden/>
              </w:rPr>
              <w:fldChar w:fldCharType="end"/>
            </w:r>
          </w:hyperlink>
        </w:p>
        <w:p w:rsidR="00D07ADA" w:rsidRDefault="00D07ADA">
          <w:pPr>
            <w:pStyle w:val="TOC3"/>
            <w:tabs>
              <w:tab w:val="right" w:leader="dot" w:pos="8630"/>
            </w:tabs>
            <w:rPr>
              <w:noProof/>
            </w:rPr>
          </w:pPr>
          <w:hyperlink w:anchor="_Toc205192680" w:history="1">
            <w:r w:rsidRPr="00C869FE">
              <w:rPr>
                <w:rStyle w:val="Hyperlink"/>
                <w:noProof/>
              </w:rPr>
              <w:t>Looking Ahead</w:t>
            </w:r>
            <w:r>
              <w:rPr>
                <w:noProof/>
                <w:webHidden/>
              </w:rPr>
              <w:tab/>
            </w:r>
            <w:r>
              <w:rPr>
                <w:noProof/>
                <w:webHidden/>
              </w:rPr>
              <w:fldChar w:fldCharType="begin"/>
            </w:r>
            <w:r>
              <w:rPr>
                <w:noProof/>
                <w:webHidden/>
              </w:rPr>
              <w:instrText xml:space="preserve"> PAGEREF _Toc205192680 \h </w:instrText>
            </w:r>
            <w:r>
              <w:rPr>
                <w:noProof/>
                <w:webHidden/>
              </w:rPr>
            </w:r>
            <w:r>
              <w:rPr>
                <w:noProof/>
                <w:webHidden/>
              </w:rPr>
              <w:fldChar w:fldCharType="separate"/>
            </w:r>
            <w:r w:rsidR="00CE423F">
              <w:rPr>
                <w:noProof/>
                <w:webHidden/>
              </w:rPr>
              <w:t>41</w:t>
            </w:r>
            <w:r>
              <w:rPr>
                <w:noProof/>
                <w:webHidden/>
              </w:rPr>
              <w:fldChar w:fldCharType="end"/>
            </w:r>
          </w:hyperlink>
        </w:p>
        <w:p w:rsidR="00D07ADA" w:rsidRDefault="00D07ADA">
          <w:pPr>
            <w:pStyle w:val="TOC1"/>
            <w:tabs>
              <w:tab w:val="right" w:leader="dot" w:pos="8630"/>
            </w:tabs>
            <w:rPr>
              <w:noProof/>
            </w:rPr>
          </w:pPr>
          <w:hyperlink w:anchor="_Toc205192681" w:history="1">
            <w:r w:rsidRPr="00C869FE">
              <w:rPr>
                <w:rStyle w:val="Hyperlink"/>
                <w:noProof/>
              </w:rPr>
              <w:t>Appendix: Configuration Parameters</w:t>
            </w:r>
            <w:r>
              <w:rPr>
                <w:noProof/>
                <w:webHidden/>
              </w:rPr>
              <w:tab/>
            </w:r>
            <w:r>
              <w:rPr>
                <w:noProof/>
                <w:webHidden/>
              </w:rPr>
              <w:fldChar w:fldCharType="begin"/>
            </w:r>
            <w:r>
              <w:rPr>
                <w:noProof/>
                <w:webHidden/>
              </w:rPr>
              <w:instrText xml:space="preserve"> PAGEREF _Toc205192681 \h </w:instrText>
            </w:r>
            <w:r>
              <w:rPr>
                <w:noProof/>
                <w:webHidden/>
              </w:rPr>
            </w:r>
            <w:r>
              <w:rPr>
                <w:noProof/>
                <w:webHidden/>
              </w:rPr>
              <w:fldChar w:fldCharType="separate"/>
            </w:r>
            <w:r w:rsidR="00CE423F">
              <w:rPr>
                <w:noProof/>
                <w:webHidden/>
              </w:rPr>
              <w:t>43</w:t>
            </w:r>
            <w:r>
              <w:rPr>
                <w:noProof/>
                <w:webHidden/>
              </w:rPr>
              <w:fldChar w:fldCharType="end"/>
            </w:r>
          </w:hyperlink>
        </w:p>
        <w:p w:rsidR="00D07ADA" w:rsidRDefault="00D07ADA">
          <w:pPr>
            <w:pStyle w:val="TOC3"/>
            <w:tabs>
              <w:tab w:val="right" w:leader="dot" w:pos="8630"/>
            </w:tabs>
            <w:rPr>
              <w:noProof/>
            </w:rPr>
          </w:pPr>
          <w:hyperlink w:anchor="_Toc205192682" w:history="1">
            <w:r w:rsidRPr="00C869FE">
              <w:rPr>
                <w:rStyle w:val="Hyperlink"/>
                <w:rFonts w:cstheme="majorHAnsi"/>
                <w:noProof/>
              </w:rPr>
              <w:t>Missing a Critical Parameter?</w:t>
            </w:r>
            <w:r>
              <w:rPr>
                <w:noProof/>
                <w:webHidden/>
              </w:rPr>
              <w:tab/>
            </w:r>
            <w:r>
              <w:rPr>
                <w:noProof/>
                <w:webHidden/>
              </w:rPr>
              <w:fldChar w:fldCharType="begin"/>
            </w:r>
            <w:r>
              <w:rPr>
                <w:noProof/>
                <w:webHidden/>
              </w:rPr>
              <w:instrText xml:space="preserve"> PAGEREF _Toc205192682 \h </w:instrText>
            </w:r>
            <w:r>
              <w:rPr>
                <w:noProof/>
                <w:webHidden/>
              </w:rPr>
            </w:r>
            <w:r>
              <w:rPr>
                <w:noProof/>
                <w:webHidden/>
              </w:rPr>
              <w:fldChar w:fldCharType="separate"/>
            </w:r>
            <w:r w:rsidR="00CE423F">
              <w:rPr>
                <w:noProof/>
                <w:webHidden/>
              </w:rPr>
              <w:t>43</w:t>
            </w:r>
            <w:r>
              <w:rPr>
                <w:noProof/>
                <w:webHidden/>
              </w:rPr>
              <w:fldChar w:fldCharType="end"/>
            </w:r>
          </w:hyperlink>
        </w:p>
        <w:p w:rsidR="00D07ADA" w:rsidRDefault="00D07ADA">
          <w:r>
            <w:rPr>
              <w:b/>
              <w:bCs/>
              <w:noProof/>
            </w:rPr>
            <w:fldChar w:fldCharType="end"/>
          </w:r>
        </w:p>
      </w:sdtContent>
    </w:sdt>
    <w:p w:rsidR="00D07ADA" w:rsidRDefault="00D07ADA" w:rsidP="002A596A">
      <w:pPr>
        <w:pStyle w:val="Heading1"/>
        <w:rPr>
          <w:szCs w:val="44"/>
        </w:rPr>
      </w:pPr>
    </w:p>
    <w:p w:rsidR="00D07ADA" w:rsidRDefault="00D07ADA" w:rsidP="002A596A">
      <w:pPr>
        <w:pStyle w:val="Heading1"/>
        <w:rPr>
          <w:szCs w:val="44"/>
        </w:rPr>
      </w:pPr>
    </w:p>
    <w:p w:rsidR="00D07ADA" w:rsidRDefault="00D07ADA" w:rsidP="002A596A">
      <w:pPr>
        <w:pStyle w:val="Heading1"/>
        <w:rPr>
          <w:szCs w:val="44"/>
        </w:rPr>
      </w:pPr>
    </w:p>
    <w:p w:rsidR="00E678AC" w:rsidRDefault="00E678AC" w:rsidP="002A596A">
      <w:pPr>
        <w:pStyle w:val="Heading1"/>
        <w:rPr>
          <w:szCs w:val="44"/>
        </w:rPr>
      </w:pPr>
      <w:bookmarkStart w:id="0" w:name="_Toc205192605"/>
    </w:p>
    <w:p w:rsidR="00E678AC" w:rsidRDefault="00E678AC" w:rsidP="00E678AC"/>
    <w:p w:rsidR="00E678AC" w:rsidRPr="00E678AC" w:rsidRDefault="00E678AC" w:rsidP="00E678AC"/>
    <w:p w:rsidR="0075136E" w:rsidRPr="002A596A" w:rsidRDefault="001D4FDD" w:rsidP="002A596A">
      <w:pPr>
        <w:pStyle w:val="Heading1"/>
        <w:rPr>
          <w:szCs w:val="44"/>
        </w:rPr>
      </w:pPr>
      <w:r w:rsidRPr="002A596A">
        <w:rPr>
          <w:szCs w:val="44"/>
        </w:rPr>
        <w:lastRenderedPageBreak/>
        <w:t>Introduction</w:t>
      </w:r>
      <w:bookmarkEnd w:id="0"/>
    </w:p>
    <w:p w:rsidR="00F22384" w:rsidRPr="004265AA" w:rsidRDefault="001D4FDD">
      <w:pPr>
        <w:rPr>
          <w:rFonts w:asciiTheme="majorHAnsi" w:hAnsiTheme="majorHAnsi" w:cstheme="majorHAnsi"/>
          <w:color w:val="000000" w:themeColor="text1"/>
        </w:rPr>
      </w:pPr>
      <w:r w:rsidRPr="004265AA">
        <w:rPr>
          <w:rFonts w:asciiTheme="majorHAnsi" w:hAnsiTheme="majorHAnsi" w:cstheme="majorHAnsi"/>
          <w:color w:val="000000" w:themeColor="text1"/>
        </w:rPr>
        <w:t>Debo is a lightweight, open-source Hadoop cluster management tool offering both CLI and GUI control. This manual covers the CLI interface, tailored for administrators and users familiar with terminals, scripting, and automation.</w:t>
      </w:r>
    </w:p>
    <w:p w:rsidR="00C9020E" w:rsidRPr="004265AA" w:rsidRDefault="00C9020E" w:rsidP="002A596A">
      <w:pPr>
        <w:pStyle w:val="Heading1"/>
      </w:pPr>
      <w:bookmarkStart w:id="1" w:name="_Toc205192606"/>
      <w:r w:rsidRPr="004265AA">
        <w:t>Component Support</w:t>
      </w:r>
      <w:bookmarkEnd w:id="1"/>
    </w:p>
    <w:p w:rsidR="00C9020E" w:rsidRPr="004265AA" w:rsidRDefault="00C9020E" w:rsidP="00C9020E">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Debo is a comprehensive tool built to manage a wide range of components within the Hadoop ecosystem and related big data infrastructure. Each supported component can be managed individually through a consistent interface that allows users to perform standard lifecycle operations such as installation, configuration, and monitoring.</w:t>
      </w:r>
    </w:p>
    <w:p w:rsidR="00C9020E" w:rsidRPr="004265AA" w:rsidRDefault="00C9020E" w:rsidP="00C9020E">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The following components are currently supported by Debo:</w:t>
      </w:r>
    </w:p>
    <w:p w:rsidR="00C9020E" w:rsidRPr="002A596A" w:rsidRDefault="00C9020E" w:rsidP="002A596A">
      <w:pPr>
        <w:pStyle w:val="Heading2"/>
      </w:pPr>
      <w:bookmarkStart w:id="2" w:name="_Toc205192607"/>
      <w:r w:rsidRPr="002A596A">
        <w:rPr>
          <w:rStyle w:val="Strong"/>
          <w:b/>
          <w:bCs/>
        </w:rPr>
        <w:t>Big Data &amp; Distributed Processing</w:t>
      </w:r>
      <w:bookmarkEnd w:id="2"/>
    </w:p>
    <w:p w:rsidR="00C9020E" w:rsidRPr="004265AA" w:rsidRDefault="00C9020E" w:rsidP="001B4361">
      <w:pPr>
        <w:pStyle w:val="NormalWeb"/>
        <w:numPr>
          <w:ilvl w:val="0"/>
          <w:numId w:val="11"/>
        </w:numPr>
        <w:rPr>
          <w:rFonts w:asciiTheme="majorHAnsi" w:hAnsiTheme="majorHAnsi" w:cstheme="majorHAnsi"/>
          <w:color w:val="000000" w:themeColor="text1"/>
        </w:rPr>
      </w:pPr>
      <w:r w:rsidRPr="0038246E">
        <w:rPr>
          <w:rStyle w:val="Strong"/>
          <w:rFonts w:asciiTheme="majorHAnsi" w:hAnsiTheme="majorHAnsi" w:cstheme="majorHAnsi"/>
          <w:b w:val="0"/>
          <w:color w:val="000000" w:themeColor="text1"/>
        </w:rPr>
        <w:t>HDFS</w:t>
      </w:r>
      <w:r w:rsidRPr="0038246E">
        <w:rPr>
          <w:rFonts w:asciiTheme="majorHAnsi" w:hAnsiTheme="majorHAnsi" w:cstheme="majorHAnsi"/>
          <w:b/>
          <w:color w:val="000000" w:themeColor="text1"/>
        </w:rPr>
        <w:t xml:space="preserve"> </w:t>
      </w:r>
      <w:r w:rsidRPr="004265AA">
        <w:rPr>
          <w:rFonts w:asciiTheme="majorHAnsi" w:hAnsiTheme="majorHAnsi" w:cstheme="majorHAnsi"/>
          <w:color w:val="000000" w:themeColor="text1"/>
        </w:rPr>
        <w:t>– Hadoop Distributed File System</w:t>
      </w:r>
    </w:p>
    <w:p w:rsidR="00C9020E" w:rsidRPr="004265AA" w:rsidRDefault="00C9020E" w:rsidP="001B4361">
      <w:pPr>
        <w:pStyle w:val="NormalWeb"/>
        <w:numPr>
          <w:ilvl w:val="0"/>
          <w:numId w:val="11"/>
        </w:numPr>
        <w:rPr>
          <w:rFonts w:asciiTheme="majorHAnsi" w:hAnsiTheme="majorHAnsi" w:cstheme="majorHAnsi"/>
          <w:color w:val="000000" w:themeColor="text1"/>
        </w:rPr>
      </w:pPr>
      <w:r w:rsidRPr="0038246E">
        <w:rPr>
          <w:rStyle w:val="Strong"/>
          <w:rFonts w:asciiTheme="majorHAnsi" w:hAnsiTheme="majorHAnsi" w:cstheme="majorHAnsi"/>
          <w:b w:val="0"/>
          <w:color w:val="000000" w:themeColor="text1"/>
        </w:rPr>
        <w:t>YARN</w:t>
      </w:r>
      <w:r w:rsidRPr="004265AA">
        <w:rPr>
          <w:rFonts w:asciiTheme="majorHAnsi" w:hAnsiTheme="majorHAnsi" w:cstheme="majorHAnsi"/>
          <w:color w:val="000000" w:themeColor="text1"/>
        </w:rPr>
        <w:t xml:space="preserve"> – Yet Another Resource Negotiator</w:t>
      </w:r>
    </w:p>
    <w:p w:rsidR="00C9020E" w:rsidRPr="004265AA" w:rsidRDefault="00C9020E" w:rsidP="001B4361">
      <w:pPr>
        <w:pStyle w:val="NormalWeb"/>
        <w:numPr>
          <w:ilvl w:val="0"/>
          <w:numId w:val="11"/>
        </w:numPr>
        <w:rPr>
          <w:rFonts w:asciiTheme="majorHAnsi" w:hAnsiTheme="majorHAnsi" w:cstheme="majorHAnsi"/>
          <w:color w:val="000000" w:themeColor="text1"/>
        </w:rPr>
      </w:pPr>
      <w:r w:rsidRPr="0038246E">
        <w:rPr>
          <w:rStyle w:val="Strong"/>
          <w:rFonts w:asciiTheme="majorHAnsi" w:hAnsiTheme="majorHAnsi" w:cstheme="majorHAnsi"/>
          <w:b w:val="0"/>
          <w:color w:val="000000" w:themeColor="text1"/>
        </w:rPr>
        <w:t>MapReduce (via YARN and Tez)</w:t>
      </w:r>
      <w:r w:rsidRPr="004265AA">
        <w:rPr>
          <w:rFonts w:asciiTheme="majorHAnsi" w:hAnsiTheme="majorHAnsi" w:cstheme="majorHAnsi"/>
          <w:color w:val="000000" w:themeColor="text1"/>
        </w:rPr>
        <w:t xml:space="preserve"> – Handled through component interactions</w:t>
      </w:r>
    </w:p>
    <w:p w:rsidR="00C9020E" w:rsidRPr="004265AA" w:rsidRDefault="00C9020E" w:rsidP="002A596A">
      <w:pPr>
        <w:pStyle w:val="Heading2"/>
        <w:rPr>
          <w:i/>
        </w:rPr>
      </w:pPr>
      <w:bookmarkStart w:id="3" w:name="_Toc205192608"/>
      <w:r w:rsidRPr="004265AA">
        <w:rPr>
          <w:rStyle w:val="Strong"/>
          <w:rFonts w:cstheme="majorHAnsi"/>
          <w:b/>
          <w:bCs/>
          <w:color w:val="000000" w:themeColor="text1"/>
          <w:szCs w:val="28"/>
        </w:rPr>
        <w:t>Data Processing Engines</w:t>
      </w:r>
      <w:bookmarkEnd w:id="3"/>
    </w:p>
    <w:p w:rsidR="00C9020E" w:rsidRPr="004265AA" w:rsidRDefault="00C9020E" w:rsidP="001B4361">
      <w:pPr>
        <w:pStyle w:val="NormalWeb"/>
        <w:numPr>
          <w:ilvl w:val="0"/>
          <w:numId w:val="12"/>
        </w:numPr>
        <w:rPr>
          <w:rFonts w:asciiTheme="majorHAnsi" w:hAnsiTheme="majorHAnsi" w:cstheme="majorHAnsi"/>
          <w:b/>
          <w:color w:val="000000" w:themeColor="text1"/>
        </w:rPr>
      </w:pPr>
      <w:r w:rsidRPr="004265AA">
        <w:rPr>
          <w:rStyle w:val="Strong"/>
          <w:rFonts w:asciiTheme="majorHAnsi" w:hAnsiTheme="majorHAnsi" w:cstheme="majorHAnsi"/>
          <w:b w:val="0"/>
          <w:color w:val="000000" w:themeColor="text1"/>
        </w:rPr>
        <w:t>Spark</w:t>
      </w:r>
    </w:p>
    <w:p w:rsidR="00C9020E" w:rsidRPr="004265AA" w:rsidRDefault="00C9020E" w:rsidP="001B4361">
      <w:pPr>
        <w:pStyle w:val="NormalWeb"/>
        <w:numPr>
          <w:ilvl w:val="0"/>
          <w:numId w:val="12"/>
        </w:numPr>
        <w:rPr>
          <w:rFonts w:asciiTheme="majorHAnsi" w:hAnsiTheme="majorHAnsi" w:cstheme="majorHAnsi"/>
          <w:b/>
          <w:color w:val="000000" w:themeColor="text1"/>
        </w:rPr>
      </w:pPr>
      <w:r w:rsidRPr="004265AA">
        <w:rPr>
          <w:rStyle w:val="Strong"/>
          <w:rFonts w:asciiTheme="majorHAnsi" w:hAnsiTheme="majorHAnsi" w:cstheme="majorHAnsi"/>
          <w:b w:val="0"/>
          <w:color w:val="000000" w:themeColor="text1"/>
        </w:rPr>
        <w:t>Flink</w:t>
      </w:r>
    </w:p>
    <w:p w:rsidR="00C9020E" w:rsidRPr="004265AA" w:rsidRDefault="00C9020E" w:rsidP="001B4361">
      <w:pPr>
        <w:pStyle w:val="NormalWeb"/>
        <w:numPr>
          <w:ilvl w:val="0"/>
          <w:numId w:val="12"/>
        </w:numPr>
        <w:rPr>
          <w:rFonts w:asciiTheme="majorHAnsi" w:hAnsiTheme="majorHAnsi" w:cstheme="majorHAnsi"/>
          <w:b/>
          <w:color w:val="000000" w:themeColor="text1"/>
        </w:rPr>
      </w:pPr>
      <w:r w:rsidRPr="004265AA">
        <w:rPr>
          <w:rStyle w:val="Strong"/>
          <w:rFonts w:asciiTheme="majorHAnsi" w:hAnsiTheme="majorHAnsi" w:cstheme="majorHAnsi"/>
          <w:b w:val="0"/>
          <w:color w:val="000000" w:themeColor="text1"/>
        </w:rPr>
        <w:t>Tez</w:t>
      </w:r>
    </w:p>
    <w:p w:rsidR="00C9020E" w:rsidRPr="004265AA" w:rsidRDefault="00C9020E" w:rsidP="001B4361">
      <w:pPr>
        <w:pStyle w:val="NormalWeb"/>
        <w:numPr>
          <w:ilvl w:val="0"/>
          <w:numId w:val="12"/>
        </w:numPr>
        <w:rPr>
          <w:rFonts w:asciiTheme="majorHAnsi" w:hAnsiTheme="majorHAnsi" w:cstheme="majorHAnsi"/>
          <w:b/>
          <w:color w:val="000000" w:themeColor="text1"/>
        </w:rPr>
      </w:pPr>
      <w:r w:rsidRPr="004265AA">
        <w:rPr>
          <w:rStyle w:val="Strong"/>
          <w:rFonts w:asciiTheme="majorHAnsi" w:hAnsiTheme="majorHAnsi" w:cstheme="majorHAnsi"/>
          <w:b w:val="0"/>
          <w:color w:val="000000" w:themeColor="text1"/>
        </w:rPr>
        <w:t>Pig</w:t>
      </w:r>
    </w:p>
    <w:p w:rsidR="00C9020E" w:rsidRPr="004265AA" w:rsidRDefault="00C9020E" w:rsidP="001B4361">
      <w:pPr>
        <w:pStyle w:val="NormalWeb"/>
        <w:numPr>
          <w:ilvl w:val="0"/>
          <w:numId w:val="12"/>
        </w:numPr>
        <w:rPr>
          <w:rFonts w:asciiTheme="majorHAnsi" w:hAnsiTheme="majorHAnsi" w:cstheme="majorHAnsi"/>
          <w:b/>
          <w:color w:val="000000" w:themeColor="text1"/>
        </w:rPr>
      </w:pPr>
      <w:r w:rsidRPr="004265AA">
        <w:rPr>
          <w:rStyle w:val="Strong"/>
          <w:rFonts w:asciiTheme="majorHAnsi" w:hAnsiTheme="majorHAnsi" w:cstheme="majorHAnsi"/>
          <w:b w:val="0"/>
          <w:color w:val="000000" w:themeColor="text1"/>
        </w:rPr>
        <w:t>Presto</w:t>
      </w:r>
    </w:p>
    <w:p w:rsidR="00C9020E" w:rsidRPr="004265AA" w:rsidRDefault="00C9020E" w:rsidP="001B4361">
      <w:pPr>
        <w:pStyle w:val="NormalWeb"/>
        <w:numPr>
          <w:ilvl w:val="0"/>
          <w:numId w:val="12"/>
        </w:numPr>
        <w:rPr>
          <w:rFonts w:asciiTheme="majorHAnsi" w:hAnsiTheme="majorHAnsi" w:cstheme="majorHAnsi"/>
          <w:color w:val="000000" w:themeColor="text1"/>
        </w:rPr>
      </w:pPr>
      <w:r w:rsidRPr="004265AA">
        <w:rPr>
          <w:rStyle w:val="Strong"/>
          <w:rFonts w:asciiTheme="majorHAnsi" w:hAnsiTheme="majorHAnsi" w:cstheme="majorHAnsi"/>
          <w:b w:val="0"/>
          <w:color w:val="000000" w:themeColor="text1"/>
        </w:rPr>
        <w:t>Livy</w:t>
      </w:r>
      <w:r w:rsidR="007013C5">
        <w:rPr>
          <w:rFonts w:asciiTheme="majorHAnsi" w:hAnsiTheme="majorHAnsi" w:cstheme="majorHAnsi"/>
          <w:color w:val="000000" w:themeColor="text1"/>
        </w:rPr>
        <w:t xml:space="preserve"> </w:t>
      </w:r>
    </w:p>
    <w:p w:rsidR="00C9020E" w:rsidRPr="004265AA" w:rsidRDefault="00C9020E" w:rsidP="002A596A">
      <w:pPr>
        <w:pStyle w:val="Heading2"/>
        <w:rPr>
          <w:i/>
        </w:rPr>
      </w:pPr>
      <w:bookmarkStart w:id="4" w:name="_Toc205192609"/>
      <w:r w:rsidRPr="004265AA">
        <w:rPr>
          <w:rStyle w:val="Strong"/>
          <w:rFonts w:cstheme="majorHAnsi"/>
          <w:b/>
          <w:bCs/>
          <w:color w:val="000000" w:themeColor="text1"/>
          <w:szCs w:val="28"/>
        </w:rPr>
        <w:t>Databases &amp; Storage Engines</w:t>
      </w:r>
      <w:bookmarkEnd w:id="4"/>
    </w:p>
    <w:p w:rsidR="00C9020E" w:rsidRPr="004265AA" w:rsidRDefault="00C9020E" w:rsidP="001B4361">
      <w:pPr>
        <w:pStyle w:val="NormalWeb"/>
        <w:numPr>
          <w:ilvl w:val="0"/>
          <w:numId w:val="13"/>
        </w:numPr>
        <w:rPr>
          <w:rFonts w:asciiTheme="majorHAnsi" w:hAnsiTheme="majorHAnsi" w:cstheme="majorHAnsi"/>
          <w:b/>
          <w:color w:val="000000" w:themeColor="text1"/>
        </w:rPr>
      </w:pPr>
      <w:r w:rsidRPr="004265AA">
        <w:rPr>
          <w:rStyle w:val="Strong"/>
          <w:rFonts w:asciiTheme="majorHAnsi" w:hAnsiTheme="majorHAnsi" w:cstheme="majorHAnsi"/>
          <w:b w:val="0"/>
          <w:color w:val="000000" w:themeColor="text1"/>
        </w:rPr>
        <w:t>HBase</w:t>
      </w:r>
    </w:p>
    <w:p w:rsidR="00C9020E" w:rsidRPr="004265AA" w:rsidRDefault="00C9020E" w:rsidP="001B4361">
      <w:pPr>
        <w:pStyle w:val="NormalWeb"/>
        <w:numPr>
          <w:ilvl w:val="0"/>
          <w:numId w:val="13"/>
        </w:numPr>
        <w:rPr>
          <w:rFonts w:asciiTheme="majorHAnsi" w:hAnsiTheme="majorHAnsi" w:cstheme="majorHAnsi"/>
          <w:color w:val="000000" w:themeColor="text1"/>
        </w:rPr>
      </w:pPr>
      <w:r w:rsidRPr="004265AA">
        <w:rPr>
          <w:rStyle w:val="Strong"/>
          <w:rFonts w:asciiTheme="majorHAnsi" w:hAnsiTheme="majorHAnsi" w:cstheme="majorHAnsi"/>
          <w:b w:val="0"/>
          <w:color w:val="000000" w:themeColor="text1"/>
        </w:rPr>
        <w:t>Phoenix</w:t>
      </w:r>
    </w:p>
    <w:p w:rsidR="00C9020E" w:rsidRPr="004265AA" w:rsidRDefault="00C9020E" w:rsidP="001B4361">
      <w:pPr>
        <w:pStyle w:val="NormalWeb"/>
        <w:numPr>
          <w:ilvl w:val="0"/>
          <w:numId w:val="13"/>
        </w:numPr>
        <w:rPr>
          <w:rFonts w:asciiTheme="majorHAnsi" w:hAnsiTheme="majorHAnsi" w:cstheme="majorHAnsi"/>
          <w:b/>
          <w:color w:val="000000" w:themeColor="text1"/>
        </w:rPr>
      </w:pPr>
      <w:r w:rsidRPr="004265AA">
        <w:rPr>
          <w:rStyle w:val="Strong"/>
          <w:rFonts w:asciiTheme="majorHAnsi" w:hAnsiTheme="majorHAnsi" w:cstheme="majorHAnsi"/>
          <w:b w:val="0"/>
          <w:color w:val="000000" w:themeColor="text1"/>
        </w:rPr>
        <w:t>Hive</w:t>
      </w:r>
    </w:p>
    <w:p w:rsidR="00C9020E" w:rsidRPr="004265AA" w:rsidRDefault="00C9020E" w:rsidP="002A596A">
      <w:pPr>
        <w:pStyle w:val="Heading2"/>
        <w:rPr>
          <w:i/>
        </w:rPr>
      </w:pPr>
      <w:bookmarkStart w:id="5" w:name="_Toc205192610"/>
      <w:r w:rsidRPr="004265AA">
        <w:rPr>
          <w:rStyle w:val="Strong"/>
          <w:rFonts w:cstheme="majorHAnsi"/>
          <w:b/>
          <w:bCs/>
          <w:color w:val="000000" w:themeColor="text1"/>
          <w:szCs w:val="28"/>
        </w:rPr>
        <w:t>Messaging &amp; Coordination</w:t>
      </w:r>
      <w:bookmarkEnd w:id="5"/>
    </w:p>
    <w:p w:rsidR="00C9020E" w:rsidRPr="004265AA" w:rsidRDefault="00C9020E" w:rsidP="001B4361">
      <w:pPr>
        <w:pStyle w:val="NormalWeb"/>
        <w:numPr>
          <w:ilvl w:val="0"/>
          <w:numId w:val="14"/>
        </w:numPr>
        <w:rPr>
          <w:rFonts w:asciiTheme="majorHAnsi" w:hAnsiTheme="majorHAnsi" w:cstheme="majorHAnsi"/>
          <w:b/>
          <w:color w:val="000000" w:themeColor="text1"/>
        </w:rPr>
      </w:pPr>
      <w:r w:rsidRPr="004265AA">
        <w:rPr>
          <w:rStyle w:val="Strong"/>
          <w:rFonts w:asciiTheme="majorHAnsi" w:hAnsiTheme="majorHAnsi" w:cstheme="majorHAnsi"/>
          <w:b w:val="0"/>
          <w:color w:val="000000" w:themeColor="text1"/>
        </w:rPr>
        <w:t>Kafka</w:t>
      </w:r>
    </w:p>
    <w:p w:rsidR="00C9020E" w:rsidRPr="004265AA" w:rsidRDefault="00C9020E" w:rsidP="001B4361">
      <w:pPr>
        <w:pStyle w:val="NormalWeb"/>
        <w:numPr>
          <w:ilvl w:val="0"/>
          <w:numId w:val="14"/>
        </w:numPr>
        <w:rPr>
          <w:rFonts w:asciiTheme="majorHAnsi" w:hAnsiTheme="majorHAnsi" w:cstheme="majorHAnsi"/>
          <w:b/>
          <w:color w:val="000000" w:themeColor="text1"/>
        </w:rPr>
      </w:pPr>
      <w:r w:rsidRPr="004265AA">
        <w:rPr>
          <w:rStyle w:val="Strong"/>
          <w:rFonts w:asciiTheme="majorHAnsi" w:hAnsiTheme="majorHAnsi" w:cstheme="majorHAnsi"/>
          <w:b w:val="0"/>
          <w:color w:val="000000" w:themeColor="text1"/>
        </w:rPr>
        <w:t>Zookeeper</w:t>
      </w:r>
    </w:p>
    <w:p w:rsidR="00C9020E" w:rsidRPr="004265AA" w:rsidRDefault="00C9020E" w:rsidP="002A596A">
      <w:pPr>
        <w:pStyle w:val="Heading2"/>
        <w:rPr>
          <w:i/>
        </w:rPr>
      </w:pPr>
      <w:bookmarkStart w:id="6" w:name="_Toc205192611"/>
      <w:r w:rsidRPr="004265AA">
        <w:rPr>
          <w:rStyle w:val="Strong"/>
          <w:rFonts w:cstheme="majorHAnsi"/>
          <w:b/>
          <w:bCs/>
          <w:color w:val="000000" w:themeColor="text1"/>
          <w:szCs w:val="28"/>
        </w:rPr>
        <w:lastRenderedPageBreak/>
        <w:t>Security &amp; Governance</w:t>
      </w:r>
      <w:bookmarkEnd w:id="6"/>
    </w:p>
    <w:p w:rsidR="00C9020E" w:rsidRPr="004265AA" w:rsidRDefault="00C9020E" w:rsidP="001B4361">
      <w:pPr>
        <w:pStyle w:val="NormalWeb"/>
        <w:numPr>
          <w:ilvl w:val="0"/>
          <w:numId w:val="15"/>
        </w:numPr>
        <w:rPr>
          <w:rFonts w:asciiTheme="majorHAnsi" w:hAnsiTheme="majorHAnsi" w:cstheme="majorHAnsi"/>
          <w:b/>
          <w:color w:val="000000" w:themeColor="text1"/>
        </w:rPr>
      </w:pPr>
      <w:r w:rsidRPr="004265AA">
        <w:rPr>
          <w:rStyle w:val="Strong"/>
          <w:rFonts w:asciiTheme="majorHAnsi" w:hAnsiTheme="majorHAnsi" w:cstheme="majorHAnsi"/>
          <w:b w:val="0"/>
          <w:color w:val="000000" w:themeColor="text1"/>
        </w:rPr>
        <w:t>Ranger</w:t>
      </w:r>
    </w:p>
    <w:p w:rsidR="00C9020E" w:rsidRPr="004265AA" w:rsidRDefault="00C9020E" w:rsidP="001B4361">
      <w:pPr>
        <w:pStyle w:val="NormalWeb"/>
        <w:numPr>
          <w:ilvl w:val="0"/>
          <w:numId w:val="15"/>
        </w:numPr>
        <w:rPr>
          <w:rFonts w:asciiTheme="majorHAnsi" w:hAnsiTheme="majorHAnsi" w:cstheme="majorHAnsi"/>
          <w:b/>
          <w:color w:val="000000" w:themeColor="text1"/>
        </w:rPr>
      </w:pPr>
      <w:r w:rsidRPr="004265AA">
        <w:rPr>
          <w:rStyle w:val="Strong"/>
          <w:rFonts w:asciiTheme="majorHAnsi" w:hAnsiTheme="majorHAnsi" w:cstheme="majorHAnsi"/>
          <w:b w:val="0"/>
          <w:color w:val="000000" w:themeColor="text1"/>
        </w:rPr>
        <w:t>Atlas</w:t>
      </w:r>
    </w:p>
    <w:p w:rsidR="00C9020E" w:rsidRPr="004265AA" w:rsidRDefault="00C9020E" w:rsidP="002A596A">
      <w:pPr>
        <w:pStyle w:val="Heading2"/>
        <w:rPr>
          <w:i/>
        </w:rPr>
      </w:pPr>
      <w:bookmarkStart w:id="7" w:name="_Toc205192612"/>
      <w:r w:rsidRPr="004265AA">
        <w:rPr>
          <w:rStyle w:val="Strong"/>
          <w:rFonts w:cstheme="majorHAnsi"/>
          <w:b/>
          <w:bCs/>
          <w:color w:val="000000" w:themeColor="text1"/>
          <w:sz w:val="24"/>
          <w:szCs w:val="24"/>
        </w:rPr>
        <w:t>Search &amp; Visualization</w:t>
      </w:r>
      <w:bookmarkEnd w:id="7"/>
    </w:p>
    <w:p w:rsidR="00C9020E" w:rsidRPr="004265AA" w:rsidRDefault="00C9020E" w:rsidP="001B4361">
      <w:pPr>
        <w:pStyle w:val="NormalWeb"/>
        <w:numPr>
          <w:ilvl w:val="0"/>
          <w:numId w:val="16"/>
        </w:numPr>
        <w:rPr>
          <w:rFonts w:asciiTheme="majorHAnsi" w:hAnsiTheme="majorHAnsi" w:cstheme="majorHAnsi"/>
          <w:b/>
          <w:color w:val="000000" w:themeColor="text1"/>
        </w:rPr>
      </w:pPr>
      <w:r w:rsidRPr="004265AA">
        <w:rPr>
          <w:rStyle w:val="Strong"/>
          <w:rFonts w:asciiTheme="majorHAnsi" w:hAnsiTheme="majorHAnsi" w:cstheme="majorHAnsi"/>
          <w:b w:val="0"/>
          <w:color w:val="000000" w:themeColor="text1"/>
        </w:rPr>
        <w:t>Solr</w:t>
      </w:r>
    </w:p>
    <w:p w:rsidR="00C9020E" w:rsidRPr="004265AA" w:rsidRDefault="00C9020E" w:rsidP="001B4361">
      <w:pPr>
        <w:pStyle w:val="NormalWeb"/>
        <w:numPr>
          <w:ilvl w:val="0"/>
          <w:numId w:val="16"/>
        </w:numPr>
        <w:rPr>
          <w:rFonts w:asciiTheme="majorHAnsi" w:hAnsiTheme="majorHAnsi" w:cstheme="majorHAnsi"/>
          <w:color w:val="000000" w:themeColor="text1"/>
        </w:rPr>
      </w:pPr>
      <w:r w:rsidRPr="004265AA">
        <w:rPr>
          <w:rStyle w:val="Strong"/>
          <w:rFonts w:asciiTheme="majorHAnsi" w:hAnsiTheme="majorHAnsi" w:cstheme="majorHAnsi"/>
          <w:b w:val="0"/>
          <w:color w:val="000000" w:themeColor="text1"/>
        </w:rPr>
        <w:t>Zeppelin</w:t>
      </w:r>
    </w:p>
    <w:p w:rsidR="00C9020E" w:rsidRPr="004265AA" w:rsidRDefault="00C9020E" w:rsidP="00C9020E">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Each of these components can be controlled using Debo’s unified set of 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5"/>
        <w:gridCol w:w="5431"/>
      </w:tblGrid>
      <w:tr w:rsidR="001C65E0" w:rsidRPr="004265AA" w:rsidTr="00C9020E">
        <w:trPr>
          <w:tblHeader/>
          <w:tblCellSpacing w:w="15" w:type="dxa"/>
        </w:trPr>
        <w:tc>
          <w:tcPr>
            <w:tcW w:w="0" w:type="auto"/>
            <w:vAlign w:val="center"/>
            <w:hideMark/>
          </w:tcPr>
          <w:p w:rsidR="00C9020E" w:rsidRPr="004265AA" w:rsidRDefault="00C9020E">
            <w:pPr>
              <w:jc w:val="center"/>
              <w:rPr>
                <w:rFonts w:asciiTheme="majorHAnsi" w:hAnsiTheme="majorHAnsi" w:cstheme="majorHAnsi"/>
                <w:b/>
                <w:bCs/>
                <w:color w:val="000000" w:themeColor="text1"/>
              </w:rPr>
            </w:pPr>
            <w:r w:rsidRPr="004265AA">
              <w:rPr>
                <w:rStyle w:val="Strong"/>
                <w:rFonts w:asciiTheme="majorHAnsi" w:hAnsiTheme="majorHAnsi" w:cstheme="majorHAnsi"/>
                <w:color w:val="000000" w:themeColor="text1"/>
              </w:rPr>
              <w:t>Supported Actions</w:t>
            </w:r>
          </w:p>
        </w:tc>
        <w:tc>
          <w:tcPr>
            <w:tcW w:w="0" w:type="auto"/>
            <w:vAlign w:val="center"/>
            <w:hideMark/>
          </w:tcPr>
          <w:p w:rsidR="00C9020E" w:rsidRPr="004265AA" w:rsidRDefault="00C9020E">
            <w:pPr>
              <w:jc w:val="center"/>
              <w:rPr>
                <w:rFonts w:asciiTheme="majorHAnsi" w:hAnsiTheme="majorHAnsi" w:cstheme="majorHAnsi"/>
                <w:b/>
                <w:bCs/>
                <w:color w:val="000000" w:themeColor="text1"/>
              </w:rPr>
            </w:pPr>
            <w:r w:rsidRPr="004265AA">
              <w:rPr>
                <w:rStyle w:val="Strong"/>
                <w:rFonts w:asciiTheme="majorHAnsi" w:hAnsiTheme="majorHAnsi" w:cstheme="majorHAnsi"/>
                <w:color w:val="000000" w:themeColor="text1"/>
              </w:rPr>
              <w:t>Description</w:t>
            </w:r>
          </w:p>
        </w:tc>
      </w:tr>
      <w:tr w:rsidR="001C65E0" w:rsidRPr="004265AA" w:rsidTr="00C9020E">
        <w:trPr>
          <w:tblCellSpacing w:w="15" w:type="dxa"/>
        </w:trPr>
        <w:tc>
          <w:tcPr>
            <w:tcW w:w="0" w:type="auto"/>
            <w:vAlign w:val="center"/>
            <w:hideMark/>
          </w:tcPr>
          <w:p w:rsidR="00C9020E" w:rsidRPr="004265AA" w:rsidRDefault="00C9020E">
            <w:pPr>
              <w:rPr>
                <w:rFonts w:asciiTheme="majorHAnsi" w:hAnsiTheme="majorHAnsi" w:cstheme="majorHAnsi"/>
                <w:color w:val="000000" w:themeColor="text1"/>
              </w:rPr>
            </w:pPr>
            <w:r w:rsidRPr="004265AA">
              <w:rPr>
                <w:rStyle w:val="HTMLCode"/>
                <w:rFonts w:asciiTheme="majorHAnsi" w:eastAsiaTheme="majorEastAsia" w:hAnsiTheme="majorHAnsi" w:cstheme="majorHAnsi"/>
                <w:color w:val="000000" w:themeColor="text1"/>
              </w:rPr>
              <w:t>INSTALL</w:t>
            </w:r>
          </w:p>
        </w:tc>
        <w:tc>
          <w:tcPr>
            <w:tcW w:w="0" w:type="auto"/>
            <w:vAlign w:val="center"/>
            <w:hideMark/>
          </w:tcPr>
          <w:p w:rsidR="00C9020E" w:rsidRPr="004265AA" w:rsidRDefault="00C9020E">
            <w:pPr>
              <w:rPr>
                <w:rFonts w:asciiTheme="majorHAnsi" w:hAnsiTheme="majorHAnsi" w:cstheme="majorHAnsi"/>
                <w:color w:val="000000" w:themeColor="text1"/>
              </w:rPr>
            </w:pPr>
            <w:r w:rsidRPr="004265AA">
              <w:rPr>
                <w:rFonts w:asciiTheme="majorHAnsi" w:hAnsiTheme="majorHAnsi" w:cstheme="majorHAnsi"/>
                <w:color w:val="000000" w:themeColor="text1"/>
              </w:rPr>
              <w:t>Installs the selected component</w:t>
            </w:r>
          </w:p>
        </w:tc>
      </w:tr>
      <w:tr w:rsidR="001C65E0" w:rsidRPr="004265AA" w:rsidTr="00C9020E">
        <w:trPr>
          <w:tblCellSpacing w:w="15" w:type="dxa"/>
        </w:trPr>
        <w:tc>
          <w:tcPr>
            <w:tcW w:w="0" w:type="auto"/>
            <w:vAlign w:val="center"/>
            <w:hideMark/>
          </w:tcPr>
          <w:p w:rsidR="00C9020E" w:rsidRPr="004265AA" w:rsidRDefault="00C9020E">
            <w:pPr>
              <w:rPr>
                <w:rFonts w:asciiTheme="majorHAnsi" w:hAnsiTheme="majorHAnsi" w:cstheme="majorHAnsi"/>
                <w:color w:val="000000" w:themeColor="text1"/>
              </w:rPr>
            </w:pPr>
            <w:r w:rsidRPr="004265AA">
              <w:rPr>
                <w:rStyle w:val="HTMLCode"/>
                <w:rFonts w:asciiTheme="majorHAnsi" w:eastAsiaTheme="majorEastAsia" w:hAnsiTheme="majorHAnsi" w:cstheme="majorHAnsi"/>
                <w:color w:val="000000" w:themeColor="text1"/>
              </w:rPr>
              <w:t>UNINSTALL</w:t>
            </w:r>
          </w:p>
        </w:tc>
        <w:tc>
          <w:tcPr>
            <w:tcW w:w="0" w:type="auto"/>
            <w:vAlign w:val="center"/>
            <w:hideMark/>
          </w:tcPr>
          <w:p w:rsidR="00C9020E" w:rsidRPr="004265AA" w:rsidRDefault="00C9020E">
            <w:pPr>
              <w:rPr>
                <w:rFonts w:asciiTheme="majorHAnsi" w:hAnsiTheme="majorHAnsi" w:cstheme="majorHAnsi"/>
                <w:color w:val="000000" w:themeColor="text1"/>
              </w:rPr>
            </w:pPr>
            <w:r w:rsidRPr="004265AA">
              <w:rPr>
                <w:rFonts w:asciiTheme="majorHAnsi" w:hAnsiTheme="majorHAnsi" w:cstheme="majorHAnsi"/>
                <w:color w:val="000000" w:themeColor="text1"/>
              </w:rPr>
              <w:t>Removes the selected component</w:t>
            </w:r>
          </w:p>
        </w:tc>
      </w:tr>
      <w:tr w:rsidR="001C65E0" w:rsidRPr="004265AA" w:rsidTr="00C9020E">
        <w:trPr>
          <w:tblCellSpacing w:w="15" w:type="dxa"/>
        </w:trPr>
        <w:tc>
          <w:tcPr>
            <w:tcW w:w="0" w:type="auto"/>
            <w:vAlign w:val="center"/>
            <w:hideMark/>
          </w:tcPr>
          <w:p w:rsidR="00C9020E" w:rsidRPr="004265AA" w:rsidRDefault="00C9020E">
            <w:pPr>
              <w:rPr>
                <w:rFonts w:asciiTheme="majorHAnsi" w:hAnsiTheme="majorHAnsi" w:cstheme="majorHAnsi"/>
                <w:color w:val="000000" w:themeColor="text1"/>
              </w:rPr>
            </w:pPr>
            <w:r w:rsidRPr="004265AA">
              <w:rPr>
                <w:rStyle w:val="HTMLCode"/>
                <w:rFonts w:asciiTheme="majorHAnsi" w:eastAsiaTheme="majorEastAsia" w:hAnsiTheme="majorHAnsi" w:cstheme="majorHAnsi"/>
                <w:color w:val="000000" w:themeColor="text1"/>
              </w:rPr>
              <w:t>START</w:t>
            </w:r>
          </w:p>
        </w:tc>
        <w:tc>
          <w:tcPr>
            <w:tcW w:w="0" w:type="auto"/>
            <w:vAlign w:val="center"/>
            <w:hideMark/>
          </w:tcPr>
          <w:p w:rsidR="00C9020E" w:rsidRPr="004265AA" w:rsidRDefault="00C9020E">
            <w:pPr>
              <w:rPr>
                <w:rFonts w:asciiTheme="majorHAnsi" w:hAnsiTheme="majorHAnsi" w:cstheme="majorHAnsi"/>
                <w:color w:val="000000" w:themeColor="text1"/>
              </w:rPr>
            </w:pPr>
            <w:r w:rsidRPr="004265AA">
              <w:rPr>
                <w:rFonts w:asciiTheme="majorHAnsi" w:hAnsiTheme="majorHAnsi" w:cstheme="majorHAnsi"/>
                <w:color w:val="000000" w:themeColor="text1"/>
              </w:rPr>
              <w:t>Starts the service</w:t>
            </w:r>
          </w:p>
        </w:tc>
      </w:tr>
      <w:tr w:rsidR="001C65E0" w:rsidRPr="004265AA" w:rsidTr="00C9020E">
        <w:trPr>
          <w:tblCellSpacing w:w="15" w:type="dxa"/>
        </w:trPr>
        <w:tc>
          <w:tcPr>
            <w:tcW w:w="0" w:type="auto"/>
            <w:vAlign w:val="center"/>
            <w:hideMark/>
          </w:tcPr>
          <w:p w:rsidR="00C9020E" w:rsidRPr="004265AA" w:rsidRDefault="00C9020E">
            <w:pPr>
              <w:rPr>
                <w:rFonts w:asciiTheme="majorHAnsi" w:hAnsiTheme="majorHAnsi" w:cstheme="majorHAnsi"/>
                <w:color w:val="000000" w:themeColor="text1"/>
              </w:rPr>
            </w:pPr>
            <w:r w:rsidRPr="004265AA">
              <w:rPr>
                <w:rStyle w:val="HTMLCode"/>
                <w:rFonts w:asciiTheme="majorHAnsi" w:eastAsiaTheme="majorEastAsia" w:hAnsiTheme="majorHAnsi" w:cstheme="majorHAnsi"/>
                <w:color w:val="000000" w:themeColor="text1"/>
              </w:rPr>
              <w:t>STOP</w:t>
            </w:r>
          </w:p>
        </w:tc>
        <w:tc>
          <w:tcPr>
            <w:tcW w:w="0" w:type="auto"/>
            <w:vAlign w:val="center"/>
            <w:hideMark/>
          </w:tcPr>
          <w:p w:rsidR="00C9020E" w:rsidRPr="004265AA" w:rsidRDefault="00C9020E">
            <w:pPr>
              <w:rPr>
                <w:rFonts w:asciiTheme="majorHAnsi" w:hAnsiTheme="majorHAnsi" w:cstheme="majorHAnsi"/>
                <w:color w:val="000000" w:themeColor="text1"/>
              </w:rPr>
            </w:pPr>
            <w:r w:rsidRPr="004265AA">
              <w:rPr>
                <w:rFonts w:asciiTheme="majorHAnsi" w:hAnsiTheme="majorHAnsi" w:cstheme="majorHAnsi"/>
                <w:color w:val="000000" w:themeColor="text1"/>
              </w:rPr>
              <w:t>Stops the service</w:t>
            </w:r>
          </w:p>
        </w:tc>
      </w:tr>
      <w:tr w:rsidR="001C65E0" w:rsidRPr="004265AA" w:rsidTr="00C9020E">
        <w:trPr>
          <w:tblCellSpacing w:w="15" w:type="dxa"/>
        </w:trPr>
        <w:tc>
          <w:tcPr>
            <w:tcW w:w="0" w:type="auto"/>
            <w:vAlign w:val="center"/>
            <w:hideMark/>
          </w:tcPr>
          <w:p w:rsidR="00C9020E" w:rsidRPr="004265AA" w:rsidRDefault="00C9020E">
            <w:pPr>
              <w:rPr>
                <w:rFonts w:asciiTheme="majorHAnsi" w:hAnsiTheme="majorHAnsi" w:cstheme="majorHAnsi"/>
                <w:color w:val="000000" w:themeColor="text1"/>
              </w:rPr>
            </w:pPr>
            <w:r w:rsidRPr="004265AA">
              <w:rPr>
                <w:rStyle w:val="HTMLCode"/>
                <w:rFonts w:asciiTheme="majorHAnsi" w:eastAsiaTheme="majorEastAsia" w:hAnsiTheme="majorHAnsi" w:cstheme="majorHAnsi"/>
                <w:color w:val="000000" w:themeColor="text1"/>
              </w:rPr>
              <w:t>RESTART</w:t>
            </w:r>
          </w:p>
        </w:tc>
        <w:tc>
          <w:tcPr>
            <w:tcW w:w="0" w:type="auto"/>
            <w:vAlign w:val="center"/>
            <w:hideMark/>
          </w:tcPr>
          <w:p w:rsidR="00C9020E" w:rsidRPr="004265AA" w:rsidRDefault="00C9020E">
            <w:pPr>
              <w:rPr>
                <w:rFonts w:asciiTheme="majorHAnsi" w:hAnsiTheme="majorHAnsi" w:cstheme="majorHAnsi"/>
                <w:color w:val="000000" w:themeColor="text1"/>
              </w:rPr>
            </w:pPr>
            <w:r w:rsidRPr="004265AA">
              <w:rPr>
                <w:rFonts w:asciiTheme="majorHAnsi" w:hAnsiTheme="majorHAnsi" w:cstheme="majorHAnsi"/>
                <w:color w:val="000000" w:themeColor="text1"/>
              </w:rPr>
              <w:t>Restarts the service</w:t>
            </w:r>
          </w:p>
        </w:tc>
      </w:tr>
      <w:tr w:rsidR="001C65E0" w:rsidRPr="004265AA" w:rsidTr="00C9020E">
        <w:trPr>
          <w:tblCellSpacing w:w="15" w:type="dxa"/>
        </w:trPr>
        <w:tc>
          <w:tcPr>
            <w:tcW w:w="0" w:type="auto"/>
            <w:vAlign w:val="center"/>
            <w:hideMark/>
          </w:tcPr>
          <w:p w:rsidR="00C9020E" w:rsidRPr="004265AA" w:rsidRDefault="00C9020E">
            <w:pPr>
              <w:rPr>
                <w:rFonts w:asciiTheme="majorHAnsi" w:hAnsiTheme="majorHAnsi" w:cstheme="majorHAnsi"/>
                <w:color w:val="000000" w:themeColor="text1"/>
              </w:rPr>
            </w:pPr>
            <w:r w:rsidRPr="004265AA">
              <w:rPr>
                <w:rStyle w:val="HTMLCode"/>
                <w:rFonts w:asciiTheme="majorHAnsi" w:eastAsiaTheme="majorEastAsia" w:hAnsiTheme="majorHAnsi" w:cstheme="majorHAnsi"/>
                <w:color w:val="000000" w:themeColor="text1"/>
              </w:rPr>
              <w:t>CONFIGURE</w:t>
            </w:r>
          </w:p>
        </w:tc>
        <w:tc>
          <w:tcPr>
            <w:tcW w:w="0" w:type="auto"/>
            <w:vAlign w:val="center"/>
            <w:hideMark/>
          </w:tcPr>
          <w:p w:rsidR="00C9020E" w:rsidRPr="004265AA" w:rsidRDefault="00C9020E">
            <w:pPr>
              <w:rPr>
                <w:rFonts w:asciiTheme="majorHAnsi" w:hAnsiTheme="majorHAnsi" w:cstheme="majorHAnsi"/>
                <w:color w:val="000000" w:themeColor="text1"/>
              </w:rPr>
            </w:pPr>
            <w:r w:rsidRPr="004265AA">
              <w:rPr>
                <w:rFonts w:asciiTheme="majorHAnsi" w:hAnsiTheme="majorHAnsi" w:cstheme="majorHAnsi"/>
                <w:color w:val="000000" w:themeColor="text1"/>
              </w:rPr>
              <w:t>Applies or updates configuration for the component</w:t>
            </w:r>
          </w:p>
        </w:tc>
      </w:tr>
      <w:tr w:rsidR="001C65E0" w:rsidRPr="004265AA" w:rsidTr="00C9020E">
        <w:trPr>
          <w:tblCellSpacing w:w="15" w:type="dxa"/>
        </w:trPr>
        <w:tc>
          <w:tcPr>
            <w:tcW w:w="0" w:type="auto"/>
            <w:vAlign w:val="center"/>
            <w:hideMark/>
          </w:tcPr>
          <w:p w:rsidR="00C9020E" w:rsidRPr="004265AA" w:rsidRDefault="00C9020E">
            <w:pPr>
              <w:rPr>
                <w:rFonts w:asciiTheme="majorHAnsi" w:hAnsiTheme="majorHAnsi" w:cstheme="majorHAnsi"/>
                <w:color w:val="000000" w:themeColor="text1"/>
              </w:rPr>
            </w:pPr>
            <w:r w:rsidRPr="004265AA">
              <w:rPr>
                <w:rStyle w:val="HTMLCode"/>
                <w:rFonts w:asciiTheme="majorHAnsi" w:eastAsiaTheme="majorEastAsia" w:hAnsiTheme="majorHAnsi" w:cstheme="majorHAnsi"/>
                <w:color w:val="000000" w:themeColor="text1"/>
              </w:rPr>
              <w:t>VERSION_SWITCH</w:t>
            </w:r>
          </w:p>
        </w:tc>
        <w:tc>
          <w:tcPr>
            <w:tcW w:w="0" w:type="auto"/>
            <w:vAlign w:val="center"/>
            <w:hideMark/>
          </w:tcPr>
          <w:p w:rsidR="00C9020E" w:rsidRPr="004265AA" w:rsidRDefault="00C9020E">
            <w:pPr>
              <w:rPr>
                <w:rFonts w:asciiTheme="majorHAnsi" w:hAnsiTheme="majorHAnsi" w:cstheme="majorHAnsi"/>
                <w:color w:val="000000" w:themeColor="text1"/>
              </w:rPr>
            </w:pPr>
            <w:r w:rsidRPr="004265AA">
              <w:rPr>
                <w:rFonts w:asciiTheme="majorHAnsi" w:hAnsiTheme="majorHAnsi" w:cstheme="majorHAnsi"/>
                <w:color w:val="000000" w:themeColor="text1"/>
              </w:rPr>
              <w:t>Switches to a different supported version of the component</w:t>
            </w:r>
          </w:p>
        </w:tc>
      </w:tr>
      <w:tr w:rsidR="001C65E0" w:rsidRPr="004265AA" w:rsidTr="00C9020E">
        <w:trPr>
          <w:tblCellSpacing w:w="15" w:type="dxa"/>
        </w:trPr>
        <w:tc>
          <w:tcPr>
            <w:tcW w:w="0" w:type="auto"/>
            <w:vAlign w:val="center"/>
            <w:hideMark/>
          </w:tcPr>
          <w:p w:rsidR="00C9020E" w:rsidRPr="004265AA" w:rsidRDefault="00C9020E">
            <w:pPr>
              <w:rPr>
                <w:rFonts w:asciiTheme="majorHAnsi" w:hAnsiTheme="majorHAnsi" w:cstheme="majorHAnsi"/>
                <w:color w:val="000000" w:themeColor="text1"/>
              </w:rPr>
            </w:pPr>
            <w:r w:rsidRPr="004265AA">
              <w:rPr>
                <w:rStyle w:val="HTMLCode"/>
                <w:rFonts w:asciiTheme="majorHAnsi" w:eastAsiaTheme="majorEastAsia" w:hAnsiTheme="majorHAnsi" w:cstheme="majorHAnsi"/>
                <w:color w:val="000000" w:themeColor="text1"/>
              </w:rPr>
              <w:t>REPORT</w:t>
            </w:r>
          </w:p>
        </w:tc>
        <w:tc>
          <w:tcPr>
            <w:tcW w:w="0" w:type="auto"/>
            <w:vAlign w:val="center"/>
            <w:hideMark/>
          </w:tcPr>
          <w:p w:rsidR="00C9020E" w:rsidRPr="004265AA" w:rsidRDefault="00C9020E">
            <w:pPr>
              <w:rPr>
                <w:rFonts w:asciiTheme="majorHAnsi" w:hAnsiTheme="majorHAnsi" w:cstheme="majorHAnsi"/>
                <w:color w:val="000000" w:themeColor="text1"/>
              </w:rPr>
            </w:pPr>
            <w:r w:rsidRPr="004265AA">
              <w:rPr>
                <w:rFonts w:asciiTheme="majorHAnsi" w:hAnsiTheme="majorHAnsi" w:cstheme="majorHAnsi"/>
                <w:color w:val="000000" w:themeColor="text1"/>
              </w:rPr>
              <w:t>Displays the status or operational report of the component</w:t>
            </w:r>
          </w:p>
        </w:tc>
      </w:tr>
    </w:tbl>
    <w:p w:rsidR="00C9020E" w:rsidRPr="004265AA" w:rsidRDefault="00C9020E" w:rsidP="00C9020E">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By supporting both core infrastructure (e.g., HDFS, </w:t>
      </w:r>
      <w:r w:rsidR="00132957" w:rsidRPr="004265AA">
        <w:rPr>
          <w:rFonts w:asciiTheme="majorHAnsi" w:hAnsiTheme="majorHAnsi" w:cstheme="majorHAnsi"/>
          <w:color w:val="000000" w:themeColor="text1"/>
        </w:rPr>
        <w:t>Kafka</w:t>
      </w:r>
      <w:r w:rsidRPr="004265AA">
        <w:rPr>
          <w:rFonts w:asciiTheme="majorHAnsi" w:hAnsiTheme="majorHAnsi" w:cstheme="majorHAnsi"/>
          <w:color w:val="000000" w:themeColor="text1"/>
        </w:rPr>
        <w:t xml:space="preserve">, Zookeeper) and upper-layer services (e.g., Hive, Ranger, Zeppelin), Debo provides full-stack control for data platform operations. Components can be managed independently or in combination with their dependencies (using the </w:t>
      </w:r>
      <w:r w:rsidRPr="004265AA">
        <w:rPr>
          <w:rStyle w:val="HTMLCode"/>
          <w:rFonts w:asciiTheme="majorHAnsi" w:eastAsiaTheme="majorEastAsia" w:hAnsiTheme="majorHAnsi" w:cstheme="majorHAnsi"/>
          <w:color w:val="000000" w:themeColor="text1"/>
        </w:rPr>
        <w:t>--with-dependencies</w:t>
      </w:r>
      <w:r w:rsidRPr="004265AA">
        <w:rPr>
          <w:rFonts w:asciiTheme="majorHAnsi" w:hAnsiTheme="majorHAnsi" w:cstheme="majorHAnsi"/>
          <w:color w:val="000000" w:themeColor="text1"/>
        </w:rPr>
        <w:t xml:space="preserve"> flag), giving users flexibility and control over complex deployments.</w:t>
      </w:r>
    </w:p>
    <w:p w:rsidR="008C72E9" w:rsidRPr="004265AA" w:rsidRDefault="008C72E9" w:rsidP="00526D51">
      <w:pPr>
        <w:shd w:val="clear" w:color="auto" w:fill="FFFFFF"/>
        <w:spacing w:before="206" w:after="206" w:line="429" w:lineRule="atLeast"/>
        <w:rPr>
          <w:rFonts w:asciiTheme="majorHAnsi" w:eastAsiaTheme="majorEastAsia" w:hAnsiTheme="majorHAnsi" w:cstheme="majorHAnsi"/>
          <w:b/>
          <w:bCs/>
          <w:color w:val="000000" w:themeColor="text1"/>
          <w:sz w:val="28"/>
          <w:szCs w:val="28"/>
        </w:rPr>
      </w:pPr>
    </w:p>
    <w:p w:rsidR="00C8620F" w:rsidRPr="004265AA" w:rsidRDefault="00C8620F" w:rsidP="00526D51">
      <w:pPr>
        <w:shd w:val="clear" w:color="auto" w:fill="FFFFFF"/>
        <w:spacing w:before="206" w:after="206" w:line="429" w:lineRule="atLeast"/>
        <w:rPr>
          <w:rFonts w:asciiTheme="majorHAnsi" w:eastAsiaTheme="majorEastAsia" w:hAnsiTheme="majorHAnsi" w:cstheme="majorHAnsi"/>
          <w:b/>
          <w:bCs/>
          <w:color w:val="000000" w:themeColor="text1"/>
          <w:sz w:val="28"/>
          <w:szCs w:val="28"/>
        </w:rPr>
      </w:pPr>
    </w:p>
    <w:p w:rsidR="00526D51" w:rsidRPr="004265AA" w:rsidRDefault="00526D51" w:rsidP="00526D51">
      <w:pPr>
        <w:shd w:val="clear" w:color="auto" w:fill="FFFFFF"/>
        <w:spacing w:before="206" w:after="206" w:line="429" w:lineRule="atLeast"/>
        <w:rPr>
          <w:rFonts w:asciiTheme="majorHAnsi" w:eastAsia="Times New Roman" w:hAnsiTheme="majorHAnsi" w:cstheme="majorHAnsi"/>
          <w:color w:val="000000" w:themeColor="text1"/>
          <w:sz w:val="24"/>
          <w:szCs w:val="24"/>
        </w:rPr>
      </w:pPr>
      <w:bookmarkStart w:id="8" w:name="_Toc205192613"/>
      <w:r w:rsidRPr="00176D7A">
        <w:rPr>
          <w:rStyle w:val="Heading1Char"/>
        </w:rPr>
        <w:lastRenderedPageBreak/>
        <w:t>Prerequisites</w:t>
      </w:r>
      <w:bookmarkEnd w:id="8"/>
      <w:r w:rsidRPr="004265AA">
        <w:rPr>
          <w:rFonts w:asciiTheme="majorHAnsi" w:eastAsia="Times New Roman" w:hAnsiTheme="majorHAnsi" w:cstheme="majorHAnsi"/>
          <w:color w:val="000000" w:themeColor="text1"/>
          <w:sz w:val="24"/>
          <w:szCs w:val="24"/>
        </w:rPr>
        <w:br/>
        <w:t>The </w:t>
      </w:r>
      <w:r w:rsidRPr="004265AA">
        <w:rPr>
          <w:rFonts w:asciiTheme="majorHAnsi" w:eastAsia="Times New Roman" w:hAnsiTheme="majorHAnsi" w:cstheme="majorHAnsi"/>
          <w:color w:val="000000" w:themeColor="text1"/>
          <w:sz w:val="21"/>
          <w:szCs w:val="21"/>
          <w:shd w:val="clear" w:color="auto" w:fill="ECECEC"/>
        </w:rPr>
        <w:t>debo</w:t>
      </w:r>
      <w:r w:rsidRPr="004265AA">
        <w:rPr>
          <w:rFonts w:asciiTheme="majorHAnsi" w:eastAsia="Times New Roman" w:hAnsiTheme="majorHAnsi" w:cstheme="majorHAnsi"/>
          <w:color w:val="000000" w:themeColor="text1"/>
          <w:sz w:val="24"/>
          <w:szCs w:val="24"/>
        </w:rPr>
        <w:t> CLI tool requires a GNU/Linux environment  with the following components:</w:t>
      </w:r>
    </w:p>
    <w:p w:rsidR="00526D51" w:rsidRPr="004265AA" w:rsidRDefault="00526D51" w:rsidP="001B4361">
      <w:pPr>
        <w:numPr>
          <w:ilvl w:val="0"/>
          <w:numId w:val="7"/>
        </w:numPr>
        <w:shd w:val="clear" w:color="auto" w:fill="FFFFFF"/>
        <w:spacing w:after="100" w:afterAutospacing="1" w:line="429" w:lineRule="atLeast"/>
        <w:ind w:left="0"/>
        <w:rPr>
          <w:rFonts w:asciiTheme="majorHAnsi" w:eastAsia="Times New Roman" w:hAnsiTheme="majorHAnsi" w:cstheme="majorHAnsi"/>
          <w:color w:val="000000" w:themeColor="text1"/>
          <w:sz w:val="24"/>
          <w:szCs w:val="24"/>
        </w:rPr>
      </w:pPr>
      <w:r w:rsidRPr="004265AA">
        <w:rPr>
          <w:rFonts w:asciiTheme="majorHAnsi" w:eastAsia="Times New Roman" w:hAnsiTheme="majorHAnsi" w:cstheme="majorHAnsi"/>
          <w:b/>
          <w:bCs/>
          <w:color w:val="000000" w:themeColor="text1"/>
          <w:sz w:val="24"/>
          <w:szCs w:val="24"/>
        </w:rPr>
        <w:t>Build Tools</w:t>
      </w:r>
      <w:r w:rsidRPr="004265AA">
        <w:rPr>
          <w:rFonts w:asciiTheme="majorHAnsi" w:eastAsia="Times New Roman" w:hAnsiTheme="majorHAnsi" w:cstheme="majorHAnsi"/>
          <w:color w:val="000000" w:themeColor="text1"/>
          <w:sz w:val="24"/>
          <w:szCs w:val="24"/>
        </w:rPr>
        <w:t>: GCC compiler and GNU Make must be installed to compile from source.</w:t>
      </w:r>
    </w:p>
    <w:p w:rsidR="00526D51" w:rsidRPr="004265AA" w:rsidRDefault="00526D51" w:rsidP="001B4361">
      <w:pPr>
        <w:numPr>
          <w:ilvl w:val="0"/>
          <w:numId w:val="7"/>
        </w:numPr>
        <w:shd w:val="clear" w:color="auto" w:fill="FFFFFF"/>
        <w:spacing w:after="60" w:line="429" w:lineRule="atLeast"/>
        <w:ind w:left="0"/>
        <w:rPr>
          <w:rFonts w:asciiTheme="majorHAnsi" w:eastAsia="Times New Roman" w:hAnsiTheme="majorHAnsi" w:cstheme="majorHAnsi"/>
          <w:color w:val="000000" w:themeColor="text1"/>
          <w:sz w:val="24"/>
          <w:szCs w:val="24"/>
        </w:rPr>
      </w:pPr>
      <w:r w:rsidRPr="004265AA">
        <w:rPr>
          <w:rFonts w:asciiTheme="majorHAnsi" w:eastAsia="Times New Roman" w:hAnsiTheme="majorHAnsi" w:cstheme="majorHAnsi"/>
          <w:b/>
          <w:bCs/>
          <w:color w:val="000000" w:themeColor="text1"/>
          <w:sz w:val="24"/>
          <w:szCs w:val="24"/>
        </w:rPr>
        <w:t>Core Libraries</w:t>
      </w:r>
      <w:r w:rsidRPr="004265AA">
        <w:rPr>
          <w:rFonts w:asciiTheme="majorHAnsi" w:eastAsia="Times New Roman" w:hAnsiTheme="majorHAnsi" w:cstheme="majorHAnsi"/>
          <w:color w:val="000000" w:themeColor="text1"/>
          <w:sz w:val="24"/>
          <w:szCs w:val="24"/>
        </w:rPr>
        <w:t>:</w:t>
      </w:r>
    </w:p>
    <w:p w:rsidR="00526D51" w:rsidRPr="004265AA" w:rsidRDefault="00526D51" w:rsidP="001B4361">
      <w:pPr>
        <w:numPr>
          <w:ilvl w:val="1"/>
          <w:numId w:val="7"/>
        </w:numPr>
        <w:shd w:val="clear" w:color="auto" w:fill="FFFFFF"/>
        <w:spacing w:after="100" w:afterAutospacing="1" w:line="429" w:lineRule="atLeast"/>
        <w:ind w:left="0"/>
        <w:rPr>
          <w:rFonts w:asciiTheme="majorHAnsi" w:eastAsia="Times New Roman" w:hAnsiTheme="majorHAnsi" w:cstheme="majorHAnsi"/>
          <w:color w:val="000000" w:themeColor="text1"/>
          <w:sz w:val="24"/>
          <w:szCs w:val="24"/>
        </w:rPr>
      </w:pPr>
      <w:r w:rsidRPr="004265AA">
        <w:rPr>
          <w:rFonts w:asciiTheme="majorHAnsi" w:eastAsia="Times New Roman" w:hAnsiTheme="majorHAnsi" w:cstheme="majorHAnsi"/>
          <w:color w:val="000000" w:themeColor="text1"/>
          <w:sz w:val="21"/>
          <w:szCs w:val="21"/>
          <w:shd w:val="clear" w:color="auto" w:fill="ECECEC"/>
        </w:rPr>
        <w:t>libxml2</w:t>
      </w:r>
      <w:r w:rsidRPr="004265AA">
        <w:rPr>
          <w:rFonts w:asciiTheme="majorHAnsi" w:eastAsia="Times New Roman" w:hAnsiTheme="majorHAnsi" w:cstheme="majorHAnsi"/>
          <w:color w:val="000000" w:themeColor="text1"/>
          <w:sz w:val="24"/>
          <w:szCs w:val="24"/>
        </w:rPr>
        <w:t> (for XML configuration parsing)</w:t>
      </w:r>
    </w:p>
    <w:p w:rsidR="00526D51" w:rsidRPr="004265AA" w:rsidRDefault="00526D51" w:rsidP="001B4361">
      <w:pPr>
        <w:numPr>
          <w:ilvl w:val="1"/>
          <w:numId w:val="7"/>
        </w:numPr>
        <w:shd w:val="clear" w:color="auto" w:fill="FFFFFF"/>
        <w:spacing w:after="100" w:afterAutospacing="1" w:line="429" w:lineRule="atLeast"/>
        <w:ind w:left="0"/>
        <w:rPr>
          <w:rFonts w:asciiTheme="majorHAnsi" w:eastAsia="Times New Roman" w:hAnsiTheme="majorHAnsi" w:cstheme="majorHAnsi"/>
          <w:color w:val="000000" w:themeColor="text1"/>
          <w:sz w:val="24"/>
          <w:szCs w:val="24"/>
        </w:rPr>
      </w:pPr>
      <w:r w:rsidRPr="004265AA">
        <w:rPr>
          <w:rFonts w:asciiTheme="majorHAnsi" w:eastAsia="Times New Roman" w:hAnsiTheme="majorHAnsi" w:cstheme="majorHAnsi"/>
          <w:color w:val="000000" w:themeColor="text1"/>
          <w:sz w:val="21"/>
          <w:szCs w:val="21"/>
          <w:shd w:val="clear" w:color="auto" w:fill="ECECEC"/>
        </w:rPr>
        <w:t>libgssapi_krb5</w:t>
      </w:r>
      <w:r w:rsidRPr="004265AA">
        <w:rPr>
          <w:rFonts w:asciiTheme="majorHAnsi" w:eastAsia="Times New Roman" w:hAnsiTheme="majorHAnsi" w:cstheme="majorHAnsi"/>
          <w:color w:val="000000" w:themeColor="text1"/>
          <w:sz w:val="24"/>
          <w:szCs w:val="24"/>
        </w:rPr>
        <w:t> (for Kerberos authentication)</w:t>
      </w:r>
    </w:p>
    <w:p w:rsidR="00526D51" w:rsidRPr="004265AA" w:rsidRDefault="00526D51" w:rsidP="001B4361">
      <w:pPr>
        <w:numPr>
          <w:ilvl w:val="1"/>
          <w:numId w:val="7"/>
        </w:numPr>
        <w:shd w:val="clear" w:color="auto" w:fill="FFFFFF"/>
        <w:spacing w:after="100" w:afterAutospacing="1" w:line="429" w:lineRule="atLeast"/>
        <w:ind w:left="0"/>
        <w:rPr>
          <w:rFonts w:asciiTheme="majorHAnsi" w:eastAsia="Times New Roman" w:hAnsiTheme="majorHAnsi" w:cstheme="majorHAnsi"/>
          <w:color w:val="000000" w:themeColor="text1"/>
          <w:sz w:val="24"/>
          <w:szCs w:val="24"/>
        </w:rPr>
      </w:pPr>
      <w:r w:rsidRPr="004265AA">
        <w:rPr>
          <w:rFonts w:asciiTheme="majorHAnsi" w:eastAsia="Times New Roman" w:hAnsiTheme="majorHAnsi" w:cstheme="majorHAnsi"/>
          <w:color w:val="000000" w:themeColor="text1"/>
          <w:sz w:val="24"/>
          <w:szCs w:val="24"/>
        </w:rPr>
        <w:t>Standard C libraries (</w:t>
      </w:r>
      <w:r w:rsidRPr="004265AA">
        <w:rPr>
          <w:rFonts w:asciiTheme="majorHAnsi" w:eastAsia="Times New Roman" w:hAnsiTheme="majorHAnsi" w:cstheme="majorHAnsi"/>
          <w:color w:val="000000" w:themeColor="text1"/>
          <w:sz w:val="21"/>
          <w:szCs w:val="21"/>
          <w:shd w:val="clear" w:color="auto" w:fill="ECECEC"/>
        </w:rPr>
        <w:t>libresolv</w:t>
      </w:r>
      <w:r w:rsidRPr="004265AA">
        <w:rPr>
          <w:rFonts w:asciiTheme="majorHAnsi" w:eastAsia="Times New Roman" w:hAnsiTheme="majorHAnsi" w:cstheme="majorHAnsi"/>
          <w:color w:val="000000" w:themeColor="text1"/>
          <w:sz w:val="24"/>
          <w:szCs w:val="24"/>
        </w:rPr>
        <w:t>, </w:t>
      </w:r>
      <w:r w:rsidRPr="004265AA">
        <w:rPr>
          <w:rFonts w:asciiTheme="majorHAnsi" w:eastAsia="Times New Roman" w:hAnsiTheme="majorHAnsi" w:cstheme="majorHAnsi"/>
          <w:color w:val="000000" w:themeColor="text1"/>
          <w:sz w:val="21"/>
          <w:szCs w:val="21"/>
          <w:shd w:val="clear" w:color="auto" w:fill="ECECEC"/>
        </w:rPr>
        <w:t>pthreads</w:t>
      </w:r>
      <w:r w:rsidRPr="004265AA">
        <w:rPr>
          <w:rFonts w:asciiTheme="majorHAnsi" w:eastAsia="Times New Roman" w:hAnsiTheme="majorHAnsi" w:cstheme="majorHAnsi"/>
          <w:color w:val="000000" w:themeColor="text1"/>
          <w:sz w:val="24"/>
          <w:szCs w:val="24"/>
        </w:rPr>
        <w:t>)</w:t>
      </w:r>
    </w:p>
    <w:p w:rsidR="00526D51" w:rsidRPr="004265AA" w:rsidRDefault="00526D51" w:rsidP="001B4361">
      <w:pPr>
        <w:numPr>
          <w:ilvl w:val="0"/>
          <w:numId w:val="7"/>
        </w:numPr>
        <w:shd w:val="clear" w:color="auto" w:fill="FFFFFF"/>
        <w:spacing w:after="60" w:line="429" w:lineRule="atLeast"/>
        <w:ind w:left="0"/>
        <w:rPr>
          <w:rFonts w:asciiTheme="majorHAnsi" w:eastAsia="Times New Roman" w:hAnsiTheme="majorHAnsi" w:cstheme="majorHAnsi"/>
          <w:color w:val="000000" w:themeColor="text1"/>
          <w:sz w:val="24"/>
          <w:szCs w:val="24"/>
        </w:rPr>
      </w:pPr>
      <w:r w:rsidRPr="004265AA">
        <w:rPr>
          <w:rFonts w:asciiTheme="majorHAnsi" w:eastAsia="Times New Roman" w:hAnsiTheme="majorHAnsi" w:cstheme="majorHAnsi"/>
          <w:b/>
          <w:bCs/>
          <w:color w:val="000000" w:themeColor="text1"/>
          <w:sz w:val="24"/>
          <w:szCs w:val="24"/>
        </w:rPr>
        <w:t>Installation</w:t>
      </w:r>
      <w:r w:rsidRPr="004265AA">
        <w:rPr>
          <w:rFonts w:asciiTheme="majorHAnsi" w:eastAsia="Times New Roman" w:hAnsiTheme="majorHAnsi" w:cstheme="majorHAnsi"/>
          <w:color w:val="000000" w:themeColor="text1"/>
          <w:sz w:val="24"/>
          <w:szCs w:val="24"/>
        </w:rPr>
        <w:t>:</w:t>
      </w:r>
    </w:p>
    <w:p w:rsidR="00526D51" w:rsidRPr="004265AA" w:rsidRDefault="00526D51" w:rsidP="001B4361">
      <w:pPr>
        <w:numPr>
          <w:ilvl w:val="1"/>
          <w:numId w:val="7"/>
        </w:numPr>
        <w:shd w:val="clear" w:color="auto" w:fill="FFFFFF"/>
        <w:spacing w:after="100" w:afterAutospacing="1" w:line="429" w:lineRule="atLeast"/>
        <w:ind w:left="0"/>
        <w:rPr>
          <w:rFonts w:asciiTheme="majorHAnsi" w:eastAsia="Times New Roman" w:hAnsiTheme="majorHAnsi" w:cstheme="majorHAnsi"/>
          <w:color w:val="000000" w:themeColor="text1"/>
          <w:sz w:val="24"/>
          <w:szCs w:val="24"/>
        </w:rPr>
      </w:pPr>
      <w:r w:rsidRPr="004265AA">
        <w:rPr>
          <w:rFonts w:asciiTheme="majorHAnsi" w:eastAsia="Times New Roman" w:hAnsiTheme="majorHAnsi" w:cstheme="majorHAnsi"/>
          <w:color w:val="000000" w:themeColor="text1"/>
          <w:sz w:val="24"/>
          <w:szCs w:val="24"/>
        </w:rPr>
        <w:t>Root/sudo access is required for system-wide installation to </w:t>
      </w:r>
      <w:r w:rsidRPr="004265AA">
        <w:rPr>
          <w:rFonts w:asciiTheme="majorHAnsi" w:eastAsia="Times New Roman" w:hAnsiTheme="majorHAnsi" w:cstheme="majorHAnsi"/>
          <w:color w:val="000000" w:themeColor="text1"/>
          <w:sz w:val="21"/>
          <w:szCs w:val="21"/>
          <w:shd w:val="clear" w:color="auto" w:fill="ECECEC"/>
        </w:rPr>
        <w:t>/usr/local/bin</w:t>
      </w:r>
      <w:r w:rsidRPr="004265AA">
        <w:rPr>
          <w:rFonts w:asciiTheme="majorHAnsi" w:eastAsia="Times New Roman" w:hAnsiTheme="majorHAnsi" w:cstheme="majorHAnsi"/>
          <w:color w:val="000000" w:themeColor="text1"/>
          <w:sz w:val="24"/>
          <w:szCs w:val="24"/>
        </w:rPr>
        <w:t> (customizable via </w:t>
      </w:r>
      <w:r w:rsidRPr="004265AA">
        <w:rPr>
          <w:rFonts w:asciiTheme="majorHAnsi" w:eastAsia="Times New Roman" w:hAnsiTheme="majorHAnsi" w:cstheme="majorHAnsi"/>
          <w:color w:val="000000" w:themeColor="text1"/>
          <w:sz w:val="21"/>
          <w:szCs w:val="21"/>
          <w:shd w:val="clear" w:color="auto" w:fill="ECECEC"/>
        </w:rPr>
        <w:t>PREFIX</w:t>
      </w:r>
      <w:r w:rsidRPr="004265AA">
        <w:rPr>
          <w:rFonts w:asciiTheme="majorHAnsi" w:eastAsia="Times New Roman" w:hAnsiTheme="majorHAnsi" w:cstheme="majorHAnsi"/>
          <w:color w:val="000000" w:themeColor="text1"/>
          <w:sz w:val="24"/>
          <w:szCs w:val="24"/>
        </w:rPr>
        <w:t>/</w:t>
      </w:r>
      <w:r w:rsidRPr="004265AA">
        <w:rPr>
          <w:rFonts w:asciiTheme="majorHAnsi" w:eastAsia="Times New Roman" w:hAnsiTheme="majorHAnsi" w:cstheme="majorHAnsi"/>
          <w:color w:val="000000" w:themeColor="text1"/>
          <w:sz w:val="21"/>
          <w:szCs w:val="21"/>
          <w:shd w:val="clear" w:color="auto" w:fill="ECECEC"/>
        </w:rPr>
        <w:t>DESTDIR</w:t>
      </w:r>
      <w:r w:rsidRPr="004265AA">
        <w:rPr>
          <w:rFonts w:asciiTheme="majorHAnsi" w:eastAsia="Times New Roman" w:hAnsiTheme="majorHAnsi" w:cstheme="majorHAnsi"/>
          <w:color w:val="000000" w:themeColor="text1"/>
          <w:sz w:val="24"/>
          <w:szCs w:val="24"/>
        </w:rPr>
        <w:t> in the Makefile)</w:t>
      </w:r>
    </w:p>
    <w:p w:rsidR="00526D51" w:rsidRPr="004265AA" w:rsidRDefault="00526D51" w:rsidP="001B4361">
      <w:pPr>
        <w:numPr>
          <w:ilvl w:val="1"/>
          <w:numId w:val="7"/>
        </w:numPr>
        <w:shd w:val="clear" w:color="auto" w:fill="FFFFFF"/>
        <w:spacing w:after="100" w:afterAutospacing="1" w:line="429" w:lineRule="atLeast"/>
        <w:ind w:left="0"/>
        <w:rPr>
          <w:rFonts w:asciiTheme="majorHAnsi" w:eastAsia="Times New Roman" w:hAnsiTheme="majorHAnsi" w:cstheme="majorHAnsi"/>
          <w:color w:val="000000" w:themeColor="text1"/>
          <w:sz w:val="24"/>
          <w:szCs w:val="24"/>
        </w:rPr>
      </w:pPr>
      <w:r w:rsidRPr="004265AA">
        <w:rPr>
          <w:rFonts w:asciiTheme="majorHAnsi" w:eastAsia="Times New Roman" w:hAnsiTheme="majorHAnsi" w:cstheme="majorHAnsi"/>
          <w:color w:val="000000" w:themeColor="text1"/>
          <w:sz w:val="24"/>
          <w:szCs w:val="24"/>
        </w:rPr>
        <w:t>Kerberos environment must be configured with </w:t>
      </w:r>
      <w:r w:rsidRPr="004265AA">
        <w:rPr>
          <w:rFonts w:asciiTheme="majorHAnsi" w:eastAsia="Times New Roman" w:hAnsiTheme="majorHAnsi" w:cstheme="majorHAnsi"/>
          <w:color w:val="000000" w:themeColor="text1"/>
          <w:sz w:val="21"/>
          <w:szCs w:val="21"/>
          <w:shd w:val="clear" w:color="auto" w:fill="ECECEC"/>
        </w:rPr>
        <w:t>KRB5_KTNAME</w:t>
      </w:r>
      <w:r w:rsidRPr="004265AA">
        <w:rPr>
          <w:rFonts w:asciiTheme="majorHAnsi" w:eastAsia="Times New Roman" w:hAnsiTheme="majorHAnsi" w:cstheme="majorHAnsi"/>
          <w:color w:val="000000" w:themeColor="text1"/>
          <w:sz w:val="24"/>
          <w:szCs w:val="24"/>
        </w:rPr>
        <w:t> set to your keytab path (e.g., </w:t>
      </w:r>
      <w:r w:rsidRPr="004265AA">
        <w:rPr>
          <w:rFonts w:asciiTheme="majorHAnsi" w:eastAsia="Times New Roman" w:hAnsiTheme="majorHAnsi" w:cstheme="majorHAnsi"/>
          <w:color w:val="000000" w:themeColor="text1"/>
          <w:sz w:val="21"/>
          <w:szCs w:val="21"/>
          <w:shd w:val="clear" w:color="auto" w:fill="ECECEC"/>
        </w:rPr>
        <w:t>/etc/debo.keytab</w:t>
      </w:r>
      <w:r w:rsidRPr="004265AA">
        <w:rPr>
          <w:rFonts w:asciiTheme="majorHAnsi" w:eastAsia="Times New Roman" w:hAnsiTheme="majorHAnsi" w:cstheme="majorHAnsi"/>
          <w:color w:val="000000" w:themeColor="text1"/>
          <w:sz w:val="24"/>
          <w:szCs w:val="24"/>
        </w:rPr>
        <w:t>)</w:t>
      </w:r>
    </w:p>
    <w:p w:rsidR="00526D51" w:rsidRPr="004265AA" w:rsidRDefault="00526D51" w:rsidP="00526D51">
      <w:pPr>
        <w:shd w:val="clear" w:color="auto" w:fill="FFFFFF"/>
        <w:spacing w:before="206" w:after="206" w:line="429" w:lineRule="atLeast"/>
        <w:rPr>
          <w:rFonts w:asciiTheme="majorHAnsi" w:eastAsia="Times New Roman" w:hAnsiTheme="majorHAnsi" w:cstheme="majorHAnsi"/>
          <w:color w:val="000000" w:themeColor="text1"/>
          <w:sz w:val="24"/>
          <w:szCs w:val="24"/>
        </w:rPr>
      </w:pPr>
      <w:r w:rsidRPr="004265AA">
        <w:rPr>
          <w:rFonts w:asciiTheme="majorHAnsi" w:eastAsia="Times New Roman" w:hAnsiTheme="majorHAnsi" w:cstheme="majorHAnsi"/>
          <w:iCs/>
          <w:color w:val="000000" w:themeColor="text1"/>
          <w:sz w:val="24"/>
          <w:szCs w:val="24"/>
        </w:rPr>
        <w:t>Install dependencies using your system package manager:</w:t>
      </w:r>
      <w:r w:rsidRPr="004265AA">
        <w:rPr>
          <w:rFonts w:asciiTheme="majorHAnsi" w:eastAsia="Times New Roman" w:hAnsiTheme="majorHAnsi" w:cstheme="majorHAnsi"/>
          <w:color w:val="000000" w:themeColor="text1"/>
          <w:sz w:val="24"/>
          <w:szCs w:val="24"/>
        </w:rPr>
        <w:br/>
      </w:r>
      <w:r w:rsidRPr="004265AA">
        <w:rPr>
          <w:rFonts w:asciiTheme="majorHAnsi" w:eastAsia="Times New Roman" w:hAnsiTheme="majorHAnsi" w:cstheme="majorHAnsi"/>
          <w:b/>
          <w:bCs/>
          <w:color w:val="000000" w:themeColor="text1"/>
          <w:sz w:val="24"/>
          <w:szCs w:val="24"/>
        </w:rPr>
        <w:t>Debian/Ubuntu</w:t>
      </w:r>
      <w:r w:rsidRPr="004265AA">
        <w:rPr>
          <w:rFonts w:asciiTheme="majorHAnsi" w:eastAsia="Times New Roman" w:hAnsiTheme="majorHAnsi" w:cstheme="majorHAnsi"/>
          <w:color w:val="000000" w:themeColor="text1"/>
          <w:sz w:val="24"/>
          <w:szCs w:val="24"/>
        </w:rPr>
        <w:t>:</w:t>
      </w:r>
    </w:p>
    <w:p w:rsidR="00526D51" w:rsidRPr="004265AA" w:rsidRDefault="00526D51" w:rsidP="00526D51">
      <w:pPr>
        <w:shd w:val="clear" w:color="auto" w:fill="FFFFFF"/>
        <w:spacing w:after="0" w:line="189" w:lineRule="atLeast"/>
        <w:rPr>
          <w:rFonts w:asciiTheme="majorHAnsi" w:eastAsia="Times New Roman" w:hAnsiTheme="majorHAnsi" w:cstheme="majorHAnsi"/>
          <w:color w:val="000000" w:themeColor="text1"/>
          <w:sz w:val="19"/>
          <w:szCs w:val="19"/>
        </w:rPr>
      </w:pPr>
      <w:r w:rsidRPr="004265AA">
        <w:rPr>
          <w:rFonts w:asciiTheme="majorHAnsi" w:eastAsia="Times New Roman" w:hAnsiTheme="majorHAnsi" w:cstheme="majorHAnsi"/>
          <w:color w:val="000000" w:themeColor="text1"/>
          <w:sz w:val="18"/>
          <w:szCs w:val="18"/>
        </w:rPr>
        <w:t>bash</w:t>
      </w:r>
    </w:p>
    <w:p w:rsidR="00526D51" w:rsidRPr="004265AA" w:rsidRDefault="00526D51" w:rsidP="00526D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Theme="majorHAnsi" w:eastAsia="Times New Roman" w:hAnsiTheme="majorHAnsi" w:cstheme="majorHAnsi"/>
          <w:color w:val="000000" w:themeColor="text1"/>
          <w:sz w:val="20"/>
          <w:szCs w:val="20"/>
        </w:rPr>
      </w:pPr>
      <w:r w:rsidRPr="004265AA">
        <w:rPr>
          <w:rFonts w:asciiTheme="majorHAnsi" w:eastAsia="Times New Roman" w:hAnsiTheme="majorHAnsi" w:cstheme="majorHAnsi"/>
          <w:color w:val="000000" w:themeColor="text1"/>
          <w:sz w:val="20"/>
          <w:szCs w:val="20"/>
        </w:rPr>
        <w:t>sudo apt install build-essential libssh-dev libxml2-dev libkrb5-dev</w:t>
      </w:r>
    </w:p>
    <w:p w:rsidR="00526D51" w:rsidRPr="004265AA" w:rsidRDefault="00526D51" w:rsidP="00526D51">
      <w:pPr>
        <w:shd w:val="clear" w:color="auto" w:fill="FFFFFF"/>
        <w:spacing w:before="206" w:after="206" w:line="429" w:lineRule="atLeast"/>
        <w:rPr>
          <w:rFonts w:asciiTheme="majorHAnsi" w:eastAsia="Times New Roman" w:hAnsiTheme="majorHAnsi" w:cstheme="majorHAnsi"/>
          <w:color w:val="000000" w:themeColor="text1"/>
          <w:sz w:val="24"/>
          <w:szCs w:val="24"/>
        </w:rPr>
      </w:pPr>
      <w:r w:rsidRPr="004265AA">
        <w:rPr>
          <w:rFonts w:asciiTheme="majorHAnsi" w:eastAsia="Times New Roman" w:hAnsiTheme="majorHAnsi" w:cstheme="majorHAnsi"/>
          <w:b/>
          <w:bCs/>
          <w:color w:val="000000" w:themeColor="text1"/>
          <w:sz w:val="24"/>
          <w:szCs w:val="24"/>
        </w:rPr>
        <w:t>RedHat/CentOS</w:t>
      </w:r>
      <w:r w:rsidRPr="004265AA">
        <w:rPr>
          <w:rFonts w:asciiTheme="majorHAnsi" w:eastAsia="Times New Roman" w:hAnsiTheme="majorHAnsi" w:cstheme="majorHAnsi"/>
          <w:color w:val="000000" w:themeColor="text1"/>
          <w:sz w:val="24"/>
          <w:szCs w:val="24"/>
        </w:rPr>
        <w:t>:</w:t>
      </w:r>
    </w:p>
    <w:p w:rsidR="00526D51" w:rsidRPr="004265AA" w:rsidRDefault="00526D51" w:rsidP="00526D51">
      <w:pPr>
        <w:shd w:val="clear" w:color="auto" w:fill="FFFFFF"/>
        <w:spacing w:after="0" w:line="189" w:lineRule="atLeast"/>
        <w:rPr>
          <w:rFonts w:asciiTheme="majorHAnsi" w:eastAsia="Times New Roman" w:hAnsiTheme="majorHAnsi" w:cstheme="majorHAnsi"/>
          <w:color w:val="000000" w:themeColor="text1"/>
          <w:sz w:val="19"/>
          <w:szCs w:val="19"/>
        </w:rPr>
      </w:pPr>
      <w:r w:rsidRPr="004265AA">
        <w:rPr>
          <w:rFonts w:asciiTheme="majorHAnsi" w:eastAsia="Times New Roman" w:hAnsiTheme="majorHAnsi" w:cstheme="majorHAnsi"/>
          <w:color w:val="000000" w:themeColor="text1"/>
          <w:sz w:val="18"/>
          <w:szCs w:val="18"/>
        </w:rPr>
        <w:t>bash</w:t>
      </w:r>
    </w:p>
    <w:p w:rsidR="00526D51" w:rsidRPr="004265AA" w:rsidRDefault="00526D51" w:rsidP="00526D5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Theme="majorHAnsi" w:eastAsia="Times New Roman" w:hAnsiTheme="majorHAnsi" w:cstheme="majorHAnsi"/>
          <w:color w:val="000000" w:themeColor="text1"/>
          <w:sz w:val="20"/>
          <w:szCs w:val="20"/>
        </w:rPr>
      </w:pPr>
      <w:r w:rsidRPr="004265AA">
        <w:rPr>
          <w:rFonts w:asciiTheme="majorHAnsi" w:eastAsia="Times New Roman" w:hAnsiTheme="majorHAnsi" w:cstheme="majorHAnsi"/>
          <w:color w:val="000000" w:themeColor="text1"/>
          <w:sz w:val="20"/>
          <w:szCs w:val="20"/>
        </w:rPr>
        <w:t>sudo yum install gcc make libssh-devel libxml2-devel krb5-devel</w:t>
      </w:r>
    </w:p>
    <w:p w:rsidR="00526D51" w:rsidRPr="004265AA" w:rsidRDefault="00526D51" w:rsidP="00526D51">
      <w:pPr>
        <w:shd w:val="clear" w:color="auto" w:fill="FFFFFF"/>
        <w:spacing w:before="206" w:after="206" w:line="429" w:lineRule="atLeast"/>
        <w:rPr>
          <w:rFonts w:asciiTheme="majorHAnsi" w:eastAsia="Times New Roman" w:hAnsiTheme="majorHAnsi" w:cstheme="majorHAnsi"/>
          <w:color w:val="000000" w:themeColor="text1"/>
          <w:sz w:val="24"/>
          <w:szCs w:val="24"/>
        </w:rPr>
      </w:pPr>
      <w:r w:rsidRPr="004265AA">
        <w:rPr>
          <w:rFonts w:asciiTheme="majorHAnsi" w:eastAsia="Times New Roman" w:hAnsiTheme="majorHAnsi" w:cstheme="majorHAnsi"/>
          <w:color w:val="000000" w:themeColor="text1"/>
          <w:sz w:val="24"/>
          <w:szCs w:val="24"/>
        </w:rPr>
        <w:t>The provided Makefile will automatically verify dependencies during compilation. Failed checks will display explicit error messages guiding remediation. Runtime execution requires proper Kerberos ticket configuration for authenticated operations.</w:t>
      </w:r>
    </w:p>
    <w:p w:rsidR="00A35EA9" w:rsidRPr="004265AA" w:rsidRDefault="00A35EA9" w:rsidP="00526D51">
      <w:pPr>
        <w:shd w:val="clear" w:color="auto" w:fill="FFFFFF"/>
        <w:spacing w:before="206" w:after="206" w:line="429" w:lineRule="atLeast"/>
        <w:rPr>
          <w:rFonts w:asciiTheme="majorHAnsi" w:eastAsia="Times New Roman" w:hAnsiTheme="majorHAnsi" w:cstheme="majorHAnsi"/>
          <w:color w:val="000000" w:themeColor="text1"/>
          <w:sz w:val="24"/>
          <w:szCs w:val="24"/>
        </w:rPr>
      </w:pPr>
    </w:p>
    <w:p w:rsidR="002C3B5B" w:rsidRPr="004265AA" w:rsidRDefault="002C3B5B" w:rsidP="00526D51">
      <w:pPr>
        <w:shd w:val="clear" w:color="auto" w:fill="FFFFFF"/>
        <w:spacing w:before="206" w:after="206" w:line="429" w:lineRule="atLeast"/>
        <w:rPr>
          <w:rFonts w:asciiTheme="majorHAnsi" w:eastAsia="Times New Roman" w:hAnsiTheme="majorHAnsi" w:cstheme="majorHAnsi"/>
          <w:color w:val="000000" w:themeColor="text1"/>
          <w:sz w:val="24"/>
          <w:szCs w:val="24"/>
        </w:rPr>
      </w:pPr>
    </w:p>
    <w:p w:rsidR="0071627D" w:rsidRPr="004265AA" w:rsidRDefault="0071627D" w:rsidP="00E973CB">
      <w:pPr>
        <w:pStyle w:val="Heading1"/>
      </w:pPr>
      <w:bookmarkStart w:id="9" w:name="_Toc205192614"/>
      <w:r w:rsidRPr="004265AA">
        <w:lastRenderedPageBreak/>
        <w:t>Security: Kerberos Authentication</w:t>
      </w:r>
      <w:bookmarkEnd w:id="9"/>
    </w:p>
    <w:p w:rsidR="0071627D" w:rsidRPr="004265AA" w:rsidRDefault="0071627D" w:rsidP="0071627D">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Debo uses </w:t>
      </w:r>
      <w:r w:rsidRPr="004265AA">
        <w:rPr>
          <w:rStyle w:val="Strong"/>
          <w:rFonts w:asciiTheme="majorHAnsi" w:hAnsiTheme="majorHAnsi" w:cstheme="majorHAnsi"/>
          <w:color w:val="000000" w:themeColor="text1"/>
        </w:rPr>
        <w:t>Kerberos</w:t>
      </w:r>
      <w:r w:rsidRPr="004265AA">
        <w:rPr>
          <w:rFonts w:asciiTheme="majorHAnsi" w:hAnsiTheme="majorHAnsi" w:cstheme="majorHAnsi"/>
          <w:color w:val="000000" w:themeColor="text1"/>
        </w:rPr>
        <w:t xml:space="preserve"> authentication—an industry-standard, secure authentication system well-suited for distributed systems communicating over untrusted networks. This mechanism provides strong client-server authentication, preventing impersonation attacks and credential sniffing.</w:t>
      </w:r>
    </w:p>
    <w:p w:rsidR="0071627D" w:rsidRPr="004265AA" w:rsidRDefault="0071627D" w:rsidP="00E973CB">
      <w:pPr>
        <w:pStyle w:val="Heading2"/>
        <w:rPr>
          <w:i/>
        </w:rPr>
      </w:pPr>
      <w:bookmarkStart w:id="10" w:name="_Toc205192615"/>
      <w:r w:rsidRPr="004265AA">
        <w:t>Availability</w:t>
      </w:r>
      <w:bookmarkEnd w:id="10"/>
    </w:p>
    <w:p w:rsidR="0071627D" w:rsidRPr="004265AA" w:rsidRDefault="0071627D" w:rsidP="0071627D">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Debo leverages </w:t>
      </w:r>
      <w:r w:rsidRPr="004265AA">
        <w:rPr>
          <w:rStyle w:val="Strong"/>
          <w:rFonts w:asciiTheme="majorHAnsi" w:hAnsiTheme="majorHAnsi" w:cstheme="majorHAnsi"/>
          <w:color w:val="000000" w:themeColor="text1"/>
        </w:rPr>
        <w:t>Kerberos Version 5</w:t>
      </w:r>
      <w:r w:rsidRPr="004265AA">
        <w:rPr>
          <w:rFonts w:asciiTheme="majorHAnsi" w:hAnsiTheme="majorHAnsi" w:cstheme="majorHAnsi"/>
          <w:color w:val="000000" w:themeColor="text1"/>
        </w:rPr>
        <w:t xml:space="preserve"> via </w:t>
      </w:r>
      <w:r w:rsidRPr="004265AA">
        <w:rPr>
          <w:rStyle w:val="Strong"/>
          <w:rFonts w:asciiTheme="majorHAnsi" w:hAnsiTheme="majorHAnsi" w:cstheme="majorHAnsi"/>
          <w:color w:val="000000" w:themeColor="text1"/>
        </w:rPr>
        <w:t>GSSAPI</w:t>
      </w:r>
      <w:r w:rsidRPr="004265AA">
        <w:rPr>
          <w:rFonts w:asciiTheme="majorHAnsi" w:hAnsiTheme="majorHAnsi" w:cstheme="majorHAnsi"/>
          <w:color w:val="000000" w:themeColor="text1"/>
        </w:rPr>
        <w:t xml:space="preserve">, which must be available on the system. While Kerberos itself is not distributed with Debo, packages such as </w:t>
      </w:r>
      <w:r w:rsidRPr="004265AA">
        <w:rPr>
          <w:rStyle w:val="HTMLCode"/>
          <w:rFonts w:asciiTheme="majorHAnsi" w:eastAsiaTheme="majorEastAsia" w:hAnsiTheme="majorHAnsi" w:cstheme="majorHAnsi"/>
          <w:color w:val="000000" w:themeColor="text1"/>
        </w:rPr>
        <w:t>krb5-user</w:t>
      </w:r>
      <w:r w:rsidRPr="004265AA">
        <w:rPr>
          <w:rFonts w:asciiTheme="majorHAnsi" w:hAnsiTheme="majorHAnsi" w:cstheme="majorHAnsi"/>
          <w:color w:val="000000" w:themeColor="text1"/>
        </w:rPr>
        <w:t xml:space="preserve">, </w:t>
      </w:r>
      <w:r w:rsidRPr="004265AA">
        <w:rPr>
          <w:rStyle w:val="HTMLCode"/>
          <w:rFonts w:asciiTheme="majorHAnsi" w:eastAsiaTheme="majorEastAsia" w:hAnsiTheme="majorHAnsi" w:cstheme="majorHAnsi"/>
          <w:color w:val="000000" w:themeColor="text1"/>
        </w:rPr>
        <w:t>libkrb5-dev</w:t>
      </w:r>
      <w:r w:rsidRPr="004265AA">
        <w:rPr>
          <w:rFonts w:asciiTheme="majorHAnsi" w:hAnsiTheme="majorHAnsi" w:cstheme="majorHAnsi"/>
          <w:color w:val="000000" w:themeColor="text1"/>
        </w:rPr>
        <w:t xml:space="preserve">, and </w:t>
      </w:r>
      <w:r w:rsidRPr="004265AA">
        <w:rPr>
          <w:rStyle w:val="HTMLCode"/>
          <w:rFonts w:asciiTheme="majorHAnsi" w:eastAsiaTheme="majorEastAsia" w:hAnsiTheme="majorHAnsi" w:cstheme="majorHAnsi"/>
          <w:color w:val="000000" w:themeColor="text1"/>
        </w:rPr>
        <w:t>libgssapi-krb5-2</w:t>
      </w:r>
      <w:r w:rsidRPr="004265AA">
        <w:rPr>
          <w:rFonts w:asciiTheme="majorHAnsi" w:hAnsiTheme="majorHAnsi" w:cstheme="majorHAnsi"/>
          <w:color w:val="000000" w:themeColor="text1"/>
        </w:rPr>
        <w:t xml:space="preserve"> are typically available through your Linux distribution's package manager (e.g., </w:t>
      </w:r>
      <w:r w:rsidRPr="004265AA">
        <w:rPr>
          <w:rStyle w:val="HTMLCode"/>
          <w:rFonts w:asciiTheme="majorHAnsi" w:eastAsiaTheme="majorEastAsia" w:hAnsiTheme="majorHAnsi" w:cstheme="majorHAnsi"/>
          <w:color w:val="000000" w:themeColor="text1"/>
        </w:rPr>
        <w:t>apt</w:t>
      </w:r>
      <w:r w:rsidRPr="004265AA">
        <w:rPr>
          <w:rFonts w:asciiTheme="majorHAnsi" w:hAnsiTheme="majorHAnsi" w:cstheme="majorHAnsi"/>
          <w:color w:val="000000" w:themeColor="text1"/>
        </w:rPr>
        <w:t xml:space="preserve"> on Debian/Ubuntu or </w:t>
      </w:r>
      <w:r w:rsidRPr="004265AA">
        <w:rPr>
          <w:rStyle w:val="HTMLCode"/>
          <w:rFonts w:asciiTheme="majorHAnsi" w:eastAsiaTheme="majorEastAsia" w:hAnsiTheme="majorHAnsi" w:cstheme="majorHAnsi"/>
          <w:color w:val="000000" w:themeColor="text1"/>
        </w:rPr>
        <w:t>yum</w:t>
      </w:r>
      <w:r w:rsidRPr="004265AA">
        <w:rPr>
          <w:rFonts w:asciiTheme="majorHAnsi" w:hAnsiTheme="majorHAnsi" w:cstheme="majorHAnsi"/>
          <w:color w:val="000000" w:themeColor="text1"/>
        </w:rPr>
        <w:t>/</w:t>
      </w:r>
      <w:r w:rsidRPr="004265AA">
        <w:rPr>
          <w:rStyle w:val="HTMLCode"/>
          <w:rFonts w:asciiTheme="majorHAnsi" w:eastAsiaTheme="majorEastAsia" w:hAnsiTheme="majorHAnsi" w:cstheme="majorHAnsi"/>
          <w:color w:val="000000" w:themeColor="text1"/>
        </w:rPr>
        <w:t>dnf</w:t>
      </w:r>
      <w:r w:rsidRPr="004265AA">
        <w:rPr>
          <w:rFonts w:asciiTheme="majorHAnsi" w:hAnsiTheme="majorHAnsi" w:cstheme="majorHAnsi"/>
          <w:color w:val="000000" w:themeColor="text1"/>
        </w:rPr>
        <w:t xml:space="preserve"> on RHEL/CentOS).</w:t>
      </w:r>
    </w:p>
    <w:p w:rsidR="0071627D" w:rsidRPr="004265AA" w:rsidRDefault="0071627D" w:rsidP="0071627D">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To ensure full compatibility, we recommend using the MIT Kerberos implementation. Some vendor-supplied alternatives may be non-interoperable or incomplete.</w:t>
      </w:r>
    </w:p>
    <w:p w:rsidR="00C8620F" w:rsidRPr="004265AA" w:rsidRDefault="00C8620F" w:rsidP="0071627D">
      <w:pPr>
        <w:pStyle w:val="Heading4"/>
        <w:rPr>
          <w:rFonts w:cstheme="majorHAnsi"/>
          <w:i w:val="0"/>
          <w:color w:val="000000" w:themeColor="text1"/>
          <w:sz w:val="28"/>
          <w:szCs w:val="28"/>
        </w:rPr>
      </w:pPr>
    </w:p>
    <w:p w:rsidR="0071627D" w:rsidRPr="00E973CB" w:rsidRDefault="0071627D" w:rsidP="00E973CB">
      <w:pPr>
        <w:pStyle w:val="Heading2"/>
      </w:pPr>
      <w:bookmarkStart w:id="11" w:name="_Toc205192616"/>
      <w:r w:rsidRPr="00E973CB">
        <w:t>Configuration and Installation</w:t>
      </w:r>
      <w:bookmarkEnd w:id="11"/>
    </w:p>
    <w:p w:rsidR="0071627D" w:rsidRPr="004265AA" w:rsidRDefault="0071627D" w:rsidP="0071627D">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Before using Debo, ensure the system is properly configured for Kerberos:</w:t>
      </w:r>
    </w:p>
    <w:p w:rsidR="0071627D" w:rsidRPr="004265AA" w:rsidRDefault="0071627D" w:rsidP="001B4361">
      <w:pPr>
        <w:pStyle w:val="NormalWeb"/>
        <w:numPr>
          <w:ilvl w:val="0"/>
          <w:numId w:val="8"/>
        </w:numPr>
        <w:rPr>
          <w:rFonts w:asciiTheme="majorHAnsi" w:hAnsiTheme="majorHAnsi" w:cstheme="majorHAnsi"/>
          <w:color w:val="000000" w:themeColor="text1"/>
        </w:rPr>
      </w:pPr>
      <w:r w:rsidRPr="004265AA">
        <w:rPr>
          <w:rFonts w:asciiTheme="majorHAnsi" w:hAnsiTheme="majorHAnsi" w:cstheme="majorHAnsi"/>
          <w:color w:val="000000" w:themeColor="text1"/>
        </w:rPr>
        <w:t xml:space="preserve">A valid </w:t>
      </w:r>
      <w:r w:rsidRPr="004265AA">
        <w:rPr>
          <w:rStyle w:val="Strong"/>
          <w:rFonts w:asciiTheme="majorHAnsi" w:hAnsiTheme="majorHAnsi" w:cstheme="majorHAnsi"/>
          <w:color w:val="000000" w:themeColor="text1"/>
        </w:rPr>
        <w:t>Kerberos Key Distribution Center (KDC)</w:t>
      </w:r>
      <w:r w:rsidRPr="004265AA">
        <w:rPr>
          <w:rFonts w:asciiTheme="majorHAnsi" w:hAnsiTheme="majorHAnsi" w:cstheme="majorHAnsi"/>
          <w:color w:val="000000" w:themeColor="text1"/>
        </w:rPr>
        <w:t xml:space="preserve"> must be running and accessible.</w:t>
      </w:r>
    </w:p>
    <w:p w:rsidR="0071627D" w:rsidRPr="004265AA" w:rsidRDefault="0071627D" w:rsidP="001B4361">
      <w:pPr>
        <w:pStyle w:val="NormalWeb"/>
        <w:numPr>
          <w:ilvl w:val="0"/>
          <w:numId w:val="8"/>
        </w:numPr>
        <w:rPr>
          <w:rFonts w:asciiTheme="majorHAnsi" w:hAnsiTheme="majorHAnsi" w:cstheme="majorHAnsi"/>
          <w:color w:val="000000" w:themeColor="text1"/>
        </w:rPr>
      </w:pPr>
      <w:r w:rsidRPr="004265AA">
        <w:rPr>
          <w:rFonts w:asciiTheme="majorHAnsi" w:hAnsiTheme="majorHAnsi" w:cstheme="majorHAnsi"/>
          <w:color w:val="000000" w:themeColor="text1"/>
        </w:rPr>
        <w:t xml:space="preserve">Create a </w:t>
      </w:r>
      <w:r w:rsidRPr="004265AA">
        <w:rPr>
          <w:rStyle w:val="Strong"/>
          <w:rFonts w:asciiTheme="majorHAnsi" w:hAnsiTheme="majorHAnsi" w:cstheme="majorHAnsi"/>
          <w:color w:val="000000" w:themeColor="text1"/>
        </w:rPr>
        <w:t>Kerberos principal</w:t>
      </w:r>
      <w:r w:rsidRPr="004265AA">
        <w:rPr>
          <w:rFonts w:asciiTheme="majorHAnsi" w:hAnsiTheme="majorHAnsi" w:cstheme="majorHAnsi"/>
          <w:color w:val="000000" w:themeColor="text1"/>
        </w:rPr>
        <w:t xml:space="preserve"> for the Debo service, e.g.:</w:t>
      </w:r>
    </w:p>
    <w:p w:rsidR="0071627D" w:rsidRPr="004265AA" w:rsidRDefault="0071627D" w:rsidP="0071627D">
      <w:pPr>
        <w:pStyle w:val="HTMLPreformatted"/>
        <w:ind w:left="720"/>
        <w:rPr>
          <w:rStyle w:val="HTMLCode"/>
          <w:rFonts w:asciiTheme="majorHAnsi" w:eastAsiaTheme="majorEastAsia" w:hAnsiTheme="majorHAnsi" w:cstheme="majorHAnsi"/>
          <w:color w:val="000000" w:themeColor="text1"/>
        </w:rPr>
      </w:pPr>
      <w:r w:rsidRPr="004265AA">
        <w:rPr>
          <w:rStyle w:val="hljs-attribute"/>
          <w:rFonts w:asciiTheme="majorHAnsi" w:hAnsiTheme="majorHAnsi" w:cstheme="majorHAnsi"/>
          <w:color w:val="000000" w:themeColor="text1"/>
        </w:rPr>
        <w:t>addprinc</w:t>
      </w:r>
      <w:r w:rsidRPr="004265AA">
        <w:rPr>
          <w:rStyle w:val="HTMLCode"/>
          <w:rFonts w:asciiTheme="majorHAnsi" w:eastAsiaTheme="majorEastAsia" w:hAnsiTheme="majorHAnsi" w:cstheme="majorHAnsi"/>
          <w:color w:val="000000" w:themeColor="text1"/>
        </w:rPr>
        <w:t xml:space="preserve"> -randkey debo/hostname</w:t>
      </w:r>
      <w:r w:rsidRPr="004265AA">
        <w:rPr>
          <w:rStyle w:val="hljs-variable"/>
          <w:rFonts w:asciiTheme="majorHAnsi" w:eastAsiaTheme="majorEastAsia" w:hAnsiTheme="majorHAnsi" w:cstheme="majorHAnsi"/>
          <w:color w:val="000000" w:themeColor="text1"/>
        </w:rPr>
        <w:t>@YOUR</w:t>
      </w:r>
      <w:r w:rsidRPr="004265AA">
        <w:rPr>
          <w:rStyle w:val="HTMLCode"/>
          <w:rFonts w:asciiTheme="majorHAnsi" w:eastAsiaTheme="majorEastAsia" w:hAnsiTheme="majorHAnsi" w:cstheme="majorHAnsi"/>
          <w:color w:val="000000" w:themeColor="text1"/>
        </w:rPr>
        <w:t>.REALM</w:t>
      </w:r>
    </w:p>
    <w:p w:rsidR="0071627D" w:rsidRPr="004265AA" w:rsidRDefault="0071627D" w:rsidP="001B4361">
      <w:pPr>
        <w:pStyle w:val="NormalWeb"/>
        <w:numPr>
          <w:ilvl w:val="0"/>
          <w:numId w:val="8"/>
        </w:numPr>
        <w:rPr>
          <w:rFonts w:asciiTheme="majorHAnsi" w:hAnsiTheme="majorHAnsi" w:cstheme="majorHAnsi"/>
          <w:color w:val="000000" w:themeColor="text1"/>
        </w:rPr>
      </w:pPr>
      <w:r w:rsidRPr="004265AA">
        <w:rPr>
          <w:rFonts w:asciiTheme="majorHAnsi" w:hAnsiTheme="majorHAnsi" w:cstheme="majorHAnsi"/>
          <w:color w:val="000000" w:themeColor="text1"/>
        </w:rPr>
        <w:t>Export the keytab file for the server to a secure path:</w:t>
      </w:r>
    </w:p>
    <w:p w:rsidR="00BC6654" w:rsidRPr="004265AA" w:rsidRDefault="00BC6654" w:rsidP="0071627D">
      <w:pPr>
        <w:pStyle w:val="HTMLPreformatted"/>
        <w:ind w:left="720"/>
        <w:rPr>
          <w:rFonts w:asciiTheme="majorHAnsi" w:hAnsiTheme="majorHAnsi" w:cstheme="majorHAnsi"/>
          <w:color w:val="000000" w:themeColor="text1"/>
        </w:rPr>
      </w:pPr>
    </w:p>
    <w:p w:rsidR="0071627D" w:rsidRPr="004265AA" w:rsidRDefault="0071627D" w:rsidP="0071627D">
      <w:pPr>
        <w:pStyle w:val="HTMLPreformatted"/>
        <w:ind w:left="720"/>
        <w:rPr>
          <w:rStyle w:val="HTMLCode"/>
          <w:rFonts w:asciiTheme="majorHAnsi" w:eastAsiaTheme="majorEastAsia" w:hAnsiTheme="majorHAnsi" w:cstheme="majorHAnsi"/>
          <w:color w:val="000000" w:themeColor="text1"/>
        </w:rPr>
      </w:pPr>
      <w:r w:rsidRPr="004265AA">
        <w:rPr>
          <w:rStyle w:val="HTMLCode"/>
          <w:rFonts w:asciiTheme="majorHAnsi" w:eastAsiaTheme="majorEastAsia" w:hAnsiTheme="majorHAnsi" w:cstheme="majorHAnsi"/>
          <w:color w:val="000000" w:themeColor="text1"/>
        </w:rPr>
        <w:t>ktadd -k /etc/debo.keytab debo/hostname@YOUR.REALM</w:t>
      </w:r>
    </w:p>
    <w:p w:rsidR="0071627D" w:rsidRPr="004265AA" w:rsidRDefault="0071627D" w:rsidP="001B4361">
      <w:pPr>
        <w:pStyle w:val="NormalWeb"/>
        <w:numPr>
          <w:ilvl w:val="0"/>
          <w:numId w:val="8"/>
        </w:numPr>
        <w:rPr>
          <w:rFonts w:asciiTheme="majorHAnsi" w:hAnsiTheme="majorHAnsi" w:cstheme="majorHAnsi"/>
          <w:color w:val="000000" w:themeColor="text1"/>
        </w:rPr>
      </w:pPr>
      <w:r w:rsidRPr="004265AA">
        <w:rPr>
          <w:rFonts w:asciiTheme="majorHAnsi" w:hAnsiTheme="majorHAnsi" w:cstheme="majorHAnsi"/>
          <w:color w:val="000000" w:themeColor="text1"/>
        </w:rPr>
        <w:t xml:space="preserve">Make sure the keytab file is </w:t>
      </w:r>
      <w:r w:rsidRPr="004265AA">
        <w:rPr>
          <w:rStyle w:val="Strong"/>
          <w:rFonts w:asciiTheme="majorHAnsi" w:hAnsiTheme="majorHAnsi" w:cstheme="majorHAnsi"/>
          <w:color w:val="000000" w:themeColor="text1"/>
        </w:rPr>
        <w:t>readable by the user running Debo</w:t>
      </w:r>
      <w:r w:rsidRPr="004265AA">
        <w:rPr>
          <w:rFonts w:asciiTheme="majorHAnsi" w:hAnsiTheme="majorHAnsi" w:cstheme="majorHAnsi"/>
          <w:color w:val="000000" w:themeColor="text1"/>
        </w:rPr>
        <w:t>, and set the environment variable:</w:t>
      </w:r>
    </w:p>
    <w:p w:rsidR="00BC6654" w:rsidRPr="004265AA" w:rsidRDefault="00BC6654" w:rsidP="0071627D">
      <w:pPr>
        <w:pStyle w:val="HTMLPreformatted"/>
        <w:ind w:left="720"/>
        <w:rPr>
          <w:rFonts w:asciiTheme="majorHAnsi" w:hAnsiTheme="majorHAnsi" w:cstheme="majorHAnsi"/>
          <w:color w:val="000000" w:themeColor="text1"/>
        </w:rPr>
      </w:pPr>
    </w:p>
    <w:p w:rsidR="0071627D" w:rsidRPr="004265AA" w:rsidRDefault="0071627D" w:rsidP="0071627D">
      <w:pPr>
        <w:pStyle w:val="HTMLPreformatted"/>
        <w:ind w:left="720"/>
        <w:rPr>
          <w:rStyle w:val="HTMLCode"/>
          <w:rFonts w:asciiTheme="majorHAnsi" w:eastAsiaTheme="majorEastAsia" w:hAnsiTheme="majorHAnsi" w:cstheme="majorHAnsi"/>
          <w:color w:val="000000" w:themeColor="text1"/>
        </w:rPr>
      </w:pPr>
      <w:r w:rsidRPr="004265AA">
        <w:rPr>
          <w:rStyle w:val="hljs-builtin"/>
          <w:rFonts w:asciiTheme="majorHAnsi" w:hAnsiTheme="majorHAnsi" w:cstheme="majorHAnsi"/>
          <w:color w:val="000000" w:themeColor="text1"/>
        </w:rPr>
        <w:t>export</w:t>
      </w:r>
      <w:r w:rsidRPr="004265AA">
        <w:rPr>
          <w:rStyle w:val="HTMLCode"/>
          <w:rFonts w:asciiTheme="majorHAnsi" w:eastAsiaTheme="majorEastAsia" w:hAnsiTheme="majorHAnsi" w:cstheme="majorHAnsi"/>
          <w:color w:val="000000" w:themeColor="text1"/>
        </w:rPr>
        <w:t xml:space="preserve"> KRB5_KTNAME=/etc/debo.keytab</w:t>
      </w:r>
    </w:p>
    <w:p w:rsidR="0071627D" w:rsidRPr="004265AA" w:rsidRDefault="0071627D" w:rsidP="001B4361">
      <w:pPr>
        <w:pStyle w:val="NormalWeb"/>
        <w:numPr>
          <w:ilvl w:val="0"/>
          <w:numId w:val="8"/>
        </w:numPr>
        <w:rPr>
          <w:rFonts w:asciiTheme="majorHAnsi" w:hAnsiTheme="majorHAnsi" w:cstheme="majorHAnsi"/>
          <w:color w:val="000000" w:themeColor="text1"/>
        </w:rPr>
      </w:pPr>
      <w:r w:rsidRPr="004265AA">
        <w:rPr>
          <w:rFonts w:asciiTheme="majorHAnsi" w:hAnsiTheme="majorHAnsi" w:cstheme="majorHAnsi"/>
          <w:color w:val="000000" w:themeColor="text1"/>
        </w:rPr>
        <w:t xml:space="preserve">Set the </w:t>
      </w:r>
      <w:r w:rsidRPr="004265AA">
        <w:rPr>
          <w:rStyle w:val="Strong"/>
          <w:rFonts w:asciiTheme="majorHAnsi" w:hAnsiTheme="majorHAnsi" w:cstheme="majorHAnsi"/>
          <w:color w:val="000000" w:themeColor="text1"/>
        </w:rPr>
        <w:t>Kerberos service name</w:t>
      </w:r>
      <w:r w:rsidRPr="004265AA">
        <w:rPr>
          <w:rFonts w:asciiTheme="majorHAnsi" w:hAnsiTheme="majorHAnsi" w:cstheme="majorHAnsi"/>
          <w:color w:val="000000" w:themeColor="text1"/>
        </w:rPr>
        <w:t xml:space="preserve"> used by Debo to match the server principal:</w:t>
      </w:r>
    </w:p>
    <w:p w:rsidR="00BC6654" w:rsidRPr="004265AA" w:rsidRDefault="00BC6654" w:rsidP="0071627D">
      <w:pPr>
        <w:pStyle w:val="HTMLPreformatted"/>
        <w:ind w:left="720"/>
        <w:rPr>
          <w:rFonts w:asciiTheme="majorHAnsi" w:hAnsiTheme="majorHAnsi" w:cstheme="majorHAnsi"/>
          <w:color w:val="000000" w:themeColor="text1"/>
        </w:rPr>
      </w:pPr>
    </w:p>
    <w:p w:rsidR="0071627D" w:rsidRPr="004265AA" w:rsidRDefault="0071627D" w:rsidP="0071627D">
      <w:pPr>
        <w:pStyle w:val="HTMLPreformatted"/>
        <w:ind w:left="720"/>
        <w:rPr>
          <w:rStyle w:val="HTMLCode"/>
          <w:rFonts w:asciiTheme="majorHAnsi" w:eastAsiaTheme="majorEastAsia" w:hAnsiTheme="majorHAnsi" w:cstheme="majorHAnsi"/>
          <w:color w:val="000000" w:themeColor="text1"/>
        </w:rPr>
      </w:pPr>
      <w:r w:rsidRPr="004265AA">
        <w:rPr>
          <w:rStyle w:val="hljs-builtin"/>
          <w:rFonts w:asciiTheme="majorHAnsi" w:hAnsiTheme="majorHAnsi" w:cstheme="majorHAnsi"/>
          <w:color w:val="000000" w:themeColor="text1"/>
        </w:rPr>
        <w:t>export</w:t>
      </w:r>
      <w:r w:rsidRPr="004265AA">
        <w:rPr>
          <w:rStyle w:val="HTMLCode"/>
          <w:rFonts w:asciiTheme="majorHAnsi" w:eastAsiaTheme="majorEastAsia" w:hAnsiTheme="majorHAnsi" w:cstheme="majorHAnsi"/>
          <w:color w:val="000000" w:themeColor="text1"/>
        </w:rPr>
        <w:t xml:space="preserve"> KRB5_SRVNAME=debo</w:t>
      </w:r>
    </w:p>
    <w:p w:rsidR="0071627D" w:rsidRPr="004265AA" w:rsidRDefault="0071627D" w:rsidP="0071627D">
      <w:pPr>
        <w:pStyle w:val="NormalWeb"/>
        <w:ind w:left="720"/>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 xml:space="preserve">The default service name is </w:t>
      </w:r>
      <w:r w:rsidRPr="004265AA">
        <w:rPr>
          <w:rStyle w:val="HTMLCode"/>
          <w:rFonts w:asciiTheme="majorHAnsi" w:eastAsiaTheme="majorEastAsia" w:hAnsiTheme="majorHAnsi" w:cstheme="majorHAnsi"/>
          <w:color w:val="000000" w:themeColor="text1"/>
        </w:rPr>
        <w:t>debo</w:t>
      </w:r>
      <w:r w:rsidR="00C8620F" w:rsidRPr="004265AA">
        <w:rPr>
          <w:rFonts w:asciiTheme="majorHAnsi" w:hAnsiTheme="majorHAnsi" w:cstheme="majorHAnsi"/>
          <w:color w:val="000000" w:themeColor="text1"/>
        </w:rPr>
        <w:t xml:space="preserve"> .</w:t>
      </w:r>
    </w:p>
    <w:p w:rsidR="0071627D" w:rsidRPr="004265AA" w:rsidRDefault="0071627D" w:rsidP="0071391D">
      <w:pPr>
        <w:pStyle w:val="Heading2"/>
        <w:rPr>
          <w:i/>
        </w:rPr>
      </w:pPr>
      <w:bookmarkStart w:id="12" w:name="_Toc205192617"/>
      <w:r w:rsidRPr="004265AA">
        <w:t>Operation</w:t>
      </w:r>
      <w:bookmarkEnd w:id="12"/>
    </w:p>
    <w:p w:rsidR="0071627D" w:rsidRPr="004265AA" w:rsidRDefault="0071627D" w:rsidP="0071627D">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Once configured, Debo will authenticate clients using the </w:t>
      </w:r>
      <w:r w:rsidRPr="004265AA">
        <w:rPr>
          <w:rStyle w:val="Strong"/>
          <w:rFonts w:asciiTheme="majorHAnsi" w:hAnsiTheme="majorHAnsi" w:cstheme="majorHAnsi"/>
          <w:color w:val="000000" w:themeColor="text1"/>
        </w:rPr>
        <w:t>GSSAPI</w:t>
      </w:r>
      <w:r w:rsidRPr="004265AA">
        <w:rPr>
          <w:rFonts w:asciiTheme="majorHAnsi" w:hAnsiTheme="majorHAnsi" w:cstheme="majorHAnsi"/>
          <w:color w:val="000000" w:themeColor="text1"/>
        </w:rPr>
        <w:t xml:space="preserve"> mechanism. This applies to remote commands issued between the Debo server and Debo agents. The client must obtain a valid </w:t>
      </w:r>
      <w:r w:rsidRPr="004265AA">
        <w:rPr>
          <w:rStyle w:val="Strong"/>
          <w:rFonts w:asciiTheme="majorHAnsi" w:hAnsiTheme="majorHAnsi" w:cstheme="majorHAnsi"/>
          <w:color w:val="000000" w:themeColor="text1"/>
        </w:rPr>
        <w:t>Kerberos ticket</w:t>
      </w:r>
      <w:r w:rsidRPr="004265AA">
        <w:rPr>
          <w:rFonts w:asciiTheme="majorHAnsi" w:hAnsiTheme="majorHAnsi" w:cstheme="majorHAnsi"/>
          <w:color w:val="000000" w:themeColor="text1"/>
        </w:rPr>
        <w:t xml:space="preserve"> before initiating operations:</w:t>
      </w:r>
    </w:p>
    <w:p w:rsidR="00BC6654" w:rsidRPr="004265AA" w:rsidRDefault="00BC6654" w:rsidP="0071627D">
      <w:pPr>
        <w:pStyle w:val="HTMLPreformatted"/>
        <w:rPr>
          <w:rFonts w:asciiTheme="majorHAnsi" w:hAnsiTheme="majorHAnsi" w:cstheme="majorHAnsi"/>
          <w:color w:val="000000" w:themeColor="text1"/>
        </w:rPr>
      </w:pPr>
    </w:p>
    <w:p w:rsidR="0071627D" w:rsidRPr="004265AA" w:rsidRDefault="0071627D" w:rsidP="0071627D">
      <w:pPr>
        <w:pStyle w:val="HTMLPreformatted"/>
        <w:rPr>
          <w:rStyle w:val="HTMLCode"/>
          <w:rFonts w:asciiTheme="majorHAnsi" w:eastAsiaTheme="majorEastAsia" w:hAnsiTheme="majorHAnsi" w:cstheme="majorHAnsi"/>
          <w:color w:val="000000" w:themeColor="text1"/>
        </w:rPr>
      </w:pPr>
      <w:r w:rsidRPr="004265AA">
        <w:rPr>
          <w:rStyle w:val="HTMLCode"/>
          <w:rFonts w:asciiTheme="majorHAnsi" w:eastAsiaTheme="majorEastAsia" w:hAnsiTheme="majorHAnsi" w:cstheme="majorHAnsi"/>
          <w:color w:val="000000" w:themeColor="text1"/>
        </w:rPr>
        <w:t>kinit yourusername@YOUR.REALM</w:t>
      </w:r>
    </w:p>
    <w:p w:rsidR="0071627D" w:rsidRPr="004265AA" w:rsidRDefault="0071627D" w:rsidP="0071627D">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Debo then transparently uses GSSAPI to authenticate with the server.</w:t>
      </w:r>
    </w:p>
    <w:p w:rsidR="0071627D" w:rsidRPr="004265AA" w:rsidRDefault="0071627D" w:rsidP="0071627D">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The client principal is expected to match the system user running the Debo command, and the service principal must follow the form:</w:t>
      </w:r>
    </w:p>
    <w:p w:rsidR="00BC6654" w:rsidRPr="004265AA" w:rsidRDefault="00BC6654" w:rsidP="0071627D">
      <w:pPr>
        <w:pStyle w:val="HTMLPreformatted"/>
        <w:rPr>
          <w:rFonts w:asciiTheme="majorHAnsi" w:hAnsiTheme="majorHAnsi" w:cstheme="majorHAnsi"/>
          <w:color w:val="000000" w:themeColor="text1"/>
        </w:rPr>
      </w:pPr>
    </w:p>
    <w:p w:rsidR="0071627D" w:rsidRPr="004265AA" w:rsidRDefault="0071627D" w:rsidP="0071627D">
      <w:pPr>
        <w:pStyle w:val="HTMLPreformatted"/>
        <w:rPr>
          <w:rStyle w:val="HTMLCode"/>
          <w:rFonts w:asciiTheme="majorHAnsi" w:eastAsiaTheme="majorEastAsia" w:hAnsiTheme="majorHAnsi" w:cstheme="majorHAnsi"/>
          <w:color w:val="000000" w:themeColor="text1"/>
        </w:rPr>
      </w:pPr>
      <w:r w:rsidRPr="004265AA">
        <w:rPr>
          <w:rStyle w:val="HTMLCode"/>
          <w:rFonts w:asciiTheme="majorHAnsi" w:eastAsiaTheme="majorEastAsia" w:hAnsiTheme="majorHAnsi" w:cstheme="majorHAnsi"/>
          <w:color w:val="000000" w:themeColor="text1"/>
        </w:rPr>
        <w:t>debo/hostname@REALM</w:t>
      </w:r>
    </w:p>
    <w:p w:rsidR="0071627D" w:rsidRPr="004265AA" w:rsidRDefault="0071627D" w:rsidP="0071627D">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To verify or debug authentication issues, environment variables like </w:t>
      </w:r>
      <w:r w:rsidRPr="004265AA">
        <w:rPr>
          <w:rStyle w:val="HTMLCode"/>
          <w:rFonts w:asciiTheme="majorHAnsi" w:eastAsiaTheme="majorEastAsia" w:hAnsiTheme="majorHAnsi" w:cstheme="majorHAnsi"/>
          <w:color w:val="000000" w:themeColor="text1"/>
        </w:rPr>
        <w:t>KRB5_TRACE=/dev/stdout</w:t>
      </w:r>
      <w:r w:rsidRPr="004265AA">
        <w:rPr>
          <w:rFonts w:asciiTheme="majorHAnsi" w:hAnsiTheme="majorHAnsi" w:cstheme="majorHAnsi"/>
          <w:color w:val="000000" w:themeColor="text1"/>
        </w:rPr>
        <w:t xml:space="preserve"> can be useful.</w:t>
      </w:r>
    </w:p>
    <w:p w:rsidR="0071627D" w:rsidRPr="004265AA" w:rsidRDefault="0071627D" w:rsidP="0071627D">
      <w:pPr>
        <w:pStyle w:val="Heading4"/>
        <w:rPr>
          <w:rFonts w:cstheme="majorHAnsi"/>
          <w:i w:val="0"/>
          <w:color w:val="000000" w:themeColor="text1"/>
        </w:rPr>
      </w:pPr>
      <w:r w:rsidRPr="004265AA">
        <w:rPr>
          <w:rFonts w:cstheme="majorHAnsi"/>
          <w:i w:val="0"/>
          <w:color w:val="000000" w:themeColor="text1"/>
        </w:rPr>
        <w:t>Dependencies</w:t>
      </w:r>
    </w:p>
    <w:p w:rsidR="0071627D" w:rsidRPr="004265AA" w:rsidRDefault="0071627D" w:rsidP="0071627D">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Debo's build system automatically checks for the presence of required libraries:</w:t>
      </w:r>
    </w:p>
    <w:p w:rsidR="0071627D" w:rsidRPr="004265AA" w:rsidRDefault="0071627D" w:rsidP="001B4361">
      <w:pPr>
        <w:pStyle w:val="NormalWeb"/>
        <w:numPr>
          <w:ilvl w:val="0"/>
          <w:numId w:val="9"/>
        </w:numPr>
        <w:rPr>
          <w:rFonts w:asciiTheme="majorHAnsi" w:hAnsiTheme="majorHAnsi" w:cstheme="majorHAnsi"/>
          <w:color w:val="000000" w:themeColor="text1"/>
        </w:rPr>
      </w:pPr>
      <w:r w:rsidRPr="004265AA">
        <w:rPr>
          <w:rStyle w:val="HTMLCode"/>
          <w:rFonts w:asciiTheme="majorHAnsi" w:eastAsiaTheme="majorEastAsia" w:hAnsiTheme="majorHAnsi" w:cstheme="majorHAnsi"/>
          <w:color w:val="000000" w:themeColor="text1"/>
        </w:rPr>
        <w:t>libgssapi_krb5</w:t>
      </w:r>
      <w:r w:rsidRPr="004265AA">
        <w:rPr>
          <w:rFonts w:asciiTheme="majorHAnsi" w:hAnsiTheme="majorHAnsi" w:cstheme="majorHAnsi"/>
          <w:color w:val="000000" w:themeColor="text1"/>
        </w:rPr>
        <w:t xml:space="preserve"> for GSSAPI-based Kerberos support</w:t>
      </w:r>
    </w:p>
    <w:p w:rsidR="0071627D" w:rsidRPr="004265AA" w:rsidRDefault="0071627D" w:rsidP="001B4361">
      <w:pPr>
        <w:pStyle w:val="NormalWeb"/>
        <w:numPr>
          <w:ilvl w:val="0"/>
          <w:numId w:val="9"/>
        </w:numPr>
        <w:rPr>
          <w:rFonts w:asciiTheme="majorHAnsi" w:hAnsiTheme="majorHAnsi" w:cstheme="majorHAnsi"/>
          <w:color w:val="000000" w:themeColor="text1"/>
        </w:rPr>
      </w:pPr>
      <w:r w:rsidRPr="004265AA">
        <w:rPr>
          <w:rStyle w:val="HTMLCode"/>
          <w:rFonts w:asciiTheme="majorHAnsi" w:eastAsiaTheme="majorEastAsia" w:hAnsiTheme="majorHAnsi" w:cstheme="majorHAnsi"/>
          <w:color w:val="000000" w:themeColor="text1"/>
        </w:rPr>
        <w:t>libkrb5-dev</w:t>
      </w:r>
      <w:r w:rsidRPr="004265AA">
        <w:rPr>
          <w:rFonts w:asciiTheme="majorHAnsi" w:hAnsiTheme="majorHAnsi" w:cstheme="majorHAnsi"/>
          <w:color w:val="000000" w:themeColor="text1"/>
        </w:rPr>
        <w:t xml:space="preserve"> for development headers and linking</w:t>
      </w:r>
    </w:p>
    <w:p w:rsidR="0071627D" w:rsidRPr="004265AA" w:rsidRDefault="0071627D" w:rsidP="001B4361">
      <w:pPr>
        <w:pStyle w:val="NormalWeb"/>
        <w:numPr>
          <w:ilvl w:val="0"/>
          <w:numId w:val="9"/>
        </w:numPr>
        <w:rPr>
          <w:rFonts w:asciiTheme="majorHAnsi" w:hAnsiTheme="majorHAnsi" w:cstheme="majorHAnsi"/>
          <w:color w:val="000000" w:themeColor="text1"/>
        </w:rPr>
      </w:pPr>
      <w:r w:rsidRPr="004265AA">
        <w:rPr>
          <w:rFonts w:asciiTheme="majorHAnsi" w:hAnsiTheme="majorHAnsi" w:cstheme="majorHAnsi"/>
          <w:color w:val="000000" w:themeColor="text1"/>
        </w:rPr>
        <w:t xml:space="preserve">Ensure the </w:t>
      </w:r>
      <w:r w:rsidRPr="004265AA">
        <w:rPr>
          <w:rStyle w:val="HTMLCode"/>
          <w:rFonts w:asciiTheme="majorHAnsi" w:eastAsiaTheme="majorEastAsia" w:hAnsiTheme="majorHAnsi" w:cstheme="majorHAnsi"/>
          <w:color w:val="000000" w:themeColor="text1"/>
        </w:rPr>
        <w:t>pkg-config</w:t>
      </w:r>
      <w:r w:rsidRPr="004265AA">
        <w:rPr>
          <w:rFonts w:asciiTheme="majorHAnsi" w:hAnsiTheme="majorHAnsi" w:cstheme="majorHAnsi"/>
          <w:color w:val="000000" w:themeColor="text1"/>
        </w:rPr>
        <w:t xml:space="preserve"> utility can locate these libraries</w:t>
      </w:r>
    </w:p>
    <w:p w:rsidR="0071627D" w:rsidRPr="004265AA" w:rsidRDefault="0071627D" w:rsidP="0071627D">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If GSSAPI support is not found, the build process will fail with an informative error message.</w:t>
      </w:r>
    </w:p>
    <w:p w:rsidR="002C3B5B" w:rsidRPr="004265AA" w:rsidRDefault="002C3B5B" w:rsidP="00526D51">
      <w:pPr>
        <w:shd w:val="clear" w:color="auto" w:fill="FFFFFF"/>
        <w:spacing w:before="206" w:after="206" w:line="429" w:lineRule="atLeast"/>
        <w:rPr>
          <w:rFonts w:asciiTheme="majorHAnsi" w:eastAsia="Times New Roman" w:hAnsiTheme="majorHAnsi" w:cstheme="majorHAnsi"/>
          <w:color w:val="000000" w:themeColor="text1"/>
          <w:sz w:val="24"/>
          <w:szCs w:val="24"/>
        </w:rPr>
      </w:pPr>
    </w:p>
    <w:p w:rsidR="0071627D" w:rsidRPr="004265AA" w:rsidRDefault="0071627D" w:rsidP="00526D51">
      <w:pPr>
        <w:shd w:val="clear" w:color="auto" w:fill="FFFFFF"/>
        <w:spacing w:before="206" w:after="206" w:line="429" w:lineRule="atLeast"/>
        <w:rPr>
          <w:rFonts w:asciiTheme="majorHAnsi" w:eastAsia="Times New Roman" w:hAnsiTheme="majorHAnsi" w:cstheme="majorHAnsi"/>
          <w:color w:val="000000" w:themeColor="text1"/>
          <w:sz w:val="24"/>
          <w:szCs w:val="24"/>
        </w:rPr>
      </w:pPr>
    </w:p>
    <w:p w:rsidR="000C46CC" w:rsidRPr="004265AA" w:rsidRDefault="000C46CC" w:rsidP="00526D51">
      <w:pPr>
        <w:shd w:val="clear" w:color="auto" w:fill="FFFFFF"/>
        <w:spacing w:before="206" w:after="206" w:line="429" w:lineRule="atLeast"/>
        <w:rPr>
          <w:rFonts w:asciiTheme="majorHAnsi" w:eastAsia="Times New Roman" w:hAnsiTheme="majorHAnsi" w:cstheme="majorHAnsi"/>
          <w:color w:val="000000" w:themeColor="text1"/>
          <w:sz w:val="24"/>
          <w:szCs w:val="24"/>
        </w:rPr>
      </w:pPr>
    </w:p>
    <w:p w:rsidR="000C46CC" w:rsidRPr="004265AA" w:rsidRDefault="000C46CC" w:rsidP="00526D51">
      <w:pPr>
        <w:shd w:val="clear" w:color="auto" w:fill="FFFFFF"/>
        <w:spacing w:before="206" w:after="206" w:line="429" w:lineRule="atLeast"/>
        <w:rPr>
          <w:rFonts w:asciiTheme="majorHAnsi" w:eastAsia="Times New Roman" w:hAnsiTheme="majorHAnsi" w:cstheme="majorHAnsi"/>
          <w:color w:val="000000" w:themeColor="text1"/>
          <w:sz w:val="24"/>
          <w:szCs w:val="24"/>
        </w:rPr>
      </w:pPr>
    </w:p>
    <w:p w:rsidR="001D4FDD" w:rsidRPr="004265AA" w:rsidRDefault="001D4FDD" w:rsidP="00DE32DB">
      <w:pPr>
        <w:pStyle w:val="Heading1"/>
      </w:pPr>
      <w:bookmarkStart w:id="13" w:name="_Toc205192618"/>
      <w:r w:rsidRPr="004265AA">
        <w:lastRenderedPageBreak/>
        <w:t>Version supported</w:t>
      </w:r>
      <w:bookmarkEnd w:id="13"/>
      <w:r w:rsidRPr="004265AA">
        <w:t xml:space="preserve"> </w:t>
      </w:r>
    </w:p>
    <w:p w:rsidR="001D4FDD" w:rsidRPr="004265AA" w:rsidRDefault="001D4FDD" w:rsidP="001D4FDD">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Debo is designed to support a wide range of versions across various components of the Hadoop ecosystem, enabling users to manage and deploy compatible services with confidence. The tool currently supports multiple versions of core technologies, including </w:t>
      </w:r>
      <w:r w:rsidRPr="004265AA">
        <w:rPr>
          <w:rStyle w:val="Strong"/>
          <w:rFonts w:asciiTheme="majorHAnsi" w:hAnsiTheme="majorHAnsi" w:cstheme="majorHAnsi"/>
          <w:color w:val="000000" w:themeColor="text1"/>
        </w:rPr>
        <w:t>Hadoop</w:t>
      </w:r>
      <w:r w:rsidRPr="004265AA">
        <w:rPr>
          <w:rFonts w:asciiTheme="majorHAnsi" w:hAnsiTheme="majorHAnsi" w:cstheme="majorHAnsi"/>
          <w:color w:val="000000" w:themeColor="text1"/>
        </w:rPr>
        <w:t xml:space="preserve"> (2.10.2 to 3.4.1), </w:t>
      </w:r>
      <w:r w:rsidRPr="004265AA">
        <w:rPr>
          <w:rStyle w:val="Strong"/>
          <w:rFonts w:asciiTheme="majorHAnsi" w:hAnsiTheme="majorHAnsi" w:cstheme="majorHAnsi"/>
          <w:color w:val="000000" w:themeColor="text1"/>
        </w:rPr>
        <w:t>HBase</w:t>
      </w:r>
      <w:r w:rsidRPr="004265AA">
        <w:rPr>
          <w:rFonts w:asciiTheme="majorHAnsi" w:hAnsiTheme="majorHAnsi" w:cstheme="majorHAnsi"/>
          <w:color w:val="000000" w:themeColor="text1"/>
        </w:rPr>
        <w:t xml:space="preserve"> (2.4.18 to 2.6.2), </w:t>
      </w:r>
      <w:r w:rsidRPr="004265AA">
        <w:rPr>
          <w:rStyle w:val="Strong"/>
          <w:rFonts w:asciiTheme="majorHAnsi" w:hAnsiTheme="majorHAnsi" w:cstheme="majorHAnsi"/>
          <w:color w:val="000000" w:themeColor="text1"/>
        </w:rPr>
        <w:t>Hive</w:t>
      </w:r>
      <w:r w:rsidRPr="004265AA">
        <w:rPr>
          <w:rFonts w:asciiTheme="majorHAnsi" w:hAnsiTheme="majorHAnsi" w:cstheme="majorHAnsi"/>
          <w:color w:val="000000" w:themeColor="text1"/>
        </w:rPr>
        <w:t xml:space="preserve"> (4.0.1), </w:t>
      </w:r>
      <w:r w:rsidRPr="004265AA">
        <w:rPr>
          <w:rStyle w:val="Strong"/>
          <w:rFonts w:asciiTheme="majorHAnsi" w:hAnsiTheme="majorHAnsi" w:cstheme="majorHAnsi"/>
          <w:color w:val="000000" w:themeColor="text1"/>
        </w:rPr>
        <w:t>Flink</w:t>
      </w:r>
      <w:r w:rsidRPr="004265AA">
        <w:rPr>
          <w:rFonts w:asciiTheme="majorHAnsi" w:hAnsiTheme="majorHAnsi" w:cstheme="majorHAnsi"/>
          <w:color w:val="000000" w:themeColor="text1"/>
        </w:rPr>
        <w:t xml:space="preserve"> (1.17.2 to 1.20.1), </w:t>
      </w:r>
      <w:r w:rsidRPr="004265AA">
        <w:rPr>
          <w:rStyle w:val="Strong"/>
          <w:rFonts w:asciiTheme="majorHAnsi" w:hAnsiTheme="majorHAnsi" w:cstheme="majorHAnsi"/>
          <w:color w:val="000000" w:themeColor="text1"/>
        </w:rPr>
        <w:t>Tez</w:t>
      </w:r>
      <w:r w:rsidRPr="004265AA">
        <w:rPr>
          <w:rFonts w:asciiTheme="majorHAnsi" w:hAnsiTheme="majorHAnsi" w:cstheme="majorHAnsi"/>
          <w:color w:val="000000" w:themeColor="text1"/>
        </w:rPr>
        <w:t xml:space="preserve"> (0.9.2 to 0.10.4), </w:t>
      </w:r>
      <w:r w:rsidRPr="004265AA">
        <w:rPr>
          <w:rStyle w:val="Strong"/>
          <w:rFonts w:asciiTheme="majorHAnsi" w:hAnsiTheme="majorHAnsi" w:cstheme="majorHAnsi"/>
          <w:color w:val="000000" w:themeColor="text1"/>
        </w:rPr>
        <w:t>Ranger</w:t>
      </w:r>
      <w:r w:rsidRPr="004265AA">
        <w:rPr>
          <w:rFonts w:asciiTheme="majorHAnsi" w:hAnsiTheme="majorHAnsi" w:cstheme="majorHAnsi"/>
          <w:color w:val="000000" w:themeColor="text1"/>
        </w:rPr>
        <w:t xml:space="preserve"> (0.6.3 to 2.6.0), </w:t>
      </w:r>
      <w:r w:rsidRPr="004265AA">
        <w:rPr>
          <w:rStyle w:val="Strong"/>
          <w:rFonts w:asciiTheme="majorHAnsi" w:hAnsiTheme="majorHAnsi" w:cstheme="majorHAnsi"/>
          <w:color w:val="000000" w:themeColor="text1"/>
        </w:rPr>
        <w:t>Phoenix</w:t>
      </w:r>
      <w:r w:rsidRPr="004265AA">
        <w:rPr>
          <w:rFonts w:asciiTheme="majorHAnsi" w:hAnsiTheme="majorHAnsi" w:cstheme="majorHAnsi"/>
          <w:color w:val="000000" w:themeColor="text1"/>
        </w:rPr>
        <w:t xml:space="preserve"> (4.16.1 to 5.2.1), </w:t>
      </w:r>
      <w:r w:rsidRPr="004265AA">
        <w:rPr>
          <w:rStyle w:val="Strong"/>
          <w:rFonts w:asciiTheme="majorHAnsi" w:hAnsiTheme="majorHAnsi" w:cstheme="majorHAnsi"/>
          <w:color w:val="000000" w:themeColor="text1"/>
        </w:rPr>
        <w:t>Kafka</w:t>
      </w:r>
      <w:r w:rsidRPr="004265AA">
        <w:rPr>
          <w:rFonts w:asciiTheme="majorHAnsi" w:hAnsiTheme="majorHAnsi" w:cstheme="majorHAnsi"/>
          <w:color w:val="000000" w:themeColor="text1"/>
        </w:rPr>
        <w:t xml:space="preserve"> (3.7.2 to 3.9.0), and </w:t>
      </w:r>
      <w:r w:rsidRPr="004265AA">
        <w:rPr>
          <w:rStyle w:val="Strong"/>
          <w:rFonts w:asciiTheme="majorHAnsi" w:hAnsiTheme="majorHAnsi" w:cstheme="majorHAnsi"/>
          <w:color w:val="000000" w:themeColor="text1"/>
        </w:rPr>
        <w:t>Zookeeper</w:t>
      </w:r>
      <w:r w:rsidRPr="004265AA">
        <w:rPr>
          <w:rFonts w:asciiTheme="majorHAnsi" w:hAnsiTheme="majorHAnsi" w:cstheme="majorHAnsi"/>
          <w:color w:val="000000" w:themeColor="text1"/>
        </w:rPr>
        <w:t xml:space="preserve"> (3.7.2 to 3.9.3). It also includes support for </w:t>
      </w:r>
      <w:r w:rsidRPr="004265AA">
        <w:rPr>
          <w:rStyle w:val="Strong"/>
          <w:rFonts w:asciiTheme="majorHAnsi" w:hAnsiTheme="majorHAnsi" w:cstheme="majorHAnsi"/>
          <w:color w:val="000000" w:themeColor="text1"/>
        </w:rPr>
        <w:t>Spark</w:t>
      </w:r>
      <w:r w:rsidRPr="004265AA">
        <w:rPr>
          <w:rFonts w:asciiTheme="majorHAnsi" w:hAnsiTheme="majorHAnsi" w:cstheme="majorHAnsi"/>
          <w:color w:val="000000" w:themeColor="text1"/>
        </w:rPr>
        <w:t xml:space="preserve"> (3.4.4, 3.5.5), </w:t>
      </w:r>
      <w:r w:rsidRPr="004265AA">
        <w:rPr>
          <w:rStyle w:val="Strong"/>
          <w:rFonts w:asciiTheme="majorHAnsi" w:hAnsiTheme="majorHAnsi" w:cstheme="majorHAnsi"/>
          <w:color w:val="000000" w:themeColor="text1"/>
        </w:rPr>
        <w:t>Pig</w:t>
      </w:r>
      <w:r w:rsidRPr="004265AA">
        <w:rPr>
          <w:rFonts w:asciiTheme="majorHAnsi" w:hAnsiTheme="majorHAnsi" w:cstheme="majorHAnsi"/>
          <w:color w:val="000000" w:themeColor="text1"/>
        </w:rPr>
        <w:t xml:space="preserve"> (0.16.0, 0.17.0), </w:t>
      </w:r>
      <w:r w:rsidRPr="004265AA">
        <w:rPr>
          <w:rStyle w:val="Strong"/>
          <w:rFonts w:asciiTheme="majorHAnsi" w:hAnsiTheme="majorHAnsi" w:cstheme="majorHAnsi"/>
          <w:color w:val="000000" w:themeColor="text1"/>
        </w:rPr>
        <w:t>Livy</w:t>
      </w:r>
      <w:r w:rsidRPr="004265AA">
        <w:rPr>
          <w:rFonts w:asciiTheme="majorHAnsi" w:hAnsiTheme="majorHAnsi" w:cstheme="majorHAnsi"/>
          <w:color w:val="000000" w:themeColor="text1"/>
        </w:rPr>
        <w:t xml:space="preserve"> (0.7.1), </w:t>
      </w:r>
      <w:r w:rsidRPr="004265AA">
        <w:rPr>
          <w:rStyle w:val="Strong"/>
          <w:rFonts w:asciiTheme="majorHAnsi" w:hAnsiTheme="majorHAnsi" w:cstheme="majorHAnsi"/>
          <w:color w:val="000000" w:themeColor="text1"/>
        </w:rPr>
        <w:t>Solr</w:t>
      </w:r>
      <w:r w:rsidRPr="004265AA">
        <w:rPr>
          <w:rFonts w:asciiTheme="majorHAnsi" w:hAnsiTheme="majorHAnsi" w:cstheme="majorHAnsi"/>
          <w:color w:val="000000" w:themeColor="text1"/>
        </w:rPr>
        <w:t xml:space="preserve"> (9.8.1), and </w:t>
      </w:r>
      <w:r w:rsidRPr="004265AA">
        <w:rPr>
          <w:rStyle w:val="Strong"/>
          <w:rFonts w:asciiTheme="majorHAnsi" w:hAnsiTheme="majorHAnsi" w:cstheme="majorHAnsi"/>
          <w:color w:val="000000" w:themeColor="text1"/>
        </w:rPr>
        <w:t>Zeppelin</w:t>
      </w:r>
      <w:r w:rsidRPr="004265AA">
        <w:rPr>
          <w:rFonts w:asciiTheme="majorHAnsi" w:hAnsiTheme="majorHAnsi" w:cstheme="majorHAnsi"/>
          <w:color w:val="000000" w:themeColor="text1"/>
        </w:rPr>
        <w:t xml:space="preserve"> (0.8.2 to 0.12.0). While some tools like </w:t>
      </w:r>
      <w:r w:rsidRPr="004265AA">
        <w:rPr>
          <w:rStyle w:val="Strong"/>
          <w:rFonts w:asciiTheme="majorHAnsi" w:hAnsiTheme="majorHAnsi" w:cstheme="majorHAnsi"/>
          <w:color w:val="000000" w:themeColor="text1"/>
        </w:rPr>
        <w:t>Presto</w:t>
      </w:r>
      <w:r w:rsidRPr="004265AA">
        <w:rPr>
          <w:rFonts w:asciiTheme="majorHAnsi" w:hAnsiTheme="majorHAnsi" w:cstheme="majorHAnsi"/>
          <w:color w:val="000000" w:themeColor="text1"/>
        </w:rPr>
        <w:t xml:space="preserve"> currently do not have predefined versions, Debo's modular structure allows for future expansion. Version awareness ensures that configuration, installation, and compatibility checks are tailored precisely to the selected software stack.</w:t>
      </w:r>
    </w:p>
    <w:p w:rsidR="00874D42" w:rsidRPr="004265AA" w:rsidRDefault="00874D42" w:rsidP="001D4FDD">
      <w:pPr>
        <w:pStyle w:val="NormalWeb"/>
        <w:rPr>
          <w:rFonts w:asciiTheme="majorHAnsi" w:hAnsiTheme="majorHAnsi" w:cstheme="majorHAnsi"/>
          <w:color w:val="000000" w:themeColor="text1"/>
        </w:rPr>
      </w:pPr>
    </w:p>
    <w:p w:rsidR="00874D42" w:rsidRPr="004265AA" w:rsidRDefault="00874D42" w:rsidP="001D4FDD">
      <w:pPr>
        <w:pStyle w:val="NormalWeb"/>
        <w:rPr>
          <w:rFonts w:asciiTheme="majorHAnsi" w:hAnsiTheme="majorHAnsi" w:cstheme="majorHAnsi"/>
          <w:color w:val="000000" w:themeColor="text1"/>
        </w:rPr>
      </w:pPr>
    </w:p>
    <w:p w:rsidR="00874D42" w:rsidRPr="004265AA" w:rsidRDefault="00874D42" w:rsidP="001D4FDD">
      <w:pPr>
        <w:pStyle w:val="NormalWeb"/>
        <w:rPr>
          <w:rFonts w:asciiTheme="majorHAnsi" w:hAnsiTheme="majorHAnsi" w:cstheme="majorHAnsi"/>
          <w:color w:val="000000" w:themeColor="text1"/>
        </w:rPr>
      </w:pPr>
    </w:p>
    <w:p w:rsidR="00874D42" w:rsidRPr="004265AA" w:rsidRDefault="00874D42" w:rsidP="001D4FDD">
      <w:pPr>
        <w:pStyle w:val="NormalWeb"/>
        <w:rPr>
          <w:rFonts w:asciiTheme="majorHAnsi" w:hAnsiTheme="majorHAnsi" w:cstheme="majorHAnsi"/>
          <w:color w:val="000000" w:themeColor="text1"/>
        </w:rPr>
      </w:pPr>
    </w:p>
    <w:p w:rsidR="00874D42" w:rsidRPr="004265AA" w:rsidRDefault="00874D42" w:rsidP="001D4FDD">
      <w:pPr>
        <w:pStyle w:val="NormalWeb"/>
        <w:rPr>
          <w:rFonts w:asciiTheme="majorHAnsi" w:hAnsiTheme="majorHAnsi" w:cstheme="majorHAnsi"/>
          <w:color w:val="000000" w:themeColor="text1"/>
        </w:rPr>
      </w:pPr>
    </w:p>
    <w:p w:rsidR="00874D42" w:rsidRPr="004265AA" w:rsidRDefault="00874D42" w:rsidP="001D4FDD">
      <w:pPr>
        <w:pStyle w:val="NormalWeb"/>
        <w:rPr>
          <w:rFonts w:asciiTheme="majorHAnsi" w:hAnsiTheme="majorHAnsi" w:cstheme="majorHAnsi"/>
          <w:color w:val="000000" w:themeColor="text1"/>
        </w:rPr>
      </w:pPr>
    </w:p>
    <w:p w:rsidR="00874D42" w:rsidRPr="004265AA" w:rsidRDefault="00874D42" w:rsidP="001D4FDD">
      <w:pPr>
        <w:pStyle w:val="NormalWeb"/>
        <w:rPr>
          <w:rFonts w:asciiTheme="majorHAnsi" w:hAnsiTheme="majorHAnsi" w:cstheme="majorHAnsi"/>
          <w:color w:val="000000" w:themeColor="text1"/>
        </w:rPr>
      </w:pPr>
    </w:p>
    <w:p w:rsidR="00874D42" w:rsidRPr="004265AA" w:rsidRDefault="00874D42" w:rsidP="001D4FDD">
      <w:pPr>
        <w:pStyle w:val="NormalWeb"/>
        <w:rPr>
          <w:rFonts w:asciiTheme="majorHAnsi" w:hAnsiTheme="majorHAnsi" w:cstheme="majorHAnsi"/>
          <w:color w:val="000000" w:themeColor="text1"/>
        </w:rPr>
      </w:pPr>
    </w:p>
    <w:p w:rsidR="00874D42" w:rsidRPr="004265AA" w:rsidRDefault="00874D42" w:rsidP="001D4FDD">
      <w:pPr>
        <w:pStyle w:val="NormalWeb"/>
        <w:rPr>
          <w:rFonts w:asciiTheme="majorHAnsi" w:hAnsiTheme="majorHAnsi" w:cstheme="majorHAnsi"/>
          <w:color w:val="000000" w:themeColor="text1"/>
        </w:rPr>
      </w:pPr>
    </w:p>
    <w:p w:rsidR="00874D42" w:rsidRPr="004265AA" w:rsidRDefault="00874D42" w:rsidP="001D4FDD">
      <w:pPr>
        <w:pStyle w:val="NormalWeb"/>
        <w:rPr>
          <w:rFonts w:asciiTheme="majorHAnsi" w:hAnsiTheme="majorHAnsi" w:cstheme="majorHAnsi"/>
          <w:color w:val="000000" w:themeColor="text1"/>
        </w:rPr>
      </w:pPr>
    </w:p>
    <w:p w:rsidR="00874D42" w:rsidRPr="004265AA" w:rsidRDefault="00874D42" w:rsidP="001D4FDD">
      <w:pPr>
        <w:pStyle w:val="NormalWeb"/>
        <w:rPr>
          <w:rFonts w:asciiTheme="majorHAnsi" w:hAnsiTheme="majorHAnsi" w:cstheme="majorHAnsi"/>
          <w:color w:val="000000" w:themeColor="text1"/>
        </w:rPr>
      </w:pPr>
    </w:p>
    <w:p w:rsidR="00874D42" w:rsidRPr="004265AA" w:rsidRDefault="00874D42" w:rsidP="001D4FDD">
      <w:pPr>
        <w:pStyle w:val="NormalWeb"/>
        <w:rPr>
          <w:rFonts w:asciiTheme="majorHAnsi" w:hAnsiTheme="majorHAnsi" w:cstheme="majorHAnsi"/>
          <w:color w:val="000000" w:themeColor="text1"/>
        </w:rPr>
      </w:pPr>
    </w:p>
    <w:p w:rsidR="00874D42" w:rsidRPr="004265AA" w:rsidRDefault="00874D42" w:rsidP="001D4FDD">
      <w:pPr>
        <w:pStyle w:val="NormalWeb"/>
        <w:rPr>
          <w:rFonts w:asciiTheme="majorHAnsi" w:hAnsiTheme="majorHAnsi" w:cstheme="majorHAnsi"/>
          <w:color w:val="000000" w:themeColor="text1"/>
        </w:rPr>
      </w:pPr>
    </w:p>
    <w:p w:rsidR="0071627D" w:rsidRPr="004265AA" w:rsidRDefault="0071627D" w:rsidP="00526D51">
      <w:pPr>
        <w:shd w:val="clear" w:color="auto" w:fill="FFFFFF"/>
        <w:spacing w:before="206" w:after="206" w:line="429" w:lineRule="atLeast"/>
        <w:rPr>
          <w:rFonts w:asciiTheme="majorHAnsi" w:eastAsia="Times New Roman" w:hAnsiTheme="majorHAnsi" w:cstheme="majorHAnsi"/>
          <w:color w:val="000000" w:themeColor="text1"/>
          <w:sz w:val="24"/>
          <w:szCs w:val="24"/>
        </w:rPr>
      </w:pPr>
    </w:p>
    <w:p w:rsidR="00B30D45" w:rsidRPr="004265AA" w:rsidRDefault="00B30D45" w:rsidP="00915D1C">
      <w:pPr>
        <w:pStyle w:val="Heading1"/>
      </w:pPr>
      <w:bookmarkStart w:id="14" w:name="_Toc205192619"/>
      <w:r w:rsidRPr="004265AA">
        <w:lastRenderedPageBreak/>
        <w:t>Dependency Management</w:t>
      </w:r>
      <w:bookmarkEnd w:id="14"/>
    </w:p>
    <w:p w:rsidR="00B30D45" w:rsidRPr="004265AA" w:rsidRDefault="00B30D45" w:rsidP="00B30D45">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Debo features an intelligent but </w:t>
      </w:r>
      <w:r w:rsidRPr="004265AA">
        <w:rPr>
          <w:rStyle w:val="Strong"/>
          <w:rFonts w:asciiTheme="majorHAnsi" w:hAnsiTheme="majorHAnsi" w:cstheme="majorHAnsi"/>
          <w:color w:val="000000" w:themeColor="text1"/>
        </w:rPr>
        <w:t>user-controlled dependency management system</w:t>
      </w:r>
      <w:r w:rsidRPr="004265AA">
        <w:rPr>
          <w:rFonts w:asciiTheme="majorHAnsi" w:hAnsiTheme="majorHAnsi" w:cstheme="majorHAnsi"/>
          <w:color w:val="000000" w:themeColor="text1"/>
        </w:rPr>
        <w:t xml:space="preserve">, allowing users to decide whether actions on a component should also apply to its dependent services. Each component in the Hadoop ecosystem managed by Debo may have one or more dependencies—services that must be installed, started, or configured before the target component can function properly. However, Debo </w:t>
      </w:r>
      <w:r w:rsidRPr="004265AA">
        <w:rPr>
          <w:rStyle w:val="Strong"/>
          <w:rFonts w:asciiTheme="majorHAnsi" w:hAnsiTheme="majorHAnsi" w:cstheme="majorHAnsi"/>
          <w:color w:val="000000" w:themeColor="text1"/>
        </w:rPr>
        <w:t>does not apply actions to dependencies automatically</w:t>
      </w:r>
      <w:r w:rsidRPr="004265AA">
        <w:rPr>
          <w:rFonts w:asciiTheme="majorHAnsi" w:hAnsiTheme="majorHAnsi" w:cstheme="majorHAnsi"/>
          <w:color w:val="000000" w:themeColor="text1"/>
        </w:rPr>
        <w:t xml:space="preserve"> unless explicitly instructed by the user.</w:t>
      </w:r>
    </w:p>
    <w:p w:rsidR="00B30D45" w:rsidRPr="004265AA" w:rsidRDefault="00B30D45" w:rsidP="00B30D45">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To enable this behavior, users must specify the </w:t>
      </w:r>
      <w:r w:rsidRPr="004265AA">
        <w:rPr>
          <w:rStyle w:val="HTMLCode"/>
          <w:rFonts w:asciiTheme="majorHAnsi" w:hAnsiTheme="majorHAnsi" w:cstheme="majorHAnsi"/>
          <w:color w:val="000000" w:themeColor="text1"/>
        </w:rPr>
        <w:t>--with-dependencies</w:t>
      </w:r>
      <w:r w:rsidRPr="004265AA">
        <w:rPr>
          <w:rFonts w:asciiTheme="majorHAnsi" w:hAnsiTheme="majorHAnsi" w:cstheme="majorHAnsi"/>
          <w:color w:val="000000" w:themeColor="text1"/>
        </w:rPr>
        <w:t xml:space="preserve"> option (or its shorthand, if available) when issuing actions such as </w:t>
      </w:r>
      <w:r w:rsidRPr="004265AA">
        <w:rPr>
          <w:rStyle w:val="HTMLCode"/>
          <w:rFonts w:asciiTheme="majorHAnsi" w:hAnsiTheme="majorHAnsi" w:cstheme="majorHAnsi"/>
          <w:color w:val="000000" w:themeColor="text1"/>
        </w:rPr>
        <w:t>INSTALL</w:t>
      </w:r>
      <w:r w:rsidRPr="004265AA">
        <w:rPr>
          <w:rFonts w:asciiTheme="majorHAnsi" w:hAnsiTheme="majorHAnsi" w:cstheme="majorHAnsi"/>
          <w:color w:val="000000" w:themeColor="text1"/>
        </w:rPr>
        <w:t xml:space="preserve">, </w:t>
      </w:r>
      <w:r w:rsidRPr="004265AA">
        <w:rPr>
          <w:rStyle w:val="HTMLCode"/>
          <w:rFonts w:asciiTheme="majorHAnsi" w:hAnsiTheme="majorHAnsi" w:cstheme="majorHAnsi"/>
          <w:color w:val="000000" w:themeColor="text1"/>
        </w:rPr>
        <w:t>START</w:t>
      </w:r>
      <w:r w:rsidRPr="004265AA">
        <w:rPr>
          <w:rFonts w:asciiTheme="majorHAnsi" w:hAnsiTheme="majorHAnsi" w:cstheme="majorHAnsi"/>
          <w:color w:val="000000" w:themeColor="text1"/>
        </w:rPr>
        <w:t xml:space="preserve">, </w:t>
      </w:r>
      <w:r w:rsidRPr="004265AA">
        <w:rPr>
          <w:rStyle w:val="HTMLCode"/>
          <w:rFonts w:asciiTheme="majorHAnsi" w:hAnsiTheme="majorHAnsi" w:cstheme="majorHAnsi"/>
          <w:color w:val="000000" w:themeColor="text1"/>
        </w:rPr>
        <w:t>STOP</w:t>
      </w:r>
      <w:r w:rsidRPr="004265AA">
        <w:rPr>
          <w:rFonts w:asciiTheme="majorHAnsi" w:hAnsiTheme="majorHAnsi" w:cstheme="majorHAnsi"/>
          <w:color w:val="000000" w:themeColor="text1"/>
        </w:rPr>
        <w:t xml:space="preserve">, </w:t>
      </w:r>
      <w:r w:rsidRPr="004265AA">
        <w:rPr>
          <w:rStyle w:val="HTMLCode"/>
          <w:rFonts w:asciiTheme="majorHAnsi" w:hAnsiTheme="majorHAnsi" w:cstheme="majorHAnsi"/>
          <w:color w:val="000000" w:themeColor="text1"/>
        </w:rPr>
        <w:t>RESTART</w:t>
      </w:r>
      <w:r w:rsidRPr="004265AA">
        <w:rPr>
          <w:rFonts w:asciiTheme="majorHAnsi" w:hAnsiTheme="majorHAnsi" w:cstheme="majorHAnsi"/>
          <w:color w:val="000000" w:themeColor="text1"/>
        </w:rPr>
        <w:t xml:space="preserve">, or </w:t>
      </w:r>
      <w:r w:rsidRPr="004265AA">
        <w:rPr>
          <w:rStyle w:val="HTMLCode"/>
          <w:rFonts w:asciiTheme="majorHAnsi" w:hAnsiTheme="majorHAnsi" w:cstheme="majorHAnsi"/>
          <w:color w:val="000000" w:themeColor="text1"/>
        </w:rPr>
        <w:t>CONFIGURE</w:t>
      </w:r>
      <w:r w:rsidRPr="004265AA">
        <w:rPr>
          <w:rFonts w:asciiTheme="majorHAnsi" w:hAnsiTheme="majorHAnsi" w:cstheme="majorHAnsi"/>
          <w:color w:val="000000" w:themeColor="text1"/>
        </w:rPr>
        <w:t>. When this option is used, Debo resolves the dependency tree of the target component and applies the action to all its required dependencies in the correct order.</w:t>
      </w:r>
    </w:p>
    <w:p w:rsidR="00B30D45" w:rsidRPr="004265AA" w:rsidRDefault="00B30D45" w:rsidP="00B30D45">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For example:</w:t>
      </w:r>
    </w:p>
    <w:p w:rsidR="00B30D45" w:rsidRPr="004265AA" w:rsidRDefault="00B30D45" w:rsidP="001B4361">
      <w:pPr>
        <w:pStyle w:val="NormalWeb"/>
        <w:numPr>
          <w:ilvl w:val="0"/>
          <w:numId w:val="10"/>
        </w:numPr>
        <w:rPr>
          <w:rFonts w:asciiTheme="majorHAnsi" w:hAnsiTheme="majorHAnsi" w:cstheme="majorHAnsi"/>
          <w:color w:val="000000" w:themeColor="text1"/>
        </w:rPr>
      </w:pPr>
      <w:r w:rsidRPr="004265AA">
        <w:rPr>
          <w:rFonts w:asciiTheme="majorHAnsi" w:hAnsiTheme="majorHAnsi" w:cstheme="majorHAnsi"/>
          <w:color w:val="000000" w:themeColor="text1"/>
        </w:rPr>
        <w:t xml:space="preserve">Running </w:t>
      </w:r>
      <w:r w:rsidRPr="004265AA">
        <w:rPr>
          <w:rStyle w:val="HTMLCode"/>
          <w:rFonts w:asciiTheme="majorHAnsi" w:hAnsiTheme="majorHAnsi" w:cstheme="majorHAnsi"/>
          <w:color w:val="000000" w:themeColor="text1"/>
        </w:rPr>
        <w:t>debo install HBASE --with-dependencies</w:t>
      </w:r>
      <w:r w:rsidRPr="004265AA">
        <w:rPr>
          <w:rFonts w:asciiTheme="majorHAnsi" w:hAnsiTheme="majorHAnsi" w:cstheme="majorHAnsi"/>
          <w:color w:val="000000" w:themeColor="text1"/>
        </w:rPr>
        <w:t xml:space="preserve"> ensures that </w:t>
      </w:r>
      <w:r w:rsidRPr="004265AA">
        <w:rPr>
          <w:rStyle w:val="Strong"/>
          <w:rFonts w:asciiTheme="majorHAnsi" w:hAnsiTheme="majorHAnsi" w:cstheme="majorHAnsi"/>
          <w:color w:val="000000" w:themeColor="text1"/>
        </w:rPr>
        <w:t>HDFS</w:t>
      </w:r>
      <w:r w:rsidRPr="004265AA">
        <w:rPr>
          <w:rFonts w:asciiTheme="majorHAnsi" w:hAnsiTheme="majorHAnsi" w:cstheme="majorHAnsi"/>
          <w:color w:val="000000" w:themeColor="text1"/>
        </w:rPr>
        <w:t xml:space="preserve"> and </w:t>
      </w:r>
      <w:r w:rsidRPr="004265AA">
        <w:rPr>
          <w:rStyle w:val="Strong"/>
          <w:rFonts w:asciiTheme="majorHAnsi" w:hAnsiTheme="majorHAnsi" w:cstheme="majorHAnsi"/>
          <w:color w:val="000000" w:themeColor="text1"/>
        </w:rPr>
        <w:t>Zookeeper</w:t>
      </w:r>
      <w:r w:rsidRPr="004265AA">
        <w:rPr>
          <w:rFonts w:asciiTheme="majorHAnsi" w:hAnsiTheme="majorHAnsi" w:cstheme="majorHAnsi"/>
          <w:color w:val="000000" w:themeColor="text1"/>
        </w:rPr>
        <w:t xml:space="preserve"> are installed before HBase.</w:t>
      </w:r>
    </w:p>
    <w:p w:rsidR="00B30D45" w:rsidRPr="004265AA" w:rsidRDefault="00B30D45" w:rsidP="001B4361">
      <w:pPr>
        <w:pStyle w:val="NormalWeb"/>
        <w:numPr>
          <w:ilvl w:val="0"/>
          <w:numId w:val="10"/>
        </w:numPr>
        <w:rPr>
          <w:rFonts w:asciiTheme="majorHAnsi" w:hAnsiTheme="majorHAnsi" w:cstheme="majorHAnsi"/>
          <w:color w:val="000000" w:themeColor="text1"/>
        </w:rPr>
      </w:pPr>
      <w:r w:rsidRPr="004265AA">
        <w:rPr>
          <w:rStyle w:val="HTMLCode"/>
          <w:rFonts w:asciiTheme="majorHAnsi" w:hAnsiTheme="majorHAnsi" w:cstheme="majorHAnsi"/>
          <w:color w:val="000000" w:themeColor="text1"/>
        </w:rPr>
        <w:t>debo start HIVE --with-dependencies</w:t>
      </w:r>
      <w:r w:rsidRPr="004265AA">
        <w:rPr>
          <w:rFonts w:asciiTheme="majorHAnsi" w:hAnsiTheme="majorHAnsi" w:cstheme="majorHAnsi"/>
          <w:color w:val="000000" w:themeColor="text1"/>
        </w:rPr>
        <w:t xml:space="preserve"> will start </w:t>
      </w:r>
      <w:r w:rsidRPr="004265AA">
        <w:rPr>
          <w:rStyle w:val="Strong"/>
          <w:rFonts w:asciiTheme="majorHAnsi" w:hAnsiTheme="majorHAnsi" w:cstheme="majorHAnsi"/>
          <w:color w:val="000000" w:themeColor="text1"/>
        </w:rPr>
        <w:t>HDFS</w:t>
      </w:r>
      <w:r w:rsidRPr="004265AA">
        <w:rPr>
          <w:rFonts w:asciiTheme="majorHAnsi" w:hAnsiTheme="majorHAnsi" w:cstheme="majorHAnsi"/>
          <w:color w:val="000000" w:themeColor="text1"/>
        </w:rPr>
        <w:t xml:space="preserve"> and </w:t>
      </w:r>
      <w:r w:rsidRPr="004265AA">
        <w:rPr>
          <w:rStyle w:val="Strong"/>
          <w:rFonts w:asciiTheme="majorHAnsi" w:hAnsiTheme="majorHAnsi" w:cstheme="majorHAnsi"/>
          <w:color w:val="000000" w:themeColor="text1"/>
        </w:rPr>
        <w:t>Tez</w:t>
      </w:r>
      <w:r w:rsidRPr="004265AA">
        <w:rPr>
          <w:rFonts w:asciiTheme="majorHAnsi" w:hAnsiTheme="majorHAnsi" w:cstheme="majorHAnsi"/>
          <w:color w:val="000000" w:themeColor="text1"/>
        </w:rPr>
        <w:t xml:space="preserve"> (and implicitly YARN), followed by Hive.</w:t>
      </w:r>
    </w:p>
    <w:p w:rsidR="00B30D45" w:rsidRPr="004265AA" w:rsidRDefault="00B30D45" w:rsidP="001B4361">
      <w:pPr>
        <w:pStyle w:val="NormalWeb"/>
        <w:numPr>
          <w:ilvl w:val="0"/>
          <w:numId w:val="10"/>
        </w:numPr>
        <w:rPr>
          <w:rFonts w:asciiTheme="majorHAnsi" w:hAnsiTheme="majorHAnsi" w:cstheme="majorHAnsi"/>
          <w:color w:val="000000" w:themeColor="text1"/>
        </w:rPr>
      </w:pPr>
      <w:r w:rsidRPr="004265AA">
        <w:rPr>
          <w:rFonts w:asciiTheme="majorHAnsi" w:hAnsiTheme="majorHAnsi" w:cstheme="majorHAnsi"/>
          <w:color w:val="000000" w:themeColor="text1"/>
        </w:rPr>
        <w:t xml:space="preserve">If </w:t>
      </w:r>
      <w:r w:rsidRPr="004265AA">
        <w:rPr>
          <w:rStyle w:val="HTMLCode"/>
          <w:rFonts w:asciiTheme="majorHAnsi" w:hAnsiTheme="majorHAnsi" w:cstheme="majorHAnsi"/>
          <w:color w:val="000000" w:themeColor="text1"/>
        </w:rPr>
        <w:t>--with-dependencies</w:t>
      </w:r>
      <w:r w:rsidRPr="004265AA">
        <w:rPr>
          <w:rFonts w:asciiTheme="majorHAnsi" w:hAnsiTheme="majorHAnsi" w:cstheme="majorHAnsi"/>
          <w:color w:val="000000" w:themeColor="text1"/>
        </w:rPr>
        <w:t xml:space="preserve"> is omitted, only the specified component will be affected.</w:t>
      </w:r>
    </w:p>
    <w:p w:rsidR="00B30D45" w:rsidRPr="004265AA" w:rsidRDefault="00B30D45" w:rsidP="00B30D45">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This explicit control gives users flexibility—enabling them to perform isolated operations when needed, or manage full stacks when appropriate.</w:t>
      </w:r>
    </w:p>
    <w:p w:rsidR="00B30D45" w:rsidRPr="004265AA" w:rsidRDefault="00B30D45" w:rsidP="00B30D45">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The following are examples of dependency relationships: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gridCol w:w="1679"/>
      </w:tblGrid>
      <w:tr w:rsidR="001C65E0" w:rsidRPr="004265AA" w:rsidTr="00B30D45">
        <w:trPr>
          <w:tblHeader/>
          <w:tblCellSpacing w:w="15" w:type="dxa"/>
        </w:trPr>
        <w:tc>
          <w:tcPr>
            <w:tcW w:w="0" w:type="auto"/>
            <w:vAlign w:val="center"/>
            <w:hideMark/>
          </w:tcPr>
          <w:p w:rsidR="00B30D45" w:rsidRPr="004265AA" w:rsidRDefault="00B30D45">
            <w:pPr>
              <w:jc w:val="center"/>
              <w:rPr>
                <w:rFonts w:asciiTheme="majorHAnsi" w:hAnsiTheme="majorHAnsi" w:cstheme="majorHAnsi"/>
                <w:b/>
                <w:bCs/>
                <w:color w:val="000000" w:themeColor="text1"/>
              </w:rPr>
            </w:pPr>
            <w:r w:rsidRPr="004265AA">
              <w:rPr>
                <w:rFonts w:asciiTheme="majorHAnsi" w:hAnsiTheme="majorHAnsi" w:cstheme="majorHAnsi"/>
                <w:b/>
                <w:bCs/>
                <w:color w:val="000000" w:themeColor="text1"/>
              </w:rPr>
              <w:t>Component</w:t>
            </w:r>
          </w:p>
        </w:tc>
        <w:tc>
          <w:tcPr>
            <w:tcW w:w="0" w:type="auto"/>
            <w:vAlign w:val="center"/>
            <w:hideMark/>
          </w:tcPr>
          <w:p w:rsidR="00B30D45" w:rsidRPr="004265AA" w:rsidRDefault="00B30D45">
            <w:pPr>
              <w:jc w:val="center"/>
              <w:rPr>
                <w:rFonts w:asciiTheme="majorHAnsi" w:hAnsiTheme="majorHAnsi" w:cstheme="majorHAnsi"/>
                <w:b/>
                <w:bCs/>
                <w:color w:val="000000" w:themeColor="text1"/>
              </w:rPr>
            </w:pPr>
            <w:r w:rsidRPr="004265AA">
              <w:rPr>
                <w:rFonts w:asciiTheme="majorHAnsi" w:hAnsiTheme="majorHAnsi" w:cstheme="majorHAnsi"/>
                <w:b/>
                <w:bCs/>
                <w:color w:val="000000" w:themeColor="text1"/>
              </w:rPr>
              <w:t>Dependencies</w:t>
            </w:r>
          </w:p>
        </w:tc>
      </w:tr>
      <w:tr w:rsidR="001C65E0" w:rsidRPr="004265AA" w:rsidTr="00B30D45">
        <w:trPr>
          <w:tblCellSpacing w:w="15" w:type="dxa"/>
        </w:trPr>
        <w:tc>
          <w:tcPr>
            <w:tcW w:w="0" w:type="auto"/>
            <w:vAlign w:val="center"/>
            <w:hideMark/>
          </w:tcPr>
          <w:p w:rsidR="00B30D45" w:rsidRPr="004265AA" w:rsidRDefault="00B30D45">
            <w:pPr>
              <w:rPr>
                <w:rFonts w:asciiTheme="majorHAnsi" w:hAnsiTheme="majorHAnsi" w:cstheme="majorHAnsi"/>
                <w:color w:val="000000" w:themeColor="text1"/>
              </w:rPr>
            </w:pPr>
            <w:r w:rsidRPr="004265AA">
              <w:rPr>
                <w:rFonts w:asciiTheme="majorHAnsi" w:hAnsiTheme="majorHAnsi" w:cstheme="majorHAnsi"/>
                <w:color w:val="000000" w:themeColor="text1"/>
              </w:rPr>
              <w:t>HBASE</w:t>
            </w:r>
          </w:p>
        </w:tc>
        <w:tc>
          <w:tcPr>
            <w:tcW w:w="0" w:type="auto"/>
            <w:vAlign w:val="center"/>
            <w:hideMark/>
          </w:tcPr>
          <w:p w:rsidR="00B30D45" w:rsidRPr="004265AA" w:rsidRDefault="00B30D45">
            <w:pPr>
              <w:rPr>
                <w:rFonts w:asciiTheme="majorHAnsi" w:hAnsiTheme="majorHAnsi" w:cstheme="majorHAnsi"/>
                <w:color w:val="000000" w:themeColor="text1"/>
              </w:rPr>
            </w:pPr>
            <w:r w:rsidRPr="004265AA">
              <w:rPr>
                <w:rFonts w:asciiTheme="majorHAnsi" w:hAnsiTheme="majorHAnsi" w:cstheme="majorHAnsi"/>
                <w:color w:val="000000" w:themeColor="text1"/>
              </w:rPr>
              <w:t>HDFS, Zookeeper</w:t>
            </w:r>
          </w:p>
        </w:tc>
      </w:tr>
      <w:tr w:rsidR="001C65E0" w:rsidRPr="004265AA" w:rsidTr="00B30D45">
        <w:trPr>
          <w:tblCellSpacing w:w="15" w:type="dxa"/>
        </w:trPr>
        <w:tc>
          <w:tcPr>
            <w:tcW w:w="0" w:type="auto"/>
            <w:vAlign w:val="center"/>
            <w:hideMark/>
          </w:tcPr>
          <w:p w:rsidR="00B30D45" w:rsidRPr="004265AA" w:rsidRDefault="00B30D45">
            <w:pPr>
              <w:rPr>
                <w:rFonts w:asciiTheme="majorHAnsi" w:hAnsiTheme="majorHAnsi" w:cstheme="majorHAnsi"/>
                <w:color w:val="000000" w:themeColor="text1"/>
              </w:rPr>
            </w:pPr>
            <w:r w:rsidRPr="004265AA">
              <w:rPr>
                <w:rFonts w:asciiTheme="majorHAnsi" w:hAnsiTheme="majorHAnsi" w:cstheme="majorHAnsi"/>
                <w:color w:val="000000" w:themeColor="text1"/>
              </w:rPr>
              <w:t>HIVE</w:t>
            </w:r>
          </w:p>
        </w:tc>
        <w:tc>
          <w:tcPr>
            <w:tcW w:w="0" w:type="auto"/>
            <w:vAlign w:val="center"/>
            <w:hideMark/>
          </w:tcPr>
          <w:p w:rsidR="00B30D45" w:rsidRPr="004265AA" w:rsidRDefault="00B30D45">
            <w:pPr>
              <w:rPr>
                <w:rFonts w:asciiTheme="majorHAnsi" w:hAnsiTheme="majorHAnsi" w:cstheme="majorHAnsi"/>
                <w:color w:val="000000" w:themeColor="text1"/>
              </w:rPr>
            </w:pPr>
            <w:r w:rsidRPr="004265AA">
              <w:rPr>
                <w:rFonts w:asciiTheme="majorHAnsi" w:hAnsiTheme="majorHAnsi" w:cstheme="majorHAnsi"/>
                <w:color w:val="000000" w:themeColor="text1"/>
              </w:rPr>
              <w:t>HDFS, Tez</w:t>
            </w:r>
          </w:p>
        </w:tc>
      </w:tr>
      <w:tr w:rsidR="001C65E0" w:rsidRPr="004265AA" w:rsidTr="00B30D45">
        <w:trPr>
          <w:tblCellSpacing w:w="15" w:type="dxa"/>
        </w:trPr>
        <w:tc>
          <w:tcPr>
            <w:tcW w:w="0" w:type="auto"/>
            <w:vAlign w:val="center"/>
            <w:hideMark/>
          </w:tcPr>
          <w:p w:rsidR="00B30D45" w:rsidRPr="004265AA" w:rsidRDefault="00B30D45">
            <w:pPr>
              <w:rPr>
                <w:rFonts w:asciiTheme="majorHAnsi" w:hAnsiTheme="majorHAnsi" w:cstheme="majorHAnsi"/>
                <w:color w:val="000000" w:themeColor="text1"/>
              </w:rPr>
            </w:pPr>
            <w:r w:rsidRPr="004265AA">
              <w:rPr>
                <w:rFonts w:asciiTheme="majorHAnsi" w:hAnsiTheme="majorHAnsi" w:cstheme="majorHAnsi"/>
                <w:color w:val="000000" w:themeColor="text1"/>
              </w:rPr>
              <w:t>PHOENIX</w:t>
            </w:r>
          </w:p>
        </w:tc>
        <w:tc>
          <w:tcPr>
            <w:tcW w:w="0" w:type="auto"/>
            <w:vAlign w:val="center"/>
            <w:hideMark/>
          </w:tcPr>
          <w:p w:rsidR="00B30D45" w:rsidRPr="004265AA" w:rsidRDefault="00B30D45">
            <w:pPr>
              <w:rPr>
                <w:rFonts w:asciiTheme="majorHAnsi" w:hAnsiTheme="majorHAnsi" w:cstheme="majorHAnsi"/>
                <w:color w:val="000000" w:themeColor="text1"/>
              </w:rPr>
            </w:pPr>
            <w:r w:rsidRPr="004265AA">
              <w:rPr>
                <w:rFonts w:asciiTheme="majorHAnsi" w:hAnsiTheme="majorHAnsi" w:cstheme="majorHAnsi"/>
                <w:color w:val="000000" w:themeColor="text1"/>
              </w:rPr>
              <w:t>HBase</w:t>
            </w:r>
          </w:p>
        </w:tc>
      </w:tr>
      <w:tr w:rsidR="001C65E0" w:rsidRPr="004265AA" w:rsidTr="00B30D45">
        <w:trPr>
          <w:tblCellSpacing w:w="15" w:type="dxa"/>
        </w:trPr>
        <w:tc>
          <w:tcPr>
            <w:tcW w:w="0" w:type="auto"/>
            <w:vAlign w:val="center"/>
            <w:hideMark/>
          </w:tcPr>
          <w:p w:rsidR="00B30D45" w:rsidRPr="004265AA" w:rsidRDefault="00B30D45">
            <w:pPr>
              <w:rPr>
                <w:rFonts w:asciiTheme="majorHAnsi" w:hAnsiTheme="majorHAnsi" w:cstheme="majorHAnsi"/>
                <w:color w:val="000000" w:themeColor="text1"/>
              </w:rPr>
            </w:pPr>
            <w:r w:rsidRPr="004265AA">
              <w:rPr>
                <w:rFonts w:asciiTheme="majorHAnsi" w:hAnsiTheme="majorHAnsi" w:cstheme="majorHAnsi"/>
                <w:color w:val="000000" w:themeColor="text1"/>
              </w:rPr>
              <w:t>STORM</w:t>
            </w:r>
          </w:p>
        </w:tc>
        <w:tc>
          <w:tcPr>
            <w:tcW w:w="0" w:type="auto"/>
            <w:vAlign w:val="center"/>
            <w:hideMark/>
          </w:tcPr>
          <w:p w:rsidR="00B30D45" w:rsidRPr="004265AA" w:rsidRDefault="00B30D45">
            <w:pPr>
              <w:rPr>
                <w:rFonts w:asciiTheme="majorHAnsi" w:hAnsiTheme="majorHAnsi" w:cstheme="majorHAnsi"/>
                <w:color w:val="000000" w:themeColor="text1"/>
              </w:rPr>
            </w:pPr>
            <w:r w:rsidRPr="004265AA">
              <w:rPr>
                <w:rFonts w:asciiTheme="majorHAnsi" w:hAnsiTheme="majorHAnsi" w:cstheme="majorHAnsi"/>
                <w:color w:val="000000" w:themeColor="text1"/>
              </w:rPr>
              <w:t>Zookeeper</w:t>
            </w:r>
          </w:p>
        </w:tc>
      </w:tr>
      <w:tr w:rsidR="001C65E0" w:rsidRPr="004265AA" w:rsidTr="00B30D45">
        <w:trPr>
          <w:tblCellSpacing w:w="15" w:type="dxa"/>
        </w:trPr>
        <w:tc>
          <w:tcPr>
            <w:tcW w:w="0" w:type="auto"/>
            <w:vAlign w:val="center"/>
            <w:hideMark/>
          </w:tcPr>
          <w:p w:rsidR="00B30D45" w:rsidRPr="004265AA" w:rsidRDefault="00B30D45">
            <w:pPr>
              <w:rPr>
                <w:rFonts w:asciiTheme="majorHAnsi" w:hAnsiTheme="majorHAnsi" w:cstheme="majorHAnsi"/>
                <w:color w:val="000000" w:themeColor="text1"/>
              </w:rPr>
            </w:pPr>
            <w:r w:rsidRPr="004265AA">
              <w:rPr>
                <w:rFonts w:asciiTheme="majorHAnsi" w:hAnsiTheme="majorHAnsi" w:cstheme="majorHAnsi"/>
                <w:color w:val="000000" w:themeColor="text1"/>
              </w:rPr>
              <w:t>SPARK</w:t>
            </w:r>
          </w:p>
        </w:tc>
        <w:tc>
          <w:tcPr>
            <w:tcW w:w="0" w:type="auto"/>
            <w:vAlign w:val="center"/>
            <w:hideMark/>
          </w:tcPr>
          <w:p w:rsidR="00B30D45" w:rsidRPr="004265AA" w:rsidRDefault="00B30D45">
            <w:pPr>
              <w:rPr>
                <w:rFonts w:asciiTheme="majorHAnsi" w:hAnsiTheme="majorHAnsi" w:cstheme="majorHAnsi"/>
                <w:color w:val="000000" w:themeColor="text1"/>
              </w:rPr>
            </w:pPr>
            <w:r w:rsidRPr="004265AA">
              <w:rPr>
                <w:rFonts w:asciiTheme="majorHAnsi" w:hAnsiTheme="majorHAnsi" w:cstheme="majorHAnsi"/>
                <w:color w:val="000000" w:themeColor="text1"/>
              </w:rPr>
              <w:t>HDFS</w:t>
            </w:r>
          </w:p>
        </w:tc>
      </w:tr>
      <w:tr w:rsidR="001C65E0" w:rsidRPr="004265AA" w:rsidTr="00B30D45">
        <w:trPr>
          <w:tblCellSpacing w:w="15" w:type="dxa"/>
        </w:trPr>
        <w:tc>
          <w:tcPr>
            <w:tcW w:w="0" w:type="auto"/>
            <w:vAlign w:val="center"/>
            <w:hideMark/>
          </w:tcPr>
          <w:p w:rsidR="00B30D45" w:rsidRPr="004265AA" w:rsidRDefault="00B30D45">
            <w:pPr>
              <w:rPr>
                <w:rFonts w:asciiTheme="majorHAnsi" w:hAnsiTheme="majorHAnsi" w:cstheme="majorHAnsi"/>
                <w:color w:val="000000" w:themeColor="text1"/>
              </w:rPr>
            </w:pPr>
            <w:r w:rsidRPr="004265AA">
              <w:rPr>
                <w:rFonts w:asciiTheme="majorHAnsi" w:hAnsiTheme="majorHAnsi" w:cstheme="majorHAnsi"/>
                <w:color w:val="000000" w:themeColor="text1"/>
              </w:rPr>
              <w:t>TEZ</w:t>
            </w:r>
          </w:p>
        </w:tc>
        <w:tc>
          <w:tcPr>
            <w:tcW w:w="0" w:type="auto"/>
            <w:vAlign w:val="center"/>
            <w:hideMark/>
          </w:tcPr>
          <w:p w:rsidR="00B30D45" w:rsidRPr="004265AA" w:rsidRDefault="00B30D45">
            <w:pPr>
              <w:rPr>
                <w:rFonts w:asciiTheme="majorHAnsi" w:hAnsiTheme="majorHAnsi" w:cstheme="majorHAnsi"/>
                <w:color w:val="000000" w:themeColor="text1"/>
              </w:rPr>
            </w:pPr>
            <w:r w:rsidRPr="004265AA">
              <w:rPr>
                <w:rFonts w:asciiTheme="majorHAnsi" w:hAnsiTheme="majorHAnsi" w:cstheme="majorHAnsi"/>
                <w:color w:val="000000" w:themeColor="text1"/>
              </w:rPr>
              <w:t>HDFS</w:t>
            </w:r>
          </w:p>
        </w:tc>
      </w:tr>
      <w:tr w:rsidR="001C65E0" w:rsidRPr="004265AA" w:rsidTr="00B30D45">
        <w:trPr>
          <w:tblCellSpacing w:w="15" w:type="dxa"/>
        </w:trPr>
        <w:tc>
          <w:tcPr>
            <w:tcW w:w="0" w:type="auto"/>
            <w:vAlign w:val="center"/>
            <w:hideMark/>
          </w:tcPr>
          <w:p w:rsidR="00B30D45" w:rsidRPr="004265AA" w:rsidRDefault="00B30D45">
            <w:pPr>
              <w:rPr>
                <w:rFonts w:asciiTheme="majorHAnsi" w:hAnsiTheme="majorHAnsi" w:cstheme="majorHAnsi"/>
                <w:color w:val="000000" w:themeColor="text1"/>
              </w:rPr>
            </w:pPr>
            <w:r w:rsidRPr="004265AA">
              <w:rPr>
                <w:rFonts w:asciiTheme="majorHAnsi" w:hAnsiTheme="majorHAnsi" w:cstheme="majorHAnsi"/>
                <w:color w:val="000000" w:themeColor="text1"/>
              </w:rPr>
              <w:t>LIVY</w:t>
            </w:r>
          </w:p>
        </w:tc>
        <w:tc>
          <w:tcPr>
            <w:tcW w:w="0" w:type="auto"/>
            <w:vAlign w:val="center"/>
            <w:hideMark/>
          </w:tcPr>
          <w:p w:rsidR="00B30D45" w:rsidRPr="004265AA" w:rsidRDefault="00B30D45">
            <w:pPr>
              <w:rPr>
                <w:rFonts w:asciiTheme="majorHAnsi" w:hAnsiTheme="majorHAnsi" w:cstheme="majorHAnsi"/>
                <w:color w:val="000000" w:themeColor="text1"/>
              </w:rPr>
            </w:pPr>
            <w:r w:rsidRPr="004265AA">
              <w:rPr>
                <w:rFonts w:asciiTheme="majorHAnsi" w:hAnsiTheme="majorHAnsi" w:cstheme="majorHAnsi"/>
                <w:color w:val="000000" w:themeColor="text1"/>
              </w:rPr>
              <w:t>Spark</w:t>
            </w:r>
          </w:p>
        </w:tc>
      </w:tr>
      <w:tr w:rsidR="001C65E0" w:rsidRPr="004265AA" w:rsidTr="00B30D45">
        <w:trPr>
          <w:tblCellSpacing w:w="15" w:type="dxa"/>
        </w:trPr>
        <w:tc>
          <w:tcPr>
            <w:tcW w:w="0" w:type="auto"/>
            <w:vAlign w:val="center"/>
            <w:hideMark/>
          </w:tcPr>
          <w:p w:rsidR="00B30D45" w:rsidRPr="004265AA" w:rsidRDefault="00B30D45">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RANGER</w:t>
            </w:r>
          </w:p>
        </w:tc>
        <w:tc>
          <w:tcPr>
            <w:tcW w:w="0" w:type="auto"/>
            <w:vAlign w:val="center"/>
            <w:hideMark/>
          </w:tcPr>
          <w:p w:rsidR="00B30D45" w:rsidRPr="004265AA" w:rsidRDefault="00B30D45">
            <w:pPr>
              <w:rPr>
                <w:rFonts w:asciiTheme="majorHAnsi" w:hAnsiTheme="majorHAnsi" w:cstheme="majorHAnsi"/>
                <w:color w:val="000000" w:themeColor="text1"/>
              </w:rPr>
            </w:pPr>
            <w:r w:rsidRPr="004265AA">
              <w:rPr>
                <w:rFonts w:asciiTheme="majorHAnsi" w:hAnsiTheme="majorHAnsi" w:cstheme="majorHAnsi"/>
                <w:color w:val="000000" w:themeColor="text1"/>
              </w:rPr>
              <w:t>Solr, HDFS</w:t>
            </w:r>
          </w:p>
        </w:tc>
      </w:tr>
      <w:tr w:rsidR="001C65E0" w:rsidRPr="004265AA" w:rsidTr="00B30D45">
        <w:trPr>
          <w:tblCellSpacing w:w="15" w:type="dxa"/>
        </w:trPr>
        <w:tc>
          <w:tcPr>
            <w:tcW w:w="0" w:type="auto"/>
            <w:vAlign w:val="center"/>
            <w:hideMark/>
          </w:tcPr>
          <w:p w:rsidR="00B30D45" w:rsidRPr="004265AA" w:rsidRDefault="00B30D45">
            <w:pPr>
              <w:rPr>
                <w:rFonts w:asciiTheme="majorHAnsi" w:hAnsiTheme="majorHAnsi" w:cstheme="majorHAnsi"/>
                <w:color w:val="000000" w:themeColor="text1"/>
              </w:rPr>
            </w:pPr>
            <w:r w:rsidRPr="004265AA">
              <w:rPr>
                <w:rFonts w:asciiTheme="majorHAnsi" w:hAnsiTheme="majorHAnsi" w:cstheme="majorHAnsi"/>
                <w:color w:val="000000" w:themeColor="text1"/>
              </w:rPr>
              <w:t>ATLAS</w:t>
            </w:r>
          </w:p>
        </w:tc>
        <w:tc>
          <w:tcPr>
            <w:tcW w:w="0" w:type="auto"/>
            <w:vAlign w:val="center"/>
            <w:hideMark/>
          </w:tcPr>
          <w:p w:rsidR="00B30D45" w:rsidRPr="004265AA" w:rsidRDefault="00B30D45">
            <w:pPr>
              <w:rPr>
                <w:rFonts w:asciiTheme="majorHAnsi" w:hAnsiTheme="majorHAnsi" w:cstheme="majorHAnsi"/>
                <w:color w:val="000000" w:themeColor="text1"/>
              </w:rPr>
            </w:pPr>
            <w:r w:rsidRPr="004265AA">
              <w:rPr>
                <w:rFonts w:asciiTheme="majorHAnsi" w:hAnsiTheme="majorHAnsi" w:cstheme="majorHAnsi"/>
                <w:color w:val="000000" w:themeColor="text1"/>
              </w:rPr>
              <w:t>HBase, Kafka, Solr</w:t>
            </w:r>
          </w:p>
        </w:tc>
      </w:tr>
      <w:tr w:rsidR="001C65E0" w:rsidRPr="004265AA" w:rsidTr="00B30D45">
        <w:trPr>
          <w:tblCellSpacing w:w="15" w:type="dxa"/>
        </w:trPr>
        <w:tc>
          <w:tcPr>
            <w:tcW w:w="0" w:type="auto"/>
            <w:vAlign w:val="center"/>
            <w:hideMark/>
          </w:tcPr>
          <w:p w:rsidR="00B30D45" w:rsidRPr="004265AA" w:rsidRDefault="00B30D45">
            <w:pPr>
              <w:rPr>
                <w:rFonts w:asciiTheme="majorHAnsi" w:hAnsiTheme="majorHAnsi" w:cstheme="majorHAnsi"/>
                <w:color w:val="000000" w:themeColor="text1"/>
              </w:rPr>
            </w:pPr>
            <w:r w:rsidRPr="004265AA">
              <w:rPr>
                <w:rFonts w:asciiTheme="majorHAnsi" w:hAnsiTheme="majorHAnsi" w:cstheme="majorHAnsi"/>
                <w:color w:val="000000" w:themeColor="text1"/>
              </w:rPr>
              <w:t>PIG</w:t>
            </w:r>
          </w:p>
        </w:tc>
        <w:tc>
          <w:tcPr>
            <w:tcW w:w="0" w:type="auto"/>
            <w:vAlign w:val="center"/>
            <w:hideMark/>
          </w:tcPr>
          <w:p w:rsidR="00B30D45" w:rsidRPr="004265AA" w:rsidRDefault="00B30D45">
            <w:pPr>
              <w:rPr>
                <w:rFonts w:asciiTheme="majorHAnsi" w:hAnsiTheme="majorHAnsi" w:cstheme="majorHAnsi"/>
                <w:color w:val="000000" w:themeColor="text1"/>
              </w:rPr>
            </w:pPr>
            <w:r w:rsidRPr="004265AA">
              <w:rPr>
                <w:rFonts w:asciiTheme="majorHAnsi" w:hAnsiTheme="majorHAnsi" w:cstheme="majorHAnsi"/>
                <w:color w:val="000000" w:themeColor="text1"/>
              </w:rPr>
              <w:t>HDFS</w:t>
            </w:r>
          </w:p>
        </w:tc>
      </w:tr>
      <w:tr w:rsidR="001C65E0" w:rsidRPr="004265AA" w:rsidTr="00B30D45">
        <w:trPr>
          <w:tblCellSpacing w:w="15" w:type="dxa"/>
        </w:trPr>
        <w:tc>
          <w:tcPr>
            <w:tcW w:w="0" w:type="auto"/>
            <w:vAlign w:val="center"/>
            <w:hideMark/>
          </w:tcPr>
          <w:p w:rsidR="00B30D45" w:rsidRPr="004265AA" w:rsidRDefault="00B30D45">
            <w:pPr>
              <w:rPr>
                <w:rFonts w:asciiTheme="majorHAnsi" w:hAnsiTheme="majorHAnsi" w:cstheme="majorHAnsi"/>
                <w:color w:val="000000" w:themeColor="text1"/>
              </w:rPr>
            </w:pPr>
            <w:r w:rsidRPr="004265AA">
              <w:rPr>
                <w:rFonts w:asciiTheme="majorHAnsi" w:hAnsiTheme="majorHAnsi" w:cstheme="majorHAnsi"/>
                <w:color w:val="000000" w:themeColor="text1"/>
              </w:rPr>
              <w:t>SOLR</w:t>
            </w:r>
          </w:p>
        </w:tc>
        <w:tc>
          <w:tcPr>
            <w:tcW w:w="0" w:type="auto"/>
            <w:vAlign w:val="center"/>
            <w:hideMark/>
          </w:tcPr>
          <w:p w:rsidR="00B30D45" w:rsidRPr="004265AA" w:rsidRDefault="00B30D45">
            <w:pPr>
              <w:rPr>
                <w:rFonts w:asciiTheme="majorHAnsi" w:hAnsiTheme="majorHAnsi" w:cstheme="majorHAnsi"/>
                <w:color w:val="000000" w:themeColor="text1"/>
              </w:rPr>
            </w:pPr>
            <w:r w:rsidRPr="004265AA">
              <w:rPr>
                <w:rFonts w:asciiTheme="majorHAnsi" w:hAnsiTheme="majorHAnsi" w:cstheme="majorHAnsi"/>
                <w:color w:val="000000" w:themeColor="text1"/>
              </w:rPr>
              <w:t>Zookeeper</w:t>
            </w:r>
          </w:p>
        </w:tc>
      </w:tr>
      <w:tr w:rsidR="001C65E0" w:rsidRPr="004265AA" w:rsidTr="00B30D45">
        <w:trPr>
          <w:tblCellSpacing w:w="15" w:type="dxa"/>
        </w:trPr>
        <w:tc>
          <w:tcPr>
            <w:tcW w:w="0" w:type="auto"/>
            <w:vAlign w:val="center"/>
            <w:hideMark/>
          </w:tcPr>
          <w:p w:rsidR="00B30D45" w:rsidRPr="004265AA" w:rsidRDefault="00B30D45">
            <w:pPr>
              <w:rPr>
                <w:rFonts w:asciiTheme="majorHAnsi" w:hAnsiTheme="majorHAnsi" w:cstheme="majorHAnsi"/>
                <w:color w:val="000000" w:themeColor="text1"/>
              </w:rPr>
            </w:pPr>
            <w:r w:rsidRPr="004265AA">
              <w:rPr>
                <w:rFonts w:asciiTheme="majorHAnsi" w:hAnsiTheme="majorHAnsi" w:cstheme="majorHAnsi"/>
                <w:color w:val="000000" w:themeColor="text1"/>
              </w:rPr>
              <w:t>YARN</w:t>
            </w:r>
          </w:p>
        </w:tc>
        <w:tc>
          <w:tcPr>
            <w:tcW w:w="0" w:type="auto"/>
            <w:vAlign w:val="center"/>
            <w:hideMark/>
          </w:tcPr>
          <w:p w:rsidR="00B30D45" w:rsidRPr="004265AA" w:rsidRDefault="00B30D45">
            <w:pPr>
              <w:rPr>
                <w:rFonts w:asciiTheme="majorHAnsi" w:hAnsiTheme="majorHAnsi" w:cstheme="majorHAnsi"/>
                <w:color w:val="000000" w:themeColor="text1"/>
              </w:rPr>
            </w:pPr>
            <w:r w:rsidRPr="004265AA">
              <w:rPr>
                <w:rFonts w:asciiTheme="majorHAnsi" w:hAnsiTheme="majorHAnsi" w:cstheme="majorHAnsi"/>
                <w:color w:val="000000" w:themeColor="text1"/>
              </w:rPr>
              <w:t>HDFS</w:t>
            </w:r>
          </w:p>
        </w:tc>
      </w:tr>
      <w:tr w:rsidR="001C65E0" w:rsidRPr="004265AA" w:rsidTr="00B30D45">
        <w:trPr>
          <w:tblCellSpacing w:w="15" w:type="dxa"/>
        </w:trPr>
        <w:tc>
          <w:tcPr>
            <w:tcW w:w="0" w:type="auto"/>
            <w:vAlign w:val="center"/>
            <w:hideMark/>
          </w:tcPr>
          <w:p w:rsidR="00B30D45" w:rsidRPr="004265AA" w:rsidRDefault="00B30D45">
            <w:pPr>
              <w:rPr>
                <w:rFonts w:asciiTheme="majorHAnsi" w:hAnsiTheme="majorHAnsi" w:cstheme="majorHAnsi"/>
                <w:color w:val="000000" w:themeColor="text1"/>
              </w:rPr>
            </w:pPr>
            <w:r w:rsidRPr="004265AA">
              <w:rPr>
                <w:rFonts w:asciiTheme="majorHAnsi" w:hAnsiTheme="majorHAnsi" w:cstheme="majorHAnsi"/>
                <w:color w:val="000000" w:themeColor="text1"/>
              </w:rPr>
              <w:t>FLINK</w:t>
            </w:r>
          </w:p>
        </w:tc>
        <w:tc>
          <w:tcPr>
            <w:tcW w:w="0" w:type="auto"/>
            <w:vAlign w:val="center"/>
            <w:hideMark/>
          </w:tcPr>
          <w:p w:rsidR="00B30D45" w:rsidRPr="004265AA" w:rsidRDefault="00B30D45">
            <w:pPr>
              <w:rPr>
                <w:rFonts w:asciiTheme="majorHAnsi" w:hAnsiTheme="majorHAnsi" w:cstheme="majorHAnsi"/>
                <w:color w:val="000000" w:themeColor="text1"/>
              </w:rPr>
            </w:pPr>
            <w:r w:rsidRPr="004265AA">
              <w:rPr>
                <w:rFonts w:asciiTheme="majorHAnsi" w:hAnsiTheme="majorHAnsi" w:cstheme="majorHAnsi"/>
                <w:color w:val="000000" w:themeColor="text1"/>
              </w:rPr>
              <w:t>HDFS, YARN</w:t>
            </w:r>
          </w:p>
        </w:tc>
      </w:tr>
    </w:tbl>
    <w:p w:rsidR="00B30D45" w:rsidRPr="004265AA" w:rsidRDefault="00B30D45" w:rsidP="00B30D45">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Components like </w:t>
      </w:r>
      <w:r w:rsidRPr="004265AA">
        <w:rPr>
          <w:rStyle w:val="Strong"/>
          <w:rFonts w:asciiTheme="majorHAnsi" w:hAnsiTheme="majorHAnsi" w:cstheme="majorHAnsi"/>
          <w:color w:val="000000" w:themeColor="text1"/>
        </w:rPr>
        <w:t>HDFS</w:t>
      </w:r>
      <w:r w:rsidRPr="004265AA">
        <w:rPr>
          <w:rFonts w:asciiTheme="majorHAnsi" w:hAnsiTheme="majorHAnsi" w:cstheme="majorHAnsi"/>
          <w:color w:val="000000" w:themeColor="text1"/>
        </w:rPr>
        <w:t xml:space="preserve">, </w:t>
      </w:r>
      <w:r w:rsidRPr="004265AA">
        <w:rPr>
          <w:rStyle w:val="Strong"/>
          <w:rFonts w:asciiTheme="majorHAnsi" w:hAnsiTheme="majorHAnsi" w:cstheme="majorHAnsi"/>
          <w:color w:val="000000" w:themeColor="text1"/>
        </w:rPr>
        <w:t>Zookeeper</w:t>
      </w:r>
      <w:r w:rsidRPr="004265AA">
        <w:rPr>
          <w:rFonts w:asciiTheme="majorHAnsi" w:hAnsiTheme="majorHAnsi" w:cstheme="majorHAnsi"/>
          <w:color w:val="000000" w:themeColor="text1"/>
        </w:rPr>
        <w:t xml:space="preserve">, </w:t>
      </w:r>
      <w:r w:rsidRPr="004265AA">
        <w:rPr>
          <w:rStyle w:val="Strong"/>
          <w:rFonts w:asciiTheme="majorHAnsi" w:hAnsiTheme="majorHAnsi" w:cstheme="majorHAnsi"/>
          <w:color w:val="000000" w:themeColor="text1"/>
        </w:rPr>
        <w:t>Presto</w:t>
      </w:r>
      <w:r w:rsidRPr="004265AA">
        <w:rPr>
          <w:rFonts w:asciiTheme="majorHAnsi" w:hAnsiTheme="majorHAnsi" w:cstheme="majorHAnsi"/>
          <w:color w:val="000000" w:themeColor="text1"/>
        </w:rPr>
        <w:t xml:space="preserve">, and </w:t>
      </w:r>
      <w:r w:rsidRPr="004265AA">
        <w:rPr>
          <w:rStyle w:val="Strong"/>
          <w:rFonts w:asciiTheme="majorHAnsi" w:hAnsiTheme="majorHAnsi" w:cstheme="majorHAnsi"/>
          <w:color w:val="000000" w:themeColor="text1"/>
        </w:rPr>
        <w:t>Zeppelin</w:t>
      </w:r>
      <w:r w:rsidRPr="004265AA">
        <w:rPr>
          <w:rFonts w:asciiTheme="majorHAnsi" w:hAnsiTheme="majorHAnsi" w:cstheme="majorHAnsi"/>
          <w:color w:val="000000" w:themeColor="text1"/>
        </w:rPr>
        <w:t xml:space="preserve"> have no declared dependencies and can be managed independently.</w:t>
      </w:r>
    </w:p>
    <w:p w:rsidR="00B30D45" w:rsidRPr="004265AA" w:rsidRDefault="00B30D45" w:rsidP="00B30D45">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This design ensures that Debo operations remain predictable and transparent, empowering users to control both component behavior and the extent of dependency involvement.</w:t>
      </w:r>
    </w:p>
    <w:p w:rsidR="00C55DC4" w:rsidRPr="004265AA" w:rsidRDefault="00C55DC4" w:rsidP="00B30D45">
      <w:pPr>
        <w:pStyle w:val="NormalWeb"/>
        <w:rPr>
          <w:rFonts w:asciiTheme="majorHAnsi" w:hAnsiTheme="majorHAnsi" w:cstheme="majorHAnsi"/>
          <w:color w:val="000000" w:themeColor="text1"/>
        </w:rPr>
      </w:pPr>
    </w:p>
    <w:p w:rsidR="00C55DC4" w:rsidRPr="004265AA" w:rsidRDefault="00C55DC4" w:rsidP="00B30D45">
      <w:pPr>
        <w:pStyle w:val="NormalWeb"/>
        <w:rPr>
          <w:rFonts w:asciiTheme="majorHAnsi" w:hAnsiTheme="majorHAnsi" w:cstheme="majorHAnsi"/>
          <w:color w:val="000000" w:themeColor="text1"/>
        </w:rPr>
      </w:pPr>
    </w:p>
    <w:p w:rsidR="00C55DC4" w:rsidRPr="004265AA" w:rsidRDefault="00C55DC4" w:rsidP="00B30D45">
      <w:pPr>
        <w:pStyle w:val="NormalWeb"/>
        <w:rPr>
          <w:rFonts w:asciiTheme="majorHAnsi" w:hAnsiTheme="majorHAnsi" w:cstheme="majorHAnsi"/>
          <w:color w:val="000000" w:themeColor="text1"/>
        </w:rPr>
      </w:pPr>
    </w:p>
    <w:p w:rsidR="00C55DC4" w:rsidRPr="004265AA" w:rsidRDefault="00C55DC4" w:rsidP="00B30D45">
      <w:pPr>
        <w:pStyle w:val="NormalWeb"/>
        <w:rPr>
          <w:rFonts w:asciiTheme="majorHAnsi" w:hAnsiTheme="majorHAnsi" w:cstheme="majorHAnsi"/>
          <w:color w:val="000000" w:themeColor="text1"/>
        </w:rPr>
      </w:pPr>
    </w:p>
    <w:p w:rsidR="00C55DC4" w:rsidRPr="004265AA" w:rsidRDefault="00C55DC4" w:rsidP="00B30D45">
      <w:pPr>
        <w:pStyle w:val="NormalWeb"/>
        <w:rPr>
          <w:rFonts w:asciiTheme="majorHAnsi" w:hAnsiTheme="majorHAnsi" w:cstheme="majorHAnsi"/>
          <w:color w:val="000000" w:themeColor="text1"/>
        </w:rPr>
      </w:pPr>
    </w:p>
    <w:p w:rsidR="00C55DC4" w:rsidRPr="004265AA" w:rsidRDefault="00C55DC4" w:rsidP="00B30D45">
      <w:pPr>
        <w:pStyle w:val="NormalWeb"/>
        <w:rPr>
          <w:rFonts w:asciiTheme="majorHAnsi" w:hAnsiTheme="majorHAnsi" w:cstheme="majorHAnsi"/>
          <w:color w:val="000000" w:themeColor="text1"/>
        </w:rPr>
      </w:pPr>
    </w:p>
    <w:p w:rsidR="00C55DC4" w:rsidRPr="004265AA" w:rsidRDefault="00C55DC4" w:rsidP="00B30D45">
      <w:pPr>
        <w:pStyle w:val="NormalWeb"/>
        <w:rPr>
          <w:rFonts w:asciiTheme="majorHAnsi" w:hAnsiTheme="majorHAnsi" w:cstheme="majorHAnsi"/>
          <w:color w:val="000000" w:themeColor="text1"/>
        </w:rPr>
      </w:pPr>
    </w:p>
    <w:p w:rsidR="00C55DC4" w:rsidRPr="004265AA" w:rsidRDefault="00C55DC4" w:rsidP="00B30D45">
      <w:pPr>
        <w:pStyle w:val="NormalWeb"/>
        <w:rPr>
          <w:rFonts w:asciiTheme="majorHAnsi" w:hAnsiTheme="majorHAnsi" w:cstheme="majorHAnsi"/>
          <w:color w:val="000000" w:themeColor="text1"/>
        </w:rPr>
      </w:pPr>
    </w:p>
    <w:p w:rsidR="00C55DC4" w:rsidRPr="004265AA" w:rsidRDefault="00C55DC4" w:rsidP="00B30D45">
      <w:pPr>
        <w:pStyle w:val="NormalWeb"/>
        <w:rPr>
          <w:rFonts w:asciiTheme="majorHAnsi" w:hAnsiTheme="majorHAnsi" w:cstheme="majorHAnsi"/>
          <w:color w:val="000000" w:themeColor="text1"/>
        </w:rPr>
      </w:pPr>
    </w:p>
    <w:p w:rsidR="00C55DC4" w:rsidRPr="004265AA" w:rsidRDefault="00C55DC4" w:rsidP="00B30D45">
      <w:pPr>
        <w:pStyle w:val="NormalWeb"/>
        <w:rPr>
          <w:rFonts w:asciiTheme="majorHAnsi" w:hAnsiTheme="majorHAnsi" w:cstheme="majorHAnsi"/>
          <w:color w:val="000000" w:themeColor="text1"/>
        </w:rPr>
      </w:pPr>
    </w:p>
    <w:p w:rsidR="00346F72" w:rsidRPr="004265AA" w:rsidRDefault="00346F72" w:rsidP="00915D1C">
      <w:pPr>
        <w:pStyle w:val="Heading1"/>
      </w:pPr>
      <w:bookmarkStart w:id="15" w:name="_Toc205192620"/>
      <w:r w:rsidRPr="004265AA">
        <w:lastRenderedPageBreak/>
        <w:t>Version Switching</w:t>
      </w:r>
      <w:bookmarkEnd w:id="15"/>
    </w:p>
    <w:p w:rsidR="00346F72" w:rsidRPr="004265AA" w:rsidRDefault="00346F72" w:rsidP="00346F72">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Debo supports switching component versions via the </w:t>
      </w:r>
      <w:r w:rsidRPr="004265AA">
        <w:rPr>
          <w:rStyle w:val="HTMLCode"/>
          <w:rFonts w:asciiTheme="majorHAnsi" w:hAnsiTheme="majorHAnsi" w:cstheme="majorHAnsi"/>
          <w:color w:val="000000" w:themeColor="text1"/>
        </w:rPr>
        <w:t>VERSION_SWITCH</w:t>
      </w:r>
      <w:r w:rsidRPr="004265AA">
        <w:rPr>
          <w:rFonts w:asciiTheme="majorHAnsi" w:hAnsiTheme="majorHAnsi" w:cstheme="majorHAnsi"/>
          <w:color w:val="000000" w:themeColor="text1"/>
        </w:rPr>
        <w:t xml:space="preserve"> action, allowing administrators to move between any two explicitly supported versions listed for a component — in </w:t>
      </w:r>
      <w:r w:rsidRPr="004265AA">
        <w:rPr>
          <w:rStyle w:val="Strong"/>
          <w:rFonts w:asciiTheme="majorHAnsi" w:hAnsiTheme="majorHAnsi" w:cstheme="majorHAnsi"/>
          <w:color w:val="000000" w:themeColor="text1"/>
        </w:rPr>
        <w:t>any direction</w:t>
      </w:r>
      <w:r w:rsidRPr="004265AA">
        <w:rPr>
          <w:rFonts w:asciiTheme="majorHAnsi" w:hAnsiTheme="majorHAnsi" w:cstheme="majorHAnsi"/>
          <w:color w:val="000000" w:themeColor="text1"/>
        </w:rPr>
        <w:t xml:space="preserve"> (upgrade or downgrade).</w:t>
      </w:r>
    </w:p>
    <w:p w:rsidR="00346F72" w:rsidRPr="004265AA" w:rsidRDefault="00346F72" w:rsidP="00346F72">
      <w:pPr>
        <w:pStyle w:val="Heading4"/>
        <w:rPr>
          <w:rFonts w:cstheme="majorHAnsi"/>
          <w:i w:val="0"/>
          <w:color w:val="000000" w:themeColor="text1"/>
        </w:rPr>
      </w:pPr>
      <w:r w:rsidRPr="004265AA">
        <w:rPr>
          <w:rFonts w:cstheme="majorHAnsi"/>
          <w:i w:val="0"/>
          <w:color w:val="000000" w:themeColor="text1"/>
        </w:rPr>
        <w:t>How It Works</w:t>
      </w:r>
    </w:p>
    <w:p w:rsidR="00346F72" w:rsidRPr="004265AA" w:rsidRDefault="00346F72" w:rsidP="001B4361">
      <w:pPr>
        <w:pStyle w:val="NormalWeb"/>
        <w:numPr>
          <w:ilvl w:val="0"/>
          <w:numId w:val="17"/>
        </w:numPr>
        <w:rPr>
          <w:rFonts w:asciiTheme="majorHAnsi" w:hAnsiTheme="majorHAnsi" w:cstheme="majorHAnsi"/>
          <w:color w:val="000000" w:themeColor="text1"/>
        </w:rPr>
      </w:pPr>
      <w:r w:rsidRPr="004265AA">
        <w:rPr>
          <w:rFonts w:asciiTheme="majorHAnsi" w:hAnsiTheme="majorHAnsi" w:cstheme="majorHAnsi"/>
          <w:color w:val="000000" w:themeColor="text1"/>
        </w:rPr>
        <w:t xml:space="preserve">A version switch is </w:t>
      </w:r>
      <w:r w:rsidRPr="004265AA">
        <w:rPr>
          <w:rStyle w:val="Strong"/>
          <w:rFonts w:asciiTheme="majorHAnsi" w:hAnsiTheme="majorHAnsi" w:cstheme="majorHAnsi"/>
          <w:color w:val="000000" w:themeColor="text1"/>
        </w:rPr>
        <w:t>allowed</w:t>
      </w:r>
      <w:r w:rsidRPr="004265AA">
        <w:rPr>
          <w:rFonts w:asciiTheme="majorHAnsi" w:hAnsiTheme="majorHAnsi" w:cstheme="majorHAnsi"/>
          <w:color w:val="000000" w:themeColor="text1"/>
        </w:rPr>
        <w:t xml:space="preserve"> </w:t>
      </w:r>
      <w:r w:rsidRPr="004265AA">
        <w:rPr>
          <w:rStyle w:val="Strong"/>
          <w:rFonts w:asciiTheme="majorHAnsi" w:hAnsiTheme="majorHAnsi" w:cstheme="majorHAnsi"/>
          <w:color w:val="000000" w:themeColor="text1"/>
        </w:rPr>
        <w:t>only if</w:t>
      </w:r>
      <w:r w:rsidRPr="004265AA">
        <w:rPr>
          <w:rFonts w:asciiTheme="majorHAnsi" w:hAnsiTheme="majorHAnsi" w:cstheme="majorHAnsi"/>
          <w:color w:val="000000" w:themeColor="text1"/>
        </w:rPr>
        <w:t>:</w:t>
      </w:r>
    </w:p>
    <w:p w:rsidR="00346F72" w:rsidRPr="004265AA" w:rsidRDefault="00346F72" w:rsidP="001B4361">
      <w:pPr>
        <w:pStyle w:val="NormalWeb"/>
        <w:numPr>
          <w:ilvl w:val="1"/>
          <w:numId w:val="17"/>
        </w:numPr>
        <w:rPr>
          <w:rFonts w:asciiTheme="majorHAnsi" w:hAnsiTheme="majorHAnsi" w:cstheme="majorHAnsi"/>
          <w:color w:val="000000" w:themeColor="text1"/>
        </w:rPr>
      </w:pPr>
      <w:r w:rsidRPr="004265AA">
        <w:rPr>
          <w:rFonts w:asciiTheme="majorHAnsi" w:hAnsiTheme="majorHAnsi" w:cstheme="majorHAnsi"/>
          <w:color w:val="000000" w:themeColor="text1"/>
        </w:rPr>
        <w:t>The current version is listed in the component's version array.</w:t>
      </w:r>
    </w:p>
    <w:p w:rsidR="00346F72" w:rsidRPr="004265AA" w:rsidRDefault="00346F72" w:rsidP="001B4361">
      <w:pPr>
        <w:pStyle w:val="NormalWeb"/>
        <w:numPr>
          <w:ilvl w:val="1"/>
          <w:numId w:val="17"/>
        </w:numPr>
        <w:rPr>
          <w:rFonts w:asciiTheme="majorHAnsi" w:hAnsiTheme="majorHAnsi" w:cstheme="majorHAnsi"/>
          <w:color w:val="000000" w:themeColor="text1"/>
        </w:rPr>
      </w:pPr>
      <w:r w:rsidRPr="004265AA">
        <w:rPr>
          <w:rFonts w:asciiTheme="majorHAnsi" w:hAnsiTheme="majorHAnsi" w:cstheme="majorHAnsi"/>
          <w:color w:val="000000" w:themeColor="text1"/>
        </w:rPr>
        <w:t>The target version is also listed in the same array.</w:t>
      </w:r>
    </w:p>
    <w:p w:rsidR="00346F72" w:rsidRPr="004265AA" w:rsidRDefault="00346F72" w:rsidP="001B4361">
      <w:pPr>
        <w:pStyle w:val="NormalWeb"/>
        <w:numPr>
          <w:ilvl w:val="0"/>
          <w:numId w:val="17"/>
        </w:numPr>
        <w:rPr>
          <w:rFonts w:asciiTheme="majorHAnsi" w:hAnsiTheme="majorHAnsi" w:cstheme="majorHAnsi"/>
          <w:color w:val="000000" w:themeColor="text1"/>
        </w:rPr>
      </w:pPr>
      <w:r w:rsidRPr="004265AA">
        <w:rPr>
          <w:rFonts w:asciiTheme="majorHAnsi" w:hAnsiTheme="majorHAnsi" w:cstheme="majorHAnsi"/>
          <w:color w:val="000000" w:themeColor="text1"/>
        </w:rPr>
        <w:t xml:space="preserve">Version order does </w:t>
      </w:r>
      <w:r w:rsidRPr="004265AA">
        <w:rPr>
          <w:rStyle w:val="Strong"/>
          <w:rFonts w:asciiTheme="majorHAnsi" w:hAnsiTheme="majorHAnsi" w:cstheme="majorHAnsi"/>
          <w:color w:val="000000" w:themeColor="text1"/>
        </w:rPr>
        <w:t>not</w:t>
      </w:r>
      <w:r w:rsidRPr="004265AA">
        <w:rPr>
          <w:rFonts w:asciiTheme="majorHAnsi" w:hAnsiTheme="majorHAnsi" w:cstheme="majorHAnsi"/>
          <w:color w:val="000000" w:themeColor="text1"/>
        </w:rPr>
        <w:t xml:space="preserve"> matter: you can switch from a newer to an older version or vice versa, as long as both are listed.</w:t>
      </w:r>
    </w:p>
    <w:p w:rsidR="00346F72" w:rsidRPr="004265AA" w:rsidRDefault="00346F72" w:rsidP="00346F72">
      <w:pPr>
        <w:pStyle w:val="Heading4"/>
        <w:rPr>
          <w:rFonts w:cstheme="majorHAnsi"/>
          <w:i w:val="0"/>
          <w:color w:val="000000" w:themeColor="text1"/>
        </w:rPr>
      </w:pPr>
      <w:r w:rsidRPr="004265AA">
        <w:rPr>
          <w:rFonts w:cstheme="majorHAnsi"/>
          <w:i w:val="0"/>
          <w:color w:val="000000" w:themeColor="text1"/>
        </w:rPr>
        <w:t>Command Syntax</w:t>
      </w:r>
    </w:p>
    <w:p w:rsidR="00BC6654" w:rsidRPr="004265AA" w:rsidRDefault="00BC6654" w:rsidP="00346F72">
      <w:pPr>
        <w:pStyle w:val="HTMLPreformatted"/>
        <w:rPr>
          <w:rFonts w:asciiTheme="majorHAnsi" w:hAnsiTheme="majorHAnsi" w:cstheme="majorHAnsi"/>
          <w:color w:val="000000" w:themeColor="text1"/>
        </w:rPr>
      </w:pPr>
    </w:p>
    <w:p w:rsidR="00346F72" w:rsidRPr="004265AA" w:rsidRDefault="00346F72" w:rsidP="00346F72">
      <w:pPr>
        <w:pStyle w:val="HTMLPreformatted"/>
        <w:rPr>
          <w:rStyle w:val="HTMLCode"/>
          <w:rFonts w:asciiTheme="majorHAnsi" w:hAnsiTheme="majorHAnsi" w:cstheme="majorHAnsi"/>
          <w:color w:val="000000" w:themeColor="text1"/>
        </w:rPr>
      </w:pPr>
      <w:r w:rsidRPr="004265AA">
        <w:rPr>
          <w:rStyle w:val="HTMLCode"/>
          <w:rFonts w:asciiTheme="majorHAnsi" w:hAnsiTheme="majorHAnsi" w:cstheme="majorHAnsi"/>
          <w:color w:val="000000" w:themeColor="text1"/>
        </w:rPr>
        <w:t>debo version-switch &lt;COMPONENT&gt; --to &lt;TARGET_VERSION&gt;</w:t>
      </w:r>
    </w:p>
    <w:p w:rsidR="00346F72" w:rsidRPr="004265AA" w:rsidRDefault="00346F72" w:rsidP="00346F72">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For example, if a component like HBase is currently running version </w:t>
      </w:r>
      <w:r w:rsidRPr="004265AA">
        <w:rPr>
          <w:rStyle w:val="HTMLCode"/>
          <w:rFonts w:asciiTheme="majorHAnsi" w:hAnsiTheme="majorHAnsi" w:cstheme="majorHAnsi"/>
          <w:color w:val="000000" w:themeColor="text1"/>
        </w:rPr>
        <w:t>2.5.11</w:t>
      </w:r>
      <w:r w:rsidRPr="004265AA">
        <w:rPr>
          <w:rFonts w:asciiTheme="majorHAnsi" w:hAnsiTheme="majorHAnsi" w:cstheme="majorHAnsi"/>
          <w:color w:val="000000" w:themeColor="text1"/>
        </w:rPr>
        <w:t xml:space="preserve">, and you wish to downgrade to </w:t>
      </w:r>
      <w:r w:rsidRPr="004265AA">
        <w:rPr>
          <w:rStyle w:val="HTMLCode"/>
          <w:rFonts w:asciiTheme="majorHAnsi" w:hAnsiTheme="majorHAnsi" w:cstheme="majorHAnsi"/>
          <w:color w:val="000000" w:themeColor="text1"/>
        </w:rPr>
        <w:t>2.4.18</w:t>
      </w:r>
      <w:r w:rsidRPr="004265AA">
        <w:rPr>
          <w:rFonts w:asciiTheme="majorHAnsi" w:hAnsiTheme="majorHAnsi" w:cstheme="majorHAnsi"/>
          <w:color w:val="000000" w:themeColor="text1"/>
        </w:rPr>
        <w:t>, the following is valid:</w:t>
      </w:r>
    </w:p>
    <w:p w:rsidR="00BC6654" w:rsidRPr="004265AA" w:rsidRDefault="00BC6654" w:rsidP="00346F72">
      <w:pPr>
        <w:pStyle w:val="HTMLPreformatted"/>
        <w:rPr>
          <w:rFonts w:asciiTheme="majorHAnsi" w:hAnsiTheme="majorHAnsi" w:cstheme="majorHAnsi"/>
          <w:color w:val="000000" w:themeColor="text1"/>
        </w:rPr>
      </w:pPr>
    </w:p>
    <w:p w:rsidR="00346F72" w:rsidRPr="004265AA" w:rsidRDefault="00346F72" w:rsidP="00346F72">
      <w:pPr>
        <w:pStyle w:val="HTMLPreformatted"/>
        <w:rPr>
          <w:rStyle w:val="HTMLCode"/>
          <w:rFonts w:asciiTheme="majorHAnsi" w:hAnsiTheme="majorHAnsi" w:cstheme="majorHAnsi"/>
          <w:color w:val="000000" w:themeColor="text1"/>
        </w:rPr>
      </w:pPr>
      <w:r w:rsidRPr="004265AA">
        <w:rPr>
          <w:rStyle w:val="HTMLCode"/>
          <w:rFonts w:asciiTheme="majorHAnsi" w:hAnsiTheme="majorHAnsi" w:cstheme="majorHAnsi"/>
          <w:color w:val="000000" w:themeColor="text1"/>
        </w:rPr>
        <w:t>debo version-switch HBASE --to 2.4.18</w:t>
      </w:r>
    </w:p>
    <w:p w:rsidR="00346F72" w:rsidRPr="004265AA" w:rsidRDefault="00346F72" w:rsidP="00346F72">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This is permitted because both </w:t>
      </w:r>
      <w:r w:rsidRPr="004265AA">
        <w:rPr>
          <w:rStyle w:val="HTMLCode"/>
          <w:rFonts w:asciiTheme="majorHAnsi" w:hAnsiTheme="majorHAnsi" w:cstheme="majorHAnsi"/>
          <w:color w:val="000000" w:themeColor="text1"/>
        </w:rPr>
        <w:t>2.5.11</w:t>
      </w:r>
      <w:r w:rsidRPr="004265AA">
        <w:rPr>
          <w:rFonts w:asciiTheme="majorHAnsi" w:hAnsiTheme="majorHAnsi" w:cstheme="majorHAnsi"/>
          <w:color w:val="000000" w:themeColor="text1"/>
        </w:rPr>
        <w:t xml:space="preserve"> and </w:t>
      </w:r>
      <w:r w:rsidRPr="004265AA">
        <w:rPr>
          <w:rStyle w:val="HTMLCode"/>
          <w:rFonts w:asciiTheme="majorHAnsi" w:hAnsiTheme="majorHAnsi" w:cstheme="majorHAnsi"/>
          <w:color w:val="000000" w:themeColor="text1"/>
        </w:rPr>
        <w:t>2.4.18</w:t>
      </w:r>
      <w:r w:rsidRPr="004265AA">
        <w:rPr>
          <w:rFonts w:asciiTheme="majorHAnsi" w:hAnsiTheme="majorHAnsi" w:cstheme="majorHAnsi"/>
          <w:color w:val="000000" w:themeColor="text1"/>
        </w:rPr>
        <w:t xml:space="preserve"> are in the supported version list.</w:t>
      </w:r>
    </w:p>
    <w:p w:rsidR="00346F72" w:rsidRPr="004265AA" w:rsidRDefault="00346F72" w:rsidP="00346F72">
      <w:pPr>
        <w:pStyle w:val="Heading4"/>
        <w:rPr>
          <w:rFonts w:cstheme="majorHAnsi"/>
          <w:i w:val="0"/>
          <w:color w:val="000000" w:themeColor="text1"/>
        </w:rPr>
      </w:pPr>
      <w:r w:rsidRPr="004265AA">
        <w:rPr>
          <w:rFonts w:cstheme="majorHAnsi"/>
          <w:i w:val="0"/>
          <w:color w:val="000000" w:themeColor="text1"/>
        </w:rPr>
        <w:t>Supported Versions Per Component</w:t>
      </w:r>
    </w:p>
    <w:p w:rsidR="00346F72" w:rsidRPr="004265AA" w:rsidRDefault="00346F72" w:rsidP="00346F72">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Below is a list of supported versions per component. Any version listed can be switched </w:t>
      </w:r>
      <w:r w:rsidRPr="004265AA">
        <w:rPr>
          <w:rStyle w:val="Strong"/>
          <w:rFonts w:asciiTheme="majorHAnsi" w:hAnsiTheme="majorHAnsi" w:cstheme="majorHAnsi"/>
          <w:color w:val="000000" w:themeColor="text1"/>
        </w:rPr>
        <w:t>to/from</w:t>
      </w:r>
      <w:r w:rsidRPr="004265AA">
        <w:rPr>
          <w:rFonts w:asciiTheme="majorHAnsi" w:hAnsiTheme="majorHAnsi" w:cstheme="majorHAnsi"/>
          <w:color w:val="000000" w:themeColor="text1"/>
        </w:rPr>
        <w:t xml:space="preserve"> any other listed version: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gridCol w:w="5042"/>
      </w:tblGrid>
      <w:tr w:rsidR="001C65E0" w:rsidRPr="004265AA" w:rsidTr="00346F72">
        <w:trPr>
          <w:tblHeader/>
          <w:tblCellSpacing w:w="15" w:type="dxa"/>
        </w:trPr>
        <w:tc>
          <w:tcPr>
            <w:tcW w:w="0" w:type="auto"/>
            <w:vAlign w:val="center"/>
            <w:hideMark/>
          </w:tcPr>
          <w:p w:rsidR="00346F72" w:rsidRPr="004265AA" w:rsidRDefault="00346F72">
            <w:pPr>
              <w:jc w:val="center"/>
              <w:rPr>
                <w:rFonts w:asciiTheme="majorHAnsi" w:hAnsiTheme="majorHAnsi" w:cstheme="majorHAnsi"/>
                <w:b/>
                <w:bCs/>
                <w:color w:val="000000" w:themeColor="text1"/>
              </w:rPr>
            </w:pPr>
            <w:r w:rsidRPr="004265AA">
              <w:rPr>
                <w:rFonts w:asciiTheme="majorHAnsi" w:hAnsiTheme="majorHAnsi" w:cstheme="majorHAnsi"/>
                <w:b/>
                <w:bCs/>
                <w:color w:val="000000" w:themeColor="text1"/>
              </w:rPr>
              <w:t>Component</w:t>
            </w:r>
          </w:p>
        </w:tc>
        <w:tc>
          <w:tcPr>
            <w:tcW w:w="0" w:type="auto"/>
            <w:vAlign w:val="center"/>
            <w:hideMark/>
          </w:tcPr>
          <w:p w:rsidR="00346F72" w:rsidRPr="004265AA" w:rsidRDefault="00346F72">
            <w:pPr>
              <w:jc w:val="center"/>
              <w:rPr>
                <w:rFonts w:asciiTheme="majorHAnsi" w:hAnsiTheme="majorHAnsi" w:cstheme="majorHAnsi"/>
                <w:b/>
                <w:bCs/>
                <w:color w:val="000000" w:themeColor="text1"/>
              </w:rPr>
            </w:pPr>
            <w:r w:rsidRPr="004265AA">
              <w:rPr>
                <w:rFonts w:asciiTheme="majorHAnsi" w:hAnsiTheme="majorHAnsi" w:cstheme="majorHAnsi"/>
                <w:b/>
                <w:bCs/>
                <w:color w:val="000000" w:themeColor="text1"/>
              </w:rPr>
              <w:t>Supported Versions</w:t>
            </w:r>
          </w:p>
        </w:tc>
      </w:tr>
      <w:tr w:rsidR="001C65E0" w:rsidRPr="004265AA" w:rsidTr="00346F72">
        <w:trPr>
          <w:tblCellSpacing w:w="15" w:type="dxa"/>
        </w:trPr>
        <w:tc>
          <w:tcPr>
            <w:tcW w:w="0" w:type="auto"/>
            <w:vAlign w:val="center"/>
            <w:hideMark/>
          </w:tcPr>
          <w:p w:rsidR="00346F72" w:rsidRPr="004265AA" w:rsidRDefault="00346F72">
            <w:p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Hadoop</w:t>
            </w:r>
          </w:p>
        </w:tc>
        <w:tc>
          <w:tcPr>
            <w:tcW w:w="0" w:type="auto"/>
            <w:vAlign w:val="center"/>
            <w:hideMark/>
          </w:tcPr>
          <w:p w:rsidR="00346F72" w:rsidRPr="004265AA" w:rsidRDefault="00346F72">
            <w:pPr>
              <w:rPr>
                <w:rFonts w:asciiTheme="majorHAnsi" w:hAnsiTheme="majorHAnsi" w:cstheme="majorHAnsi"/>
                <w:color w:val="000000" w:themeColor="text1"/>
              </w:rPr>
            </w:pPr>
            <w:r w:rsidRPr="004265AA">
              <w:rPr>
                <w:rFonts w:asciiTheme="majorHAnsi" w:hAnsiTheme="majorHAnsi" w:cstheme="majorHAnsi"/>
                <w:color w:val="000000" w:themeColor="text1"/>
              </w:rPr>
              <w:t>2.10.2, 3.2.4, 3.3.5, 3.3.6, 3.4.0, 3.4.1</w:t>
            </w:r>
          </w:p>
        </w:tc>
      </w:tr>
      <w:tr w:rsidR="001C65E0" w:rsidRPr="004265AA" w:rsidTr="00346F72">
        <w:trPr>
          <w:tblCellSpacing w:w="15" w:type="dxa"/>
        </w:trPr>
        <w:tc>
          <w:tcPr>
            <w:tcW w:w="0" w:type="auto"/>
            <w:vAlign w:val="center"/>
            <w:hideMark/>
          </w:tcPr>
          <w:p w:rsidR="00346F72" w:rsidRPr="004265AA" w:rsidRDefault="00346F72">
            <w:p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Presto</w:t>
            </w:r>
          </w:p>
        </w:tc>
        <w:tc>
          <w:tcPr>
            <w:tcW w:w="0" w:type="auto"/>
            <w:vAlign w:val="center"/>
            <w:hideMark/>
          </w:tcPr>
          <w:p w:rsidR="00346F72" w:rsidRPr="004265AA" w:rsidRDefault="00346F72">
            <w:pPr>
              <w:rPr>
                <w:rFonts w:asciiTheme="majorHAnsi" w:hAnsiTheme="majorHAnsi" w:cstheme="majorHAnsi"/>
                <w:color w:val="000000" w:themeColor="text1"/>
              </w:rPr>
            </w:pPr>
            <w:r w:rsidRPr="004265AA">
              <w:rPr>
                <w:rStyle w:val="Emphasis"/>
                <w:rFonts w:asciiTheme="majorHAnsi" w:hAnsiTheme="majorHAnsi" w:cstheme="majorHAnsi"/>
                <w:i w:val="0"/>
                <w:color w:val="000000" w:themeColor="text1"/>
              </w:rPr>
              <w:t>None</w:t>
            </w:r>
            <w:r w:rsidRPr="004265AA">
              <w:rPr>
                <w:rFonts w:asciiTheme="majorHAnsi" w:hAnsiTheme="majorHAnsi" w:cstheme="majorHAnsi"/>
                <w:color w:val="000000" w:themeColor="text1"/>
              </w:rPr>
              <w:t xml:space="preserve"> (version switching not available)</w:t>
            </w:r>
          </w:p>
        </w:tc>
      </w:tr>
      <w:tr w:rsidR="001C65E0" w:rsidRPr="004265AA" w:rsidTr="00346F72">
        <w:trPr>
          <w:tblCellSpacing w:w="15" w:type="dxa"/>
        </w:trPr>
        <w:tc>
          <w:tcPr>
            <w:tcW w:w="0" w:type="auto"/>
            <w:vAlign w:val="center"/>
            <w:hideMark/>
          </w:tcPr>
          <w:p w:rsidR="00346F72" w:rsidRPr="004265AA" w:rsidRDefault="00346F72">
            <w:p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Pig</w:t>
            </w:r>
          </w:p>
        </w:tc>
        <w:tc>
          <w:tcPr>
            <w:tcW w:w="0" w:type="auto"/>
            <w:vAlign w:val="center"/>
            <w:hideMark/>
          </w:tcPr>
          <w:p w:rsidR="00346F72" w:rsidRPr="004265AA" w:rsidRDefault="00346F72">
            <w:pPr>
              <w:rPr>
                <w:rFonts w:asciiTheme="majorHAnsi" w:hAnsiTheme="majorHAnsi" w:cstheme="majorHAnsi"/>
                <w:color w:val="000000" w:themeColor="text1"/>
              </w:rPr>
            </w:pPr>
            <w:r w:rsidRPr="004265AA">
              <w:rPr>
                <w:rFonts w:asciiTheme="majorHAnsi" w:hAnsiTheme="majorHAnsi" w:cstheme="majorHAnsi"/>
                <w:color w:val="000000" w:themeColor="text1"/>
              </w:rPr>
              <w:t>0.16.0, 0.17.0</w:t>
            </w:r>
          </w:p>
        </w:tc>
      </w:tr>
      <w:tr w:rsidR="001C65E0" w:rsidRPr="004265AA" w:rsidTr="00346F72">
        <w:trPr>
          <w:tblCellSpacing w:w="15" w:type="dxa"/>
        </w:trPr>
        <w:tc>
          <w:tcPr>
            <w:tcW w:w="0" w:type="auto"/>
            <w:vAlign w:val="center"/>
            <w:hideMark/>
          </w:tcPr>
          <w:p w:rsidR="00346F72" w:rsidRPr="004265AA" w:rsidRDefault="00346F72">
            <w:p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HBase</w:t>
            </w:r>
          </w:p>
        </w:tc>
        <w:tc>
          <w:tcPr>
            <w:tcW w:w="0" w:type="auto"/>
            <w:vAlign w:val="center"/>
            <w:hideMark/>
          </w:tcPr>
          <w:p w:rsidR="00346F72" w:rsidRPr="004265AA" w:rsidRDefault="00346F72">
            <w:pPr>
              <w:rPr>
                <w:rFonts w:asciiTheme="majorHAnsi" w:hAnsiTheme="majorHAnsi" w:cstheme="majorHAnsi"/>
                <w:color w:val="000000" w:themeColor="text1"/>
              </w:rPr>
            </w:pPr>
            <w:r w:rsidRPr="004265AA">
              <w:rPr>
                <w:rFonts w:asciiTheme="majorHAnsi" w:hAnsiTheme="majorHAnsi" w:cstheme="majorHAnsi"/>
                <w:color w:val="000000" w:themeColor="text1"/>
              </w:rPr>
              <w:t>2.4.18, 2.5.11, 2.6.1, 2.6.2</w:t>
            </w:r>
          </w:p>
        </w:tc>
      </w:tr>
      <w:tr w:rsidR="001C65E0" w:rsidRPr="004265AA" w:rsidTr="00346F72">
        <w:trPr>
          <w:tblCellSpacing w:w="15" w:type="dxa"/>
        </w:trPr>
        <w:tc>
          <w:tcPr>
            <w:tcW w:w="0" w:type="auto"/>
            <w:vAlign w:val="center"/>
            <w:hideMark/>
          </w:tcPr>
          <w:p w:rsidR="00346F72" w:rsidRPr="004265AA" w:rsidRDefault="00346F72">
            <w:p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Hive</w:t>
            </w:r>
          </w:p>
        </w:tc>
        <w:tc>
          <w:tcPr>
            <w:tcW w:w="0" w:type="auto"/>
            <w:vAlign w:val="center"/>
            <w:hideMark/>
          </w:tcPr>
          <w:p w:rsidR="00346F72" w:rsidRPr="004265AA" w:rsidRDefault="00346F72">
            <w:pPr>
              <w:rPr>
                <w:rFonts w:asciiTheme="majorHAnsi" w:hAnsiTheme="majorHAnsi" w:cstheme="majorHAnsi"/>
                <w:color w:val="000000" w:themeColor="text1"/>
              </w:rPr>
            </w:pPr>
            <w:r w:rsidRPr="004265AA">
              <w:rPr>
                <w:rFonts w:asciiTheme="majorHAnsi" w:hAnsiTheme="majorHAnsi" w:cstheme="majorHAnsi"/>
                <w:color w:val="000000" w:themeColor="text1"/>
              </w:rPr>
              <w:t>4.0.1</w:t>
            </w:r>
          </w:p>
        </w:tc>
      </w:tr>
      <w:tr w:rsidR="001C65E0" w:rsidRPr="004265AA" w:rsidTr="00346F72">
        <w:trPr>
          <w:tblCellSpacing w:w="15" w:type="dxa"/>
        </w:trPr>
        <w:tc>
          <w:tcPr>
            <w:tcW w:w="0" w:type="auto"/>
            <w:vAlign w:val="center"/>
            <w:hideMark/>
          </w:tcPr>
          <w:p w:rsidR="00346F72" w:rsidRPr="004265AA" w:rsidRDefault="00346F72">
            <w:p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lastRenderedPageBreak/>
              <w:t>Flink</w:t>
            </w:r>
          </w:p>
        </w:tc>
        <w:tc>
          <w:tcPr>
            <w:tcW w:w="0" w:type="auto"/>
            <w:vAlign w:val="center"/>
            <w:hideMark/>
          </w:tcPr>
          <w:p w:rsidR="00346F72" w:rsidRPr="004265AA" w:rsidRDefault="00346F72">
            <w:pPr>
              <w:rPr>
                <w:rFonts w:asciiTheme="majorHAnsi" w:hAnsiTheme="majorHAnsi" w:cstheme="majorHAnsi"/>
                <w:color w:val="000000" w:themeColor="text1"/>
              </w:rPr>
            </w:pPr>
            <w:r w:rsidRPr="004265AA">
              <w:rPr>
                <w:rFonts w:asciiTheme="majorHAnsi" w:hAnsiTheme="majorHAnsi" w:cstheme="majorHAnsi"/>
                <w:color w:val="000000" w:themeColor="text1"/>
              </w:rPr>
              <w:t>1.17.2, 1.18.1, 1.19.0, 1.19.1, 1.19.2, 1.20.0, 1.20.1</w:t>
            </w:r>
          </w:p>
        </w:tc>
      </w:tr>
      <w:tr w:rsidR="001C65E0" w:rsidRPr="004265AA" w:rsidTr="00346F72">
        <w:trPr>
          <w:tblCellSpacing w:w="15" w:type="dxa"/>
        </w:trPr>
        <w:tc>
          <w:tcPr>
            <w:tcW w:w="0" w:type="auto"/>
            <w:vAlign w:val="center"/>
            <w:hideMark/>
          </w:tcPr>
          <w:p w:rsidR="00346F72" w:rsidRPr="004265AA" w:rsidRDefault="00346F72">
            <w:p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Livy</w:t>
            </w:r>
          </w:p>
        </w:tc>
        <w:tc>
          <w:tcPr>
            <w:tcW w:w="0" w:type="auto"/>
            <w:vAlign w:val="center"/>
            <w:hideMark/>
          </w:tcPr>
          <w:p w:rsidR="00346F72" w:rsidRPr="004265AA" w:rsidRDefault="00346F72">
            <w:pPr>
              <w:rPr>
                <w:rFonts w:asciiTheme="majorHAnsi" w:hAnsiTheme="majorHAnsi" w:cstheme="majorHAnsi"/>
                <w:color w:val="000000" w:themeColor="text1"/>
              </w:rPr>
            </w:pPr>
            <w:r w:rsidRPr="004265AA">
              <w:rPr>
                <w:rFonts w:asciiTheme="majorHAnsi" w:hAnsiTheme="majorHAnsi" w:cstheme="majorHAnsi"/>
                <w:color w:val="000000" w:themeColor="text1"/>
              </w:rPr>
              <w:t>0.7.1</w:t>
            </w:r>
          </w:p>
        </w:tc>
      </w:tr>
      <w:tr w:rsidR="001C65E0" w:rsidRPr="004265AA" w:rsidTr="00346F72">
        <w:trPr>
          <w:tblCellSpacing w:w="15" w:type="dxa"/>
        </w:trPr>
        <w:tc>
          <w:tcPr>
            <w:tcW w:w="0" w:type="auto"/>
            <w:vAlign w:val="center"/>
            <w:hideMark/>
          </w:tcPr>
          <w:p w:rsidR="00346F72" w:rsidRPr="004265AA" w:rsidRDefault="00346F72">
            <w:p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Tez</w:t>
            </w:r>
          </w:p>
        </w:tc>
        <w:tc>
          <w:tcPr>
            <w:tcW w:w="0" w:type="auto"/>
            <w:vAlign w:val="center"/>
            <w:hideMark/>
          </w:tcPr>
          <w:p w:rsidR="00346F72" w:rsidRPr="004265AA" w:rsidRDefault="00346F72">
            <w:pPr>
              <w:rPr>
                <w:rFonts w:asciiTheme="majorHAnsi" w:hAnsiTheme="majorHAnsi" w:cstheme="majorHAnsi"/>
                <w:color w:val="000000" w:themeColor="text1"/>
              </w:rPr>
            </w:pPr>
            <w:r w:rsidRPr="004265AA">
              <w:rPr>
                <w:rFonts w:asciiTheme="majorHAnsi" w:hAnsiTheme="majorHAnsi" w:cstheme="majorHAnsi"/>
                <w:color w:val="000000" w:themeColor="text1"/>
              </w:rPr>
              <w:t>0.9.2, 0.10.1, 0.10.2, 0.10.3, 0.10.4</w:t>
            </w:r>
          </w:p>
        </w:tc>
      </w:tr>
      <w:tr w:rsidR="001C65E0" w:rsidRPr="004265AA" w:rsidTr="00346F72">
        <w:trPr>
          <w:tblCellSpacing w:w="15" w:type="dxa"/>
        </w:trPr>
        <w:tc>
          <w:tcPr>
            <w:tcW w:w="0" w:type="auto"/>
            <w:vAlign w:val="center"/>
            <w:hideMark/>
          </w:tcPr>
          <w:p w:rsidR="00346F72" w:rsidRPr="004265AA" w:rsidRDefault="00346F72">
            <w:p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Ranger</w:t>
            </w:r>
          </w:p>
        </w:tc>
        <w:tc>
          <w:tcPr>
            <w:tcW w:w="0" w:type="auto"/>
            <w:vAlign w:val="center"/>
            <w:hideMark/>
          </w:tcPr>
          <w:p w:rsidR="00346F72" w:rsidRPr="004265AA" w:rsidRDefault="00346F72">
            <w:pPr>
              <w:rPr>
                <w:rFonts w:asciiTheme="majorHAnsi" w:hAnsiTheme="majorHAnsi" w:cstheme="majorHAnsi"/>
                <w:color w:val="000000" w:themeColor="text1"/>
              </w:rPr>
            </w:pPr>
            <w:r w:rsidRPr="004265AA">
              <w:rPr>
                <w:rFonts w:asciiTheme="majorHAnsi" w:hAnsiTheme="majorHAnsi" w:cstheme="majorHAnsi"/>
                <w:color w:val="000000" w:themeColor="text1"/>
              </w:rPr>
              <w:t>0.6.3, 0.7.1, 1.0.0, 1.1.0, 1.2.0, 2.0.0 → 2.6.0</w:t>
            </w:r>
          </w:p>
        </w:tc>
      </w:tr>
      <w:tr w:rsidR="001C65E0" w:rsidRPr="004265AA" w:rsidTr="00346F72">
        <w:trPr>
          <w:tblCellSpacing w:w="15" w:type="dxa"/>
        </w:trPr>
        <w:tc>
          <w:tcPr>
            <w:tcW w:w="0" w:type="auto"/>
            <w:vAlign w:val="center"/>
            <w:hideMark/>
          </w:tcPr>
          <w:p w:rsidR="00346F72" w:rsidRPr="004265AA" w:rsidRDefault="00346F72">
            <w:p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Phoenix</w:t>
            </w:r>
          </w:p>
        </w:tc>
        <w:tc>
          <w:tcPr>
            <w:tcW w:w="0" w:type="auto"/>
            <w:vAlign w:val="center"/>
            <w:hideMark/>
          </w:tcPr>
          <w:p w:rsidR="00346F72" w:rsidRPr="004265AA" w:rsidRDefault="00346F72">
            <w:pPr>
              <w:rPr>
                <w:rFonts w:asciiTheme="majorHAnsi" w:hAnsiTheme="majorHAnsi" w:cstheme="majorHAnsi"/>
                <w:color w:val="000000" w:themeColor="text1"/>
              </w:rPr>
            </w:pPr>
            <w:r w:rsidRPr="004265AA">
              <w:rPr>
                <w:rFonts w:asciiTheme="majorHAnsi" w:hAnsiTheme="majorHAnsi" w:cstheme="majorHAnsi"/>
                <w:color w:val="000000" w:themeColor="text1"/>
              </w:rPr>
              <w:t>4.16.1, 5.1.2, 5.1.3, 5.2.0, 5.2.1</w:t>
            </w:r>
          </w:p>
        </w:tc>
      </w:tr>
      <w:tr w:rsidR="001C65E0" w:rsidRPr="004265AA" w:rsidTr="00346F72">
        <w:trPr>
          <w:tblCellSpacing w:w="15" w:type="dxa"/>
        </w:trPr>
        <w:tc>
          <w:tcPr>
            <w:tcW w:w="0" w:type="auto"/>
            <w:vAlign w:val="center"/>
            <w:hideMark/>
          </w:tcPr>
          <w:p w:rsidR="00346F72" w:rsidRPr="004265AA" w:rsidRDefault="00346F72">
            <w:p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Solr</w:t>
            </w:r>
          </w:p>
        </w:tc>
        <w:tc>
          <w:tcPr>
            <w:tcW w:w="0" w:type="auto"/>
            <w:vAlign w:val="center"/>
            <w:hideMark/>
          </w:tcPr>
          <w:p w:rsidR="00346F72" w:rsidRPr="004265AA" w:rsidRDefault="00346F72">
            <w:pPr>
              <w:rPr>
                <w:rFonts w:asciiTheme="majorHAnsi" w:hAnsiTheme="majorHAnsi" w:cstheme="majorHAnsi"/>
                <w:color w:val="000000" w:themeColor="text1"/>
              </w:rPr>
            </w:pPr>
            <w:r w:rsidRPr="004265AA">
              <w:rPr>
                <w:rFonts w:asciiTheme="majorHAnsi" w:hAnsiTheme="majorHAnsi" w:cstheme="majorHAnsi"/>
                <w:color w:val="000000" w:themeColor="text1"/>
              </w:rPr>
              <w:t>9.8.1</w:t>
            </w:r>
          </w:p>
        </w:tc>
      </w:tr>
      <w:tr w:rsidR="001C65E0" w:rsidRPr="004265AA" w:rsidTr="00346F72">
        <w:trPr>
          <w:tblCellSpacing w:w="15" w:type="dxa"/>
        </w:trPr>
        <w:tc>
          <w:tcPr>
            <w:tcW w:w="0" w:type="auto"/>
            <w:vAlign w:val="center"/>
            <w:hideMark/>
          </w:tcPr>
          <w:p w:rsidR="00346F72" w:rsidRPr="004265AA" w:rsidRDefault="00346F72">
            <w:p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Spark</w:t>
            </w:r>
          </w:p>
        </w:tc>
        <w:tc>
          <w:tcPr>
            <w:tcW w:w="0" w:type="auto"/>
            <w:vAlign w:val="center"/>
            <w:hideMark/>
          </w:tcPr>
          <w:p w:rsidR="00346F72" w:rsidRPr="004265AA" w:rsidRDefault="00346F72">
            <w:pPr>
              <w:rPr>
                <w:rFonts w:asciiTheme="majorHAnsi" w:hAnsiTheme="majorHAnsi" w:cstheme="majorHAnsi"/>
                <w:color w:val="000000" w:themeColor="text1"/>
              </w:rPr>
            </w:pPr>
            <w:r w:rsidRPr="004265AA">
              <w:rPr>
                <w:rFonts w:asciiTheme="majorHAnsi" w:hAnsiTheme="majorHAnsi" w:cstheme="majorHAnsi"/>
                <w:color w:val="000000" w:themeColor="text1"/>
              </w:rPr>
              <w:t>3.4.4, 3.5.5</w:t>
            </w:r>
          </w:p>
        </w:tc>
      </w:tr>
      <w:tr w:rsidR="001C65E0" w:rsidRPr="004265AA" w:rsidTr="00346F72">
        <w:trPr>
          <w:tblCellSpacing w:w="15" w:type="dxa"/>
        </w:trPr>
        <w:tc>
          <w:tcPr>
            <w:tcW w:w="0" w:type="auto"/>
            <w:vAlign w:val="center"/>
            <w:hideMark/>
          </w:tcPr>
          <w:p w:rsidR="00346F72" w:rsidRPr="004265AA" w:rsidRDefault="00346F72">
            <w:p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Zeppelin</w:t>
            </w:r>
          </w:p>
        </w:tc>
        <w:tc>
          <w:tcPr>
            <w:tcW w:w="0" w:type="auto"/>
            <w:vAlign w:val="center"/>
            <w:hideMark/>
          </w:tcPr>
          <w:p w:rsidR="00346F72" w:rsidRPr="004265AA" w:rsidRDefault="00346F72">
            <w:pPr>
              <w:rPr>
                <w:rFonts w:asciiTheme="majorHAnsi" w:hAnsiTheme="majorHAnsi" w:cstheme="majorHAnsi"/>
                <w:color w:val="000000" w:themeColor="text1"/>
              </w:rPr>
            </w:pPr>
            <w:r w:rsidRPr="004265AA">
              <w:rPr>
                <w:rFonts w:asciiTheme="majorHAnsi" w:hAnsiTheme="majorHAnsi" w:cstheme="majorHAnsi"/>
                <w:color w:val="000000" w:themeColor="text1"/>
              </w:rPr>
              <w:t>0.8.2, 0.9.0, 0.10.0, 0.10.1, 0.11.0, 0.11.1, 0.11.2, 0.12.0</w:t>
            </w:r>
          </w:p>
        </w:tc>
      </w:tr>
      <w:tr w:rsidR="001C65E0" w:rsidRPr="004265AA" w:rsidTr="00346F72">
        <w:trPr>
          <w:tblCellSpacing w:w="15" w:type="dxa"/>
        </w:trPr>
        <w:tc>
          <w:tcPr>
            <w:tcW w:w="0" w:type="auto"/>
            <w:vAlign w:val="center"/>
            <w:hideMark/>
          </w:tcPr>
          <w:p w:rsidR="00346F72" w:rsidRPr="004265AA" w:rsidRDefault="00346F72">
            <w:p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Kafka</w:t>
            </w:r>
          </w:p>
        </w:tc>
        <w:tc>
          <w:tcPr>
            <w:tcW w:w="0" w:type="auto"/>
            <w:vAlign w:val="center"/>
            <w:hideMark/>
          </w:tcPr>
          <w:p w:rsidR="00346F72" w:rsidRPr="004265AA" w:rsidRDefault="00346F72">
            <w:pPr>
              <w:rPr>
                <w:rFonts w:asciiTheme="majorHAnsi" w:hAnsiTheme="majorHAnsi" w:cstheme="majorHAnsi"/>
                <w:color w:val="000000" w:themeColor="text1"/>
              </w:rPr>
            </w:pPr>
            <w:r w:rsidRPr="004265AA">
              <w:rPr>
                <w:rFonts w:asciiTheme="majorHAnsi" w:hAnsiTheme="majorHAnsi" w:cstheme="majorHAnsi"/>
                <w:color w:val="000000" w:themeColor="text1"/>
              </w:rPr>
              <w:t>3.7.2, 3.8.0, 3.8.1, 3.9.0</w:t>
            </w:r>
          </w:p>
        </w:tc>
      </w:tr>
      <w:tr w:rsidR="001C65E0" w:rsidRPr="004265AA" w:rsidTr="00346F72">
        <w:trPr>
          <w:tblCellSpacing w:w="15" w:type="dxa"/>
        </w:trPr>
        <w:tc>
          <w:tcPr>
            <w:tcW w:w="0" w:type="auto"/>
            <w:vAlign w:val="center"/>
            <w:hideMark/>
          </w:tcPr>
          <w:p w:rsidR="00346F72" w:rsidRPr="004265AA" w:rsidRDefault="00346F72">
            <w:p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Zookeeper</w:t>
            </w:r>
          </w:p>
        </w:tc>
        <w:tc>
          <w:tcPr>
            <w:tcW w:w="0" w:type="auto"/>
            <w:vAlign w:val="center"/>
            <w:hideMark/>
          </w:tcPr>
          <w:p w:rsidR="00346F72" w:rsidRPr="004265AA" w:rsidRDefault="00346F72">
            <w:pPr>
              <w:rPr>
                <w:rFonts w:asciiTheme="majorHAnsi" w:hAnsiTheme="majorHAnsi" w:cstheme="majorHAnsi"/>
                <w:color w:val="000000" w:themeColor="text1"/>
              </w:rPr>
            </w:pPr>
            <w:r w:rsidRPr="004265AA">
              <w:rPr>
                <w:rFonts w:asciiTheme="majorHAnsi" w:hAnsiTheme="majorHAnsi" w:cstheme="majorHAnsi"/>
                <w:color w:val="000000" w:themeColor="text1"/>
              </w:rPr>
              <w:t>3.7.2, 3.8.4, 3.9.3</w:t>
            </w:r>
          </w:p>
        </w:tc>
      </w:tr>
    </w:tbl>
    <w:p w:rsidR="00346F72" w:rsidRPr="004265AA" w:rsidRDefault="00346F72" w:rsidP="00346F72">
      <w:pPr>
        <w:pStyle w:val="NormalWeb"/>
        <w:rPr>
          <w:rFonts w:asciiTheme="majorHAnsi" w:hAnsiTheme="majorHAnsi" w:cstheme="majorHAnsi"/>
          <w:color w:val="000000" w:themeColor="text1"/>
        </w:rPr>
      </w:pPr>
      <w:r w:rsidRPr="004265AA">
        <w:rPr>
          <w:rFonts w:ascii="Segoe UI Symbol" w:hAnsi="Segoe UI Symbol" w:cs="Segoe UI Symbol"/>
          <w:color w:val="000000" w:themeColor="text1"/>
        </w:rPr>
        <w:t>📝</w:t>
      </w:r>
      <w:r w:rsidRPr="004265AA">
        <w:rPr>
          <w:rFonts w:asciiTheme="majorHAnsi" w:hAnsiTheme="majorHAnsi" w:cstheme="majorHAnsi"/>
          <w:color w:val="000000" w:themeColor="text1"/>
        </w:rPr>
        <w:t xml:space="preserve"> </w:t>
      </w:r>
      <w:r w:rsidRPr="004265AA">
        <w:rPr>
          <w:rStyle w:val="Strong"/>
          <w:rFonts w:asciiTheme="majorHAnsi" w:hAnsiTheme="majorHAnsi" w:cstheme="majorHAnsi"/>
          <w:color w:val="000000" w:themeColor="text1"/>
        </w:rPr>
        <w:t>Note</w:t>
      </w:r>
      <w:r w:rsidRPr="004265AA">
        <w:rPr>
          <w:rFonts w:asciiTheme="majorHAnsi" w:hAnsiTheme="majorHAnsi" w:cstheme="majorHAnsi"/>
          <w:color w:val="000000" w:themeColor="text1"/>
        </w:rPr>
        <w:t>: Some components like Presto currently have no versions defined and therefore do not support switching. As more versions become available in future releases, switching will be enabled accordingly.</w:t>
      </w:r>
    </w:p>
    <w:p w:rsidR="00E106C8" w:rsidRPr="004265AA" w:rsidRDefault="00E106C8" w:rsidP="00346F72">
      <w:pPr>
        <w:pStyle w:val="NormalWeb"/>
        <w:rPr>
          <w:rFonts w:asciiTheme="majorHAnsi" w:hAnsiTheme="majorHAnsi" w:cstheme="majorHAnsi"/>
          <w:color w:val="000000" w:themeColor="text1"/>
        </w:rPr>
      </w:pPr>
    </w:p>
    <w:p w:rsidR="00E106C8" w:rsidRPr="004265AA" w:rsidRDefault="00E106C8" w:rsidP="00346F72">
      <w:pPr>
        <w:pStyle w:val="NormalWeb"/>
        <w:rPr>
          <w:rFonts w:asciiTheme="majorHAnsi" w:hAnsiTheme="majorHAnsi" w:cstheme="majorHAnsi"/>
          <w:color w:val="000000" w:themeColor="text1"/>
        </w:rPr>
      </w:pPr>
    </w:p>
    <w:p w:rsidR="00E106C8" w:rsidRPr="004265AA" w:rsidRDefault="00E106C8" w:rsidP="00346F72">
      <w:pPr>
        <w:pStyle w:val="NormalWeb"/>
        <w:rPr>
          <w:rFonts w:asciiTheme="majorHAnsi" w:hAnsiTheme="majorHAnsi" w:cstheme="majorHAnsi"/>
          <w:color w:val="000000" w:themeColor="text1"/>
        </w:rPr>
      </w:pPr>
    </w:p>
    <w:p w:rsidR="00E106C8" w:rsidRPr="004265AA" w:rsidRDefault="00E106C8" w:rsidP="00346F72">
      <w:pPr>
        <w:pStyle w:val="NormalWeb"/>
        <w:rPr>
          <w:rFonts w:asciiTheme="majorHAnsi" w:hAnsiTheme="majorHAnsi" w:cstheme="majorHAnsi"/>
          <w:color w:val="000000" w:themeColor="text1"/>
        </w:rPr>
      </w:pPr>
    </w:p>
    <w:p w:rsidR="00E106C8" w:rsidRPr="004265AA" w:rsidRDefault="00E106C8" w:rsidP="00346F72">
      <w:pPr>
        <w:pStyle w:val="NormalWeb"/>
        <w:rPr>
          <w:rFonts w:asciiTheme="majorHAnsi" w:hAnsiTheme="majorHAnsi" w:cstheme="majorHAnsi"/>
          <w:color w:val="000000" w:themeColor="text1"/>
        </w:rPr>
      </w:pPr>
    </w:p>
    <w:p w:rsidR="00703E71" w:rsidRPr="004265AA" w:rsidRDefault="00703E71" w:rsidP="00346F72">
      <w:pPr>
        <w:pStyle w:val="NormalWeb"/>
        <w:rPr>
          <w:rFonts w:asciiTheme="majorHAnsi" w:hAnsiTheme="majorHAnsi" w:cstheme="majorHAnsi"/>
          <w:color w:val="000000" w:themeColor="text1"/>
        </w:rPr>
      </w:pPr>
    </w:p>
    <w:p w:rsidR="00703E71" w:rsidRPr="004265AA" w:rsidRDefault="00703E71" w:rsidP="00915D1C">
      <w:pPr>
        <w:pStyle w:val="Heading1"/>
      </w:pPr>
      <w:bookmarkStart w:id="16" w:name="_Toc205192621"/>
      <w:r w:rsidRPr="004265AA">
        <w:lastRenderedPageBreak/>
        <w:t>Architecture</w:t>
      </w:r>
      <w:bookmarkEnd w:id="16"/>
    </w:p>
    <w:p w:rsidR="00703E71" w:rsidRPr="004265AA" w:rsidRDefault="00703E71" w:rsidP="00703E71">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The </w:t>
      </w:r>
      <w:r w:rsidRPr="004265AA">
        <w:rPr>
          <w:rStyle w:val="Strong"/>
          <w:rFonts w:asciiTheme="majorHAnsi" w:hAnsiTheme="majorHAnsi" w:cstheme="majorHAnsi"/>
          <w:color w:val="000000" w:themeColor="text1"/>
        </w:rPr>
        <w:t>Debo system</w:t>
      </w:r>
      <w:r w:rsidRPr="004265AA">
        <w:rPr>
          <w:rFonts w:asciiTheme="majorHAnsi" w:hAnsiTheme="majorHAnsi" w:cstheme="majorHAnsi"/>
          <w:color w:val="000000" w:themeColor="text1"/>
        </w:rPr>
        <w:t xml:space="preserve"> is built on a simple yet powerful architecture optimized for efficient control and flexibility. Whether you're managing a single machine or a full Hadoop cluster, Debo provides a lightweight and modular </w:t>
      </w:r>
      <w:r w:rsidRPr="004265AA">
        <w:rPr>
          <w:rStyle w:val="Strong"/>
          <w:rFonts w:asciiTheme="majorHAnsi" w:hAnsiTheme="majorHAnsi" w:cstheme="majorHAnsi"/>
          <w:color w:val="000000" w:themeColor="text1"/>
        </w:rPr>
        <w:t>client–server–agent model</w:t>
      </w:r>
      <w:r w:rsidRPr="004265AA">
        <w:rPr>
          <w:rFonts w:asciiTheme="majorHAnsi" w:hAnsiTheme="majorHAnsi" w:cstheme="majorHAnsi"/>
          <w:color w:val="000000" w:themeColor="text1"/>
        </w:rPr>
        <w:t>.</w:t>
      </w:r>
    </w:p>
    <w:p w:rsidR="00703E71" w:rsidRPr="004265AA" w:rsidRDefault="00703E71" w:rsidP="00703E71">
      <w:pPr>
        <w:pStyle w:val="NormalWeb"/>
        <w:rPr>
          <w:rFonts w:asciiTheme="majorHAnsi" w:hAnsiTheme="majorHAnsi" w:cstheme="majorHAnsi"/>
          <w:color w:val="000000" w:themeColor="text1"/>
        </w:rPr>
      </w:pPr>
      <w:r w:rsidRPr="004265AA">
        <w:rPr>
          <w:rStyle w:val="Strong"/>
          <w:rFonts w:asciiTheme="majorHAnsi" w:hAnsiTheme="majorHAnsi" w:cstheme="majorHAnsi"/>
          <w:color w:val="000000" w:themeColor="text1"/>
        </w:rPr>
        <w:t>Note:</w:t>
      </w:r>
      <w:r w:rsidRPr="004265AA">
        <w:rPr>
          <w:rFonts w:asciiTheme="majorHAnsi" w:hAnsiTheme="majorHAnsi" w:cstheme="majorHAnsi"/>
          <w:color w:val="000000" w:themeColor="text1"/>
        </w:rPr>
        <w:t xml:space="preserve"> This user manual focuses specifically on using Debo via the </w:t>
      </w:r>
      <w:r w:rsidRPr="004265AA">
        <w:rPr>
          <w:rStyle w:val="Strong"/>
          <w:rFonts w:asciiTheme="majorHAnsi" w:hAnsiTheme="majorHAnsi" w:cstheme="majorHAnsi"/>
          <w:color w:val="000000" w:themeColor="text1"/>
        </w:rPr>
        <w:t>Command-Line Interface (CLI)</w:t>
      </w:r>
      <w:r w:rsidRPr="004265AA">
        <w:rPr>
          <w:rFonts w:asciiTheme="majorHAnsi" w:hAnsiTheme="majorHAnsi" w:cstheme="majorHAnsi"/>
          <w:color w:val="000000" w:themeColor="text1"/>
        </w:rPr>
        <w:t>. While Debo also supports a Graphical User Interface (GUI), that mode of operation is documented separately.</w:t>
      </w:r>
    </w:p>
    <w:p w:rsidR="00703E71" w:rsidRPr="004265AA" w:rsidRDefault="00703E71" w:rsidP="00703E71">
      <w:pPr>
        <w:pStyle w:val="Heading3"/>
        <w:rPr>
          <w:rFonts w:cstheme="majorHAnsi"/>
          <w:color w:val="000000" w:themeColor="text1"/>
        </w:rPr>
      </w:pPr>
      <w:bookmarkStart w:id="17" w:name="_Toc205192622"/>
      <w:r w:rsidRPr="004265AA">
        <w:rPr>
          <w:rFonts w:cstheme="majorHAnsi"/>
          <w:color w:val="000000" w:themeColor="text1"/>
        </w:rPr>
        <w:t>CLI-Based Interaction</w:t>
      </w:r>
      <w:bookmarkEnd w:id="17"/>
    </w:p>
    <w:p w:rsidR="00703E71" w:rsidRPr="004265AA" w:rsidRDefault="00703E71" w:rsidP="00703E71">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In the CLI mode, users interact directly with the </w:t>
      </w:r>
      <w:r w:rsidRPr="004265AA">
        <w:rPr>
          <w:rStyle w:val="Strong"/>
          <w:rFonts w:asciiTheme="majorHAnsi" w:hAnsiTheme="majorHAnsi" w:cstheme="majorHAnsi"/>
          <w:color w:val="000000" w:themeColor="text1"/>
        </w:rPr>
        <w:t>Debo server</w:t>
      </w:r>
      <w:r w:rsidRPr="004265AA">
        <w:rPr>
          <w:rFonts w:asciiTheme="majorHAnsi" w:hAnsiTheme="majorHAnsi" w:cstheme="majorHAnsi"/>
          <w:color w:val="000000" w:themeColor="text1"/>
        </w:rPr>
        <w:t xml:space="preserve"> by entering commands in the terminal. These commands instruct the server to perform various tasks such as:</w:t>
      </w:r>
    </w:p>
    <w:p w:rsidR="00703E71" w:rsidRPr="004265AA" w:rsidRDefault="00703E71" w:rsidP="001B4361">
      <w:pPr>
        <w:pStyle w:val="NormalWeb"/>
        <w:numPr>
          <w:ilvl w:val="0"/>
          <w:numId w:val="18"/>
        </w:numPr>
        <w:rPr>
          <w:rFonts w:asciiTheme="majorHAnsi" w:hAnsiTheme="majorHAnsi" w:cstheme="majorHAnsi"/>
          <w:color w:val="000000" w:themeColor="text1"/>
        </w:rPr>
      </w:pPr>
      <w:r w:rsidRPr="004265AA">
        <w:rPr>
          <w:rFonts w:asciiTheme="majorHAnsi" w:hAnsiTheme="majorHAnsi" w:cstheme="majorHAnsi"/>
          <w:color w:val="000000" w:themeColor="text1"/>
        </w:rPr>
        <w:t>Starting or stopping services</w:t>
      </w:r>
    </w:p>
    <w:p w:rsidR="00703E71" w:rsidRPr="004265AA" w:rsidRDefault="00703E71" w:rsidP="001B4361">
      <w:pPr>
        <w:pStyle w:val="NormalWeb"/>
        <w:numPr>
          <w:ilvl w:val="0"/>
          <w:numId w:val="18"/>
        </w:numPr>
        <w:rPr>
          <w:rFonts w:asciiTheme="majorHAnsi" w:hAnsiTheme="majorHAnsi" w:cstheme="majorHAnsi"/>
          <w:color w:val="000000" w:themeColor="text1"/>
        </w:rPr>
      </w:pPr>
      <w:r w:rsidRPr="004265AA">
        <w:rPr>
          <w:rFonts w:asciiTheme="majorHAnsi" w:hAnsiTheme="majorHAnsi" w:cstheme="majorHAnsi"/>
          <w:color w:val="000000" w:themeColor="text1"/>
        </w:rPr>
        <w:t>Installing components</w:t>
      </w:r>
    </w:p>
    <w:p w:rsidR="00703E71" w:rsidRPr="004265AA" w:rsidRDefault="00703E71" w:rsidP="001B4361">
      <w:pPr>
        <w:pStyle w:val="NormalWeb"/>
        <w:numPr>
          <w:ilvl w:val="0"/>
          <w:numId w:val="18"/>
        </w:numPr>
        <w:rPr>
          <w:rFonts w:asciiTheme="majorHAnsi" w:hAnsiTheme="majorHAnsi" w:cstheme="majorHAnsi"/>
          <w:color w:val="000000" w:themeColor="text1"/>
        </w:rPr>
      </w:pPr>
      <w:r w:rsidRPr="004265AA">
        <w:rPr>
          <w:rFonts w:asciiTheme="majorHAnsi" w:hAnsiTheme="majorHAnsi" w:cstheme="majorHAnsi"/>
          <w:color w:val="000000" w:themeColor="text1"/>
        </w:rPr>
        <w:t>Checking status</w:t>
      </w:r>
    </w:p>
    <w:p w:rsidR="00703E71" w:rsidRPr="004265AA" w:rsidRDefault="00703E71" w:rsidP="001B4361">
      <w:pPr>
        <w:pStyle w:val="NormalWeb"/>
        <w:numPr>
          <w:ilvl w:val="0"/>
          <w:numId w:val="18"/>
        </w:numPr>
        <w:rPr>
          <w:rFonts w:asciiTheme="majorHAnsi" w:hAnsiTheme="majorHAnsi" w:cstheme="majorHAnsi"/>
          <w:color w:val="000000" w:themeColor="text1"/>
        </w:rPr>
      </w:pPr>
      <w:r w:rsidRPr="004265AA">
        <w:rPr>
          <w:rFonts w:asciiTheme="majorHAnsi" w:hAnsiTheme="majorHAnsi" w:cstheme="majorHAnsi"/>
          <w:color w:val="000000" w:themeColor="text1"/>
        </w:rPr>
        <w:t>Collecting resource metrics</w:t>
      </w:r>
    </w:p>
    <w:p w:rsidR="00703E71" w:rsidRPr="004265AA" w:rsidRDefault="00703E71" w:rsidP="001B4361">
      <w:pPr>
        <w:pStyle w:val="NormalWeb"/>
        <w:numPr>
          <w:ilvl w:val="0"/>
          <w:numId w:val="18"/>
        </w:numPr>
        <w:rPr>
          <w:rFonts w:asciiTheme="majorHAnsi" w:hAnsiTheme="majorHAnsi" w:cstheme="majorHAnsi"/>
          <w:color w:val="000000" w:themeColor="text1"/>
        </w:rPr>
      </w:pPr>
      <w:r w:rsidRPr="004265AA">
        <w:rPr>
          <w:rFonts w:asciiTheme="majorHAnsi" w:hAnsiTheme="majorHAnsi" w:cstheme="majorHAnsi"/>
          <w:color w:val="000000" w:themeColor="text1"/>
        </w:rPr>
        <w:t>Managing configuration</w:t>
      </w:r>
    </w:p>
    <w:p w:rsidR="00703E71" w:rsidRPr="004265AA" w:rsidRDefault="00703E71" w:rsidP="00703E71">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The server processes each command and either executes it locally (in standalone mode) or communicates with agents running on remote nodes (in a multi-node setup). The results are printed directly in the terminal for immediate visibility and feedback.</w:t>
      </w:r>
    </w:p>
    <w:p w:rsidR="00703E71" w:rsidRPr="004265AA" w:rsidRDefault="00703E71" w:rsidP="00915D1C">
      <w:pPr>
        <w:pStyle w:val="Heading2"/>
      </w:pPr>
      <w:bookmarkStart w:id="18" w:name="_Toc205192623"/>
      <w:r w:rsidRPr="004265AA">
        <w:t>Standalone and Distributed Modes</w:t>
      </w:r>
      <w:bookmarkEnd w:id="18"/>
    </w:p>
    <w:p w:rsidR="00703E71" w:rsidRPr="004265AA" w:rsidRDefault="00703E71" w:rsidP="00703E71">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Debo supports both </w:t>
      </w:r>
      <w:r w:rsidRPr="004265AA">
        <w:rPr>
          <w:rStyle w:val="Strong"/>
          <w:rFonts w:asciiTheme="majorHAnsi" w:hAnsiTheme="majorHAnsi" w:cstheme="majorHAnsi"/>
          <w:color w:val="000000" w:themeColor="text1"/>
        </w:rPr>
        <w:t>standalone</w:t>
      </w:r>
      <w:r w:rsidRPr="004265AA">
        <w:rPr>
          <w:rFonts w:asciiTheme="majorHAnsi" w:hAnsiTheme="majorHAnsi" w:cstheme="majorHAnsi"/>
          <w:color w:val="000000" w:themeColor="text1"/>
        </w:rPr>
        <w:t xml:space="preserve"> and </w:t>
      </w:r>
      <w:r w:rsidRPr="004265AA">
        <w:rPr>
          <w:rStyle w:val="Strong"/>
          <w:rFonts w:asciiTheme="majorHAnsi" w:hAnsiTheme="majorHAnsi" w:cstheme="majorHAnsi"/>
          <w:color w:val="000000" w:themeColor="text1"/>
        </w:rPr>
        <w:t>distributed</w:t>
      </w:r>
      <w:r w:rsidRPr="004265AA">
        <w:rPr>
          <w:rFonts w:asciiTheme="majorHAnsi" w:hAnsiTheme="majorHAnsi" w:cstheme="majorHAnsi"/>
          <w:color w:val="000000" w:themeColor="text1"/>
        </w:rPr>
        <w:t xml:space="preserve"> configurations:</w:t>
      </w:r>
    </w:p>
    <w:p w:rsidR="00703E71" w:rsidRPr="004265AA" w:rsidRDefault="00703E71" w:rsidP="001B4361">
      <w:pPr>
        <w:pStyle w:val="NormalWeb"/>
        <w:numPr>
          <w:ilvl w:val="0"/>
          <w:numId w:val="19"/>
        </w:numPr>
        <w:rPr>
          <w:rFonts w:asciiTheme="majorHAnsi" w:hAnsiTheme="majorHAnsi" w:cstheme="majorHAnsi"/>
          <w:color w:val="000000" w:themeColor="text1"/>
        </w:rPr>
      </w:pPr>
      <w:r w:rsidRPr="004265AA">
        <w:rPr>
          <w:rFonts w:asciiTheme="majorHAnsi" w:hAnsiTheme="majorHAnsi" w:cstheme="majorHAnsi"/>
          <w:color w:val="000000" w:themeColor="text1"/>
        </w:rPr>
        <w:t xml:space="preserve">In </w:t>
      </w:r>
      <w:r w:rsidRPr="004265AA">
        <w:rPr>
          <w:rStyle w:val="Strong"/>
          <w:rFonts w:asciiTheme="majorHAnsi" w:hAnsiTheme="majorHAnsi" w:cstheme="majorHAnsi"/>
          <w:color w:val="000000" w:themeColor="text1"/>
        </w:rPr>
        <w:t>standalone mode</w:t>
      </w:r>
      <w:r w:rsidRPr="004265AA">
        <w:rPr>
          <w:rFonts w:asciiTheme="majorHAnsi" w:hAnsiTheme="majorHAnsi" w:cstheme="majorHAnsi"/>
          <w:color w:val="000000" w:themeColor="text1"/>
        </w:rPr>
        <w:t>, the server handles all operations on the local machine—</w:t>
      </w:r>
      <w:r w:rsidRPr="004265AA">
        <w:rPr>
          <w:rStyle w:val="Strong"/>
          <w:rFonts w:asciiTheme="majorHAnsi" w:hAnsiTheme="majorHAnsi" w:cstheme="majorHAnsi"/>
          <w:color w:val="000000" w:themeColor="text1"/>
        </w:rPr>
        <w:t>no agent processes are required</w:t>
      </w:r>
      <w:r w:rsidRPr="004265AA">
        <w:rPr>
          <w:rFonts w:asciiTheme="majorHAnsi" w:hAnsiTheme="majorHAnsi" w:cstheme="majorHAnsi"/>
          <w:color w:val="000000" w:themeColor="text1"/>
        </w:rPr>
        <w:t>.</w:t>
      </w:r>
    </w:p>
    <w:p w:rsidR="00703E71" w:rsidRPr="004265AA" w:rsidRDefault="00703E71" w:rsidP="001B4361">
      <w:pPr>
        <w:pStyle w:val="NormalWeb"/>
        <w:numPr>
          <w:ilvl w:val="0"/>
          <w:numId w:val="19"/>
        </w:numPr>
        <w:rPr>
          <w:rFonts w:asciiTheme="majorHAnsi" w:hAnsiTheme="majorHAnsi" w:cstheme="majorHAnsi"/>
          <w:color w:val="000000" w:themeColor="text1"/>
        </w:rPr>
      </w:pPr>
      <w:r w:rsidRPr="004265AA">
        <w:rPr>
          <w:rFonts w:asciiTheme="majorHAnsi" w:hAnsiTheme="majorHAnsi" w:cstheme="majorHAnsi"/>
          <w:color w:val="000000" w:themeColor="text1"/>
        </w:rPr>
        <w:t xml:space="preserve">In </w:t>
      </w:r>
      <w:r w:rsidRPr="004265AA">
        <w:rPr>
          <w:rStyle w:val="Strong"/>
          <w:rFonts w:asciiTheme="majorHAnsi" w:hAnsiTheme="majorHAnsi" w:cstheme="majorHAnsi"/>
          <w:color w:val="000000" w:themeColor="text1"/>
        </w:rPr>
        <w:t>multi-node mode</w:t>
      </w:r>
      <w:r w:rsidRPr="004265AA">
        <w:rPr>
          <w:rFonts w:asciiTheme="majorHAnsi" w:hAnsiTheme="majorHAnsi" w:cstheme="majorHAnsi"/>
          <w:color w:val="000000" w:themeColor="text1"/>
        </w:rPr>
        <w:t xml:space="preserve">, the server communicates with </w:t>
      </w:r>
      <w:r w:rsidRPr="004265AA">
        <w:rPr>
          <w:rStyle w:val="Strong"/>
          <w:rFonts w:asciiTheme="majorHAnsi" w:hAnsiTheme="majorHAnsi" w:cstheme="majorHAnsi"/>
          <w:color w:val="000000" w:themeColor="text1"/>
        </w:rPr>
        <w:t>Debo agents</w:t>
      </w:r>
      <w:r w:rsidRPr="004265AA">
        <w:rPr>
          <w:rFonts w:asciiTheme="majorHAnsi" w:hAnsiTheme="majorHAnsi" w:cstheme="majorHAnsi"/>
          <w:color w:val="000000" w:themeColor="text1"/>
        </w:rPr>
        <w:t xml:space="preserve"> running on other machines to coordinate operations across the cluster.</w:t>
      </w:r>
    </w:p>
    <w:p w:rsidR="00703E71" w:rsidRPr="004265AA" w:rsidRDefault="00703E71" w:rsidP="00703E71">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This flexibility allows Debo to be effective in everything from development and testing to full production environments.</w:t>
      </w:r>
    </w:p>
    <w:p w:rsidR="00703E71" w:rsidRPr="004265AA" w:rsidRDefault="00703E71" w:rsidP="00915D1C">
      <w:pPr>
        <w:pStyle w:val="Heading2"/>
      </w:pPr>
      <w:bookmarkStart w:id="19" w:name="_Toc205192624"/>
      <w:r w:rsidRPr="004265AA">
        <w:t>Agent-Based Execution</w:t>
      </w:r>
      <w:bookmarkEnd w:id="19"/>
    </w:p>
    <w:p w:rsidR="00703E71" w:rsidRPr="004265AA" w:rsidRDefault="00703E71" w:rsidP="00703E71">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In a distributed setup, each node in the cluster runs a </w:t>
      </w:r>
      <w:r w:rsidRPr="004265AA">
        <w:rPr>
          <w:rStyle w:val="Strong"/>
          <w:rFonts w:asciiTheme="majorHAnsi" w:hAnsiTheme="majorHAnsi" w:cstheme="majorHAnsi"/>
          <w:color w:val="000000" w:themeColor="text1"/>
        </w:rPr>
        <w:t>Debo agent</w:t>
      </w:r>
      <w:r w:rsidRPr="004265AA">
        <w:rPr>
          <w:rFonts w:asciiTheme="majorHAnsi" w:hAnsiTheme="majorHAnsi" w:cstheme="majorHAnsi"/>
          <w:color w:val="000000" w:themeColor="text1"/>
        </w:rPr>
        <w:t xml:space="preserve">, implemented as a </w:t>
      </w:r>
      <w:r w:rsidRPr="004265AA">
        <w:rPr>
          <w:rStyle w:val="Strong"/>
          <w:rFonts w:asciiTheme="majorHAnsi" w:hAnsiTheme="majorHAnsi" w:cstheme="majorHAnsi"/>
          <w:color w:val="000000" w:themeColor="text1"/>
        </w:rPr>
        <w:t>process-based service</w:t>
      </w:r>
      <w:r w:rsidRPr="004265AA">
        <w:rPr>
          <w:rFonts w:asciiTheme="majorHAnsi" w:hAnsiTheme="majorHAnsi" w:cstheme="majorHAnsi"/>
          <w:color w:val="000000" w:themeColor="text1"/>
        </w:rPr>
        <w:t xml:space="preserve">. These agents are </w:t>
      </w:r>
      <w:r w:rsidRPr="004265AA">
        <w:rPr>
          <w:rStyle w:val="Strong"/>
          <w:rFonts w:asciiTheme="majorHAnsi" w:hAnsiTheme="majorHAnsi" w:cstheme="majorHAnsi"/>
          <w:color w:val="000000" w:themeColor="text1"/>
        </w:rPr>
        <w:t>passive listeners</w:t>
      </w:r>
      <w:r w:rsidRPr="004265AA">
        <w:rPr>
          <w:rFonts w:asciiTheme="majorHAnsi" w:hAnsiTheme="majorHAnsi" w:cstheme="majorHAnsi"/>
          <w:color w:val="000000" w:themeColor="text1"/>
        </w:rPr>
        <w:t>—they do not initiate communication with the server but instead wait for incoming instructions.</w:t>
      </w:r>
    </w:p>
    <w:p w:rsidR="00703E71" w:rsidRPr="004265AA" w:rsidRDefault="00703E71" w:rsidP="00703E71">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When the Debo server sends a command to an agent:</w:t>
      </w:r>
    </w:p>
    <w:p w:rsidR="00703E71" w:rsidRPr="004265AA" w:rsidRDefault="00703E71" w:rsidP="001B4361">
      <w:pPr>
        <w:pStyle w:val="NormalWeb"/>
        <w:numPr>
          <w:ilvl w:val="0"/>
          <w:numId w:val="20"/>
        </w:numPr>
        <w:rPr>
          <w:rFonts w:asciiTheme="majorHAnsi" w:hAnsiTheme="majorHAnsi" w:cstheme="majorHAnsi"/>
          <w:color w:val="000000" w:themeColor="text1"/>
        </w:rPr>
      </w:pPr>
      <w:r w:rsidRPr="004265AA">
        <w:rPr>
          <w:rFonts w:asciiTheme="majorHAnsi" w:hAnsiTheme="majorHAnsi" w:cstheme="majorHAnsi"/>
          <w:color w:val="000000" w:themeColor="text1"/>
        </w:rPr>
        <w:t xml:space="preserve">The agent </w:t>
      </w:r>
      <w:r w:rsidRPr="004265AA">
        <w:rPr>
          <w:rStyle w:val="Strong"/>
          <w:rFonts w:asciiTheme="majorHAnsi" w:hAnsiTheme="majorHAnsi" w:cstheme="majorHAnsi"/>
          <w:color w:val="000000" w:themeColor="text1"/>
        </w:rPr>
        <w:t>receives the request</w:t>
      </w:r>
      <w:r w:rsidRPr="004265AA">
        <w:rPr>
          <w:rFonts w:asciiTheme="majorHAnsi" w:hAnsiTheme="majorHAnsi" w:cstheme="majorHAnsi"/>
          <w:color w:val="000000" w:themeColor="text1"/>
        </w:rPr>
        <w:t>.</w:t>
      </w:r>
    </w:p>
    <w:p w:rsidR="00703E71" w:rsidRPr="004265AA" w:rsidRDefault="00703E71" w:rsidP="001B4361">
      <w:pPr>
        <w:pStyle w:val="NormalWeb"/>
        <w:numPr>
          <w:ilvl w:val="0"/>
          <w:numId w:val="20"/>
        </w:numPr>
        <w:rPr>
          <w:rFonts w:asciiTheme="majorHAnsi" w:hAnsiTheme="majorHAnsi" w:cstheme="majorHAnsi"/>
          <w:color w:val="000000" w:themeColor="text1"/>
        </w:rPr>
      </w:pPr>
      <w:r w:rsidRPr="004265AA">
        <w:rPr>
          <w:rFonts w:asciiTheme="majorHAnsi" w:hAnsiTheme="majorHAnsi" w:cstheme="majorHAnsi"/>
          <w:color w:val="000000" w:themeColor="text1"/>
        </w:rPr>
        <w:t xml:space="preserve">It immediately </w:t>
      </w:r>
      <w:r w:rsidRPr="004265AA">
        <w:rPr>
          <w:rStyle w:val="Strong"/>
          <w:rFonts w:asciiTheme="majorHAnsi" w:hAnsiTheme="majorHAnsi" w:cstheme="majorHAnsi"/>
          <w:color w:val="000000" w:themeColor="text1"/>
        </w:rPr>
        <w:t>forks a new child process</w:t>
      </w:r>
      <w:r w:rsidRPr="004265AA">
        <w:rPr>
          <w:rFonts w:asciiTheme="majorHAnsi" w:hAnsiTheme="majorHAnsi" w:cstheme="majorHAnsi"/>
          <w:color w:val="000000" w:themeColor="text1"/>
        </w:rPr>
        <w:t xml:space="preserve"> to handle the task independently.</w:t>
      </w:r>
    </w:p>
    <w:p w:rsidR="00703E71" w:rsidRPr="004265AA" w:rsidRDefault="00703E71" w:rsidP="001B4361">
      <w:pPr>
        <w:pStyle w:val="NormalWeb"/>
        <w:numPr>
          <w:ilvl w:val="0"/>
          <w:numId w:val="20"/>
        </w:numPr>
        <w:rPr>
          <w:rFonts w:asciiTheme="majorHAnsi" w:hAnsiTheme="majorHAnsi" w:cstheme="majorHAnsi"/>
          <w:color w:val="000000" w:themeColor="text1"/>
        </w:rPr>
      </w:pPr>
      <w:r w:rsidRPr="004265AA">
        <w:rPr>
          <w:rFonts w:asciiTheme="majorHAnsi" w:hAnsiTheme="majorHAnsi" w:cstheme="majorHAnsi"/>
          <w:color w:val="000000" w:themeColor="text1"/>
        </w:rPr>
        <w:t>The child process executes the command (e.g., managing a service, gathering metrics).</w:t>
      </w:r>
    </w:p>
    <w:p w:rsidR="00703E71" w:rsidRPr="004265AA" w:rsidRDefault="00703E71" w:rsidP="001B4361">
      <w:pPr>
        <w:pStyle w:val="NormalWeb"/>
        <w:numPr>
          <w:ilvl w:val="0"/>
          <w:numId w:val="20"/>
        </w:numPr>
        <w:rPr>
          <w:rFonts w:asciiTheme="majorHAnsi" w:hAnsiTheme="majorHAnsi" w:cstheme="majorHAnsi"/>
          <w:color w:val="000000" w:themeColor="text1"/>
        </w:rPr>
      </w:pPr>
      <w:r w:rsidRPr="004265AA">
        <w:rPr>
          <w:rFonts w:asciiTheme="majorHAnsi" w:hAnsiTheme="majorHAnsi" w:cstheme="majorHAnsi"/>
          <w:color w:val="000000" w:themeColor="text1"/>
        </w:rPr>
        <w:t>The result is returned to the server.</w:t>
      </w:r>
    </w:p>
    <w:p w:rsidR="00703E71" w:rsidRPr="004265AA" w:rsidRDefault="00703E71" w:rsidP="001B4361">
      <w:pPr>
        <w:pStyle w:val="NormalWeb"/>
        <w:numPr>
          <w:ilvl w:val="0"/>
          <w:numId w:val="20"/>
        </w:numPr>
        <w:rPr>
          <w:rFonts w:asciiTheme="majorHAnsi" w:hAnsiTheme="majorHAnsi" w:cstheme="majorHAnsi"/>
          <w:color w:val="000000" w:themeColor="text1"/>
        </w:rPr>
      </w:pPr>
      <w:r w:rsidRPr="004265AA">
        <w:rPr>
          <w:rFonts w:asciiTheme="majorHAnsi" w:hAnsiTheme="majorHAnsi" w:cstheme="majorHAnsi"/>
          <w:color w:val="000000" w:themeColor="text1"/>
        </w:rPr>
        <w:t>The main agent process continues listening for further requests.</w:t>
      </w:r>
    </w:p>
    <w:p w:rsidR="00703E71" w:rsidRPr="004265AA" w:rsidRDefault="00703E71" w:rsidP="00703E71">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This </w:t>
      </w:r>
      <w:r w:rsidRPr="004265AA">
        <w:rPr>
          <w:rStyle w:val="Strong"/>
          <w:rFonts w:asciiTheme="majorHAnsi" w:hAnsiTheme="majorHAnsi" w:cstheme="majorHAnsi"/>
          <w:color w:val="000000" w:themeColor="text1"/>
        </w:rPr>
        <w:t>forking model</w:t>
      </w:r>
      <w:r w:rsidRPr="004265AA">
        <w:rPr>
          <w:rFonts w:asciiTheme="majorHAnsi" w:hAnsiTheme="majorHAnsi" w:cstheme="majorHAnsi"/>
          <w:color w:val="000000" w:themeColor="text1"/>
        </w:rPr>
        <w:t xml:space="preserve"> enables agents to:</w:t>
      </w:r>
    </w:p>
    <w:p w:rsidR="00703E71" w:rsidRPr="004265AA" w:rsidRDefault="00703E71" w:rsidP="001B4361">
      <w:pPr>
        <w:pStyle w:val="NormalWeb"/>
        <w:numPr>
          <w:ilvl w:val="0"/>
          <w:numId w:val="21"/>
        </w:num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Handle multiple requests in parallel</w:t>
      </w:r>
    </w:p>
    <w:p w:rsidR="00703E71" w:rsidRPr="004265AA" w:rsidRDefault="00703E71" w:rsidP="001B4361">
      <w:pPr>
        <w:pStyle w:val="NormalWeb"/>
        <w:numPr>
          <w:ilvl w:val="0"/>
          <w:numId w:val="21"/>
        </w:numPr>
        <w:rPr>
          <w:rFonts w:asciiTheme="majorHAnsi" w:hAnsiTheme="majorHAnsi" w:cstheme="majorHAnsi"/>
          <w:color w:val="000000" w:themeColor="text1"/>
        </w:rPr>
      </w:pPr>
      <w:r w:rsidRPr="004265AA">
        <w:rPr>
          <w:rFonts w:asciiTheme="majorHAnsi" w:hAnsiTheme="majorHAnsi" w:cstheme="majorHAnsi"/>
          <w:color w:val="000000" w:themeColor="text1"/>
        </w:rPr>
        <w:t>Avoid blocking the main agent process</w:t>
      </w:r>
    </w:p>
    <w:p w:rsidR="00703E71" w:rsidRPr="004265AA" w:rsidRDefault="00703E71" w:rsidP="001B4361">
      <w:pPr>
        <w:pStyle w:val="NormalWeb"/>
        <w:numPr>
          <w:ilvl w:val="0"/>
          <w:numId w:val="21"/>
        </w:numPr>
        <w:rPr>
          <w:rFonts w:asciiTheme="majorHAnsi" w:hAnsiTheme="majorHAnsi" w:cstheme="majorHAnsi"/>
          <w:color w:val="000000" w:themeColor="text1"/>
        </w:rPr>
      </w:pPr>
      <w:r w:rsidRPr="004265AA">
        <w:rPr>
          <w:rFonts w:asciiTheme="majorHAnsi" w:hAnsiTheme="majorHAnsi" w:cstheme="majorHAnsi"/>
          <w:color w:val="000000" w:themeColor="text1"/>
        </w:rPr>
        <w:t>Scale well under high load or concurrent tasks</w:t>
      </w:r>
    </w:p>
    <w:p w:rsidR="00703E71" w:rsidRPr="004265AA" w:rsidRDefault="00703E71" w:rsidP="00703E71">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Each command is isolated within its own process for robustness, fault isolation, and reliability.</w:t>
      </w:r>
    </w:p>
    <w:p w:rsidR="00703E71" w:rsidRPr="004265AA" w:rsidRDefault="00703E71" w:rsidP="00703E71">
      <w:pPr>
        <w:pStyle w:val="Heading3"/>
        <w:rPr>
          <w:rFonts w:cstheme="majorHAnsi"/>
          <w:color w:val="000000" w:themeColor="text1"/>
        </w:rPr>
      </w:pPr>
      <w:bookmarkStart w:id="20" w:name="_Toc205192625"/>
      <w:r w:rsidRPr="004265AA">
        <w:rPr>
          <w:rFonts w:cstheme="majorHAnsi"/>
          <w:color w:val="000000" w:themeColor="text1"/>
        </w:rPr>
        <w:t>Efficient Communication Model</w:t>
      </w:r>
      <w:bookmarkEnd w:id="20"/>
    </w:p>
    <w:p w:rsidR="00703E71" w:rsidRPr="004265AA" w:rsidRDefault="00703E71" w:rsidP="00703E71">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Communication in Debo follows a </w:t>
      </w:r>
      <w:r w:rsidRPr="004265AA">
        <w:rPr>
          <w:rStyle w:val="Strong"/>
          <w:rFonts w:asciiTheme="majorHAnsi" w:hAnsiTheme="majorHAnsi" w:cstheme="majorHAnsi"/>
          <w:color w:val="000000" w:themeColor="text1"/>
        </w:rPr>
        <w:t>request-response pattern</w:t>
      </w:r>
      <w:r w:rsidRPr="004265AA">
        <w:rPr>
          <w:rFonts w:asciiTheme="majorHAnsi" w:hAnsiTheme="majorHAnsi" w:cstheme="majorHAnsi"/>
          <w:color w:val="000000" w:themeColor="text1"/>
        </w:rPr>
        <w:t>:</w:t>
      </w:r>
    </w:p>
    <w:p w:rsidR="00703E71" w:rsidRPr="004265AA" w:rsidRDefault="00703E71" w:rsidP="001B4361">
      <w:pPr>
        <w:pStyle w:val="NormalWeb"/>
        <w:numPr>
          <w:ilvl w:val="0"/>
          <w:numId w:val="22"/>
        </w:num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Agents do not send unsolicited messages.</w:t>
      </w:r>
    </w:p>
    <w:p w:rsidR="00703E71" w:rsidRPr="004265AA" w:rsidRDefault="00703E71" w:rsidP="001B4361">
      <w:pPr>
        <w:pStyle w:val="NormalWeb"/>
        <w:numPr>
          <w:ilvl w:val="0"/>
          <w:numId w:val="22"/>
        </w:num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The server initiates all communication.</w:t>
      </w:r>
    </w:p>
    <w:p w:rsidR="00703E71" w:rsidRPr="004265AA" w:rsidRDefault="00703E71" w:rsidP="00703E71">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This predictable flow helps ensure:</w:t>
      </w:r>
    </w:p>
    <w:p w:rsidR="00703E71" w:rsidRPr="004265AA" w:rsidRDefault="00703E71" w:rsidP="001B4361">
      <w:pPr>
        <w:pStyle w:val="NormalWeb"/>
        <w:numPr>
          <w:ilvl w:val="0"/>
          <w:numId w:val="23"/>
        </w:numPr>
        <w:rPr>
          <w:rFonts w:asciiTheme="majorHAnsi" w:hAnsiTheme="majorHAnsi" w:cstheme="majorHAnsi"/>
          <w:color w:val="000000" w:themeColor="text1"/>
        </w:rPr>
      </w:pPr>
      <w:r w:rsidRPr="004265AA">
        <w:rPr>
          <w:rFonts w:asciiTheme="majorHAnsi" w:hAnsiTheme="majorHAnsi" w:cstheme="majorHAnsi"/>
          <w:color w:val="000000" w:themeColor="text1"/>
        </w:rPr>
        <w:t>Reduced network traffic</w:t>
      </w:r>
    </w:p>
    <w:p w:rsidR="00703E71" w:rsidRPr="004265AA" w:rsidRDefault="00703E71" w:rsidP="001B4361">
      <w:pPr>
        <w:pStyle w:val="NormalWeb"/>
        <w:numPr>
          <w:ilvl w:val="0"/>
          <w:numId w:val="23"/>
        </w:numPr>
        <w:rPr>
          <w:rFonts w:asciiTheme="majorHAnsi" w:hAnsiTheme="majorHAnsi" w:cstheme="majorHAnsi"/>
          <w:color w:val="000000" w:themeColor="text1"/>
        </w:rPr>
      </w:pPr>
      <w:r w:rsidRPr="004265AA">
        <w:rPr>
          <w:rFonts w:asciiTheme="majorHAnsi" w:hAnsiTheme="majorHAnsi" w:cstheme="majorHAnsi"/>
          <w:color w:val="000000" w:themeColor="text1"/>
        </w:rPr>
        <w:t>Improved security boundaries</w:t>
      </w:r>
    </w:p>
    <w:p w:rsidR="00703E71" w:rsidRPr="004265AA" w:rsidRDefault="00703E71" w:rsidP="001B4361">
      <w:pPr>
        <w:pStyle w:val="NormalWeb"/>
        <w:numPr>
          <w:ilvl w:val="0"/>
          <w:numId w:val="23"/>
        </w:numPr>
        <w:rPr>
          <w:rFonts w:asciiTheme="majorHAnsi" w:hAnsiTheme="majorHAnsi" w:cstheme="majorHAnsi"/>
          <w:color w:val="000000" w:themeColor="text1"/>
        </w:rPr>
      </w:pPr>
      <w:r w:rsidRPr="004265AA">
        <w:rPr>
          <w:rFonts w:asciiTheme="majorHAnsi" w:hAnsiTheme="majorHAnsi" w:cstheme="majorHAnsi"/>
          <w:color w:val="000000" w:themeColor="text1"/>
        </w:rPr>
        <w:t>Easier debugging and system monitoring</w:t>
      </w:r>
    </w:p>
    <w:p w:rsidR="00703E71" w:rsidRPr="004265AA" w:rsidRDefault="00703E71" w:rsidP="00703E71">
      <w:pPr>
        <w:pStyle w:val="Heading3"/>
        <w:rPr>
          <w:rFonts w:cstheme="majorHAnsi"/>
          <w:color w:val="000000" w:themeColor="text1"/>
        </w:rPr>
      </w:pPr>
      <w:bookmarkStart w:id="21" w:name="_Toc205192626"/>
      <w:r w:rsidRPr="004265AA">
        <w:rPr>
          <w:rFonts w:cstheme="majorHAnsi"/>
          <w:color w:val="000000" w:themeColor="text1"/>
        </w:rPr>
        <w:t>Summary</w:t>
      </w:r>
      <w:bookmarkEnd w:id="21"/>
    </w:p>
    <w:p w:rsidR="00703E71" w:rsidRPr="004265AA" w:rsidRDefault="00703E71" w:rsidP="00703E71">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To summarize, Debo's CLI architecture offers:</w:t>
      </w:r>
    </w:p>
    <w:p w:rsidR="00703E71" w:rsidRPr="004265AA" w:rsidRDefault="00703E71" w:rsidP="001B4361">
      <w:pPr>
        <w:pStyle w:val="NormalWeb"/>
        <w:numPr>
          <w:ilvl w:val="0"/>
          <w:numId w:val="24"/>
        </w:numPr>
        <w:rPr>
          <w:rFonts w:asciiTheme="majorHAnsi" w:hAnsiTheme="majorHAnsi" w:cstheme="majorHAnsi"/>
          <w:color w:val="000000" w:themeColor="text1"/>
        </w:rPr>
      </w:pPr>
      <w:r w:rsidRPr="004265AA">
        <w:rPr>
          <w:rFonts w:asciiTheme="majorHAnsi" w:hAnsiTheme="majorHAnsi" w:cstheme="majorHAnsi"/>
          <w:color w:val="000000" w:themeColor="text1"/>
        </w:rPr>
        <w:t>A powerful terminal-based control interface</w:t>
      </w:r>
    </w:p>
    <w:p w:rsidR="00703E71" w:rsidRPr="004265AA" w:rsidRDefault="00703E71" w:rsidP="001B4361">
      <w:pPr>
        <w:pStyle w:val="NormalWeb"/>
        <w:numPr>
          <w:ilvl w:val="0"/>
          <w:numId w:val="24"/>
        </w:numPr>
        <w:rPr>
          <w:rFonts w:asciiTheme="majorHAnsi" w:hAnsiTheme="majorHAnsi" w:cstheme="majorHAnsi"/>
          <w:color w:val="000000" w:themeColor="text1"/>
        </w:rPr>
      </w:pPr>
      <w:r w:rsidRPr="004265AA">
        <w:rPr>
          <w:rFonts w:asciiTheme="majorHAnsi" w:hAnsiTheme="majorHAnsi" w:cstheme="majorHAnsi"/>
          <w:color w:val="000000" w:themeColor="text1"/>
        </w:rPr>
        <w:t xml:space="preserve">Seamless operation in both </w:t>
      </w:r>
      <w:r w:rsidRPr="004265AA">
        <w:rPr>
          <w:rStyle w:val="Strong"/>
          <w:rFonts w:asciiTheme="majorHAnsi" w:hAnsiTheme="majorHAnsi" w:cstheme="majorHAnsi"/>
          <w:color w:val="000000" w:themeColor="text1"/>
        </w:rPr>
        <w:t>standalone</w:t>
      </w:r>
      <w:r w:rsidRPr="004265AA">
        <w:rPr>
          <w:rFonts w:asciiTheme="majorHAnsi" w:hAnsiTheme="majorHAnsi" w:cstheme="majorHAnsi"/>
          <w:color w:val="000000" w:themeColor="text1"/>
        </w:rPr>
        <w:t xml:space="preserve"> and </w:t>
      </w:r>
      <w:r w:rsidRPr="004265AA">
        <w:rPr>
          <w:rStyle w:val="Strong"/>
          <w:rFonts w:asciiTheme="majorHAnsi" w:hAnsiTheme="majorHAnsi" w:cstheme="majorHAnsi"/>
          <w:color w:val="000000" w:themeColor="text1"/>
        </w:rPr>
        <w:t>multi-node</w:t>
      </w:r>
      <w:r w:rsidRPr="004265AA">
        <w:rPr>
          <w:rFonts w:asciiTheme="majorHAnsi" w:hAnsiTheme="majorHAnsi" w:cstheme="majorHAnsi"/>
          <w:color w:val="000000" w:themeColor="text1"/>
        </w:rPr>
        <w:t xml:space="preserve"> modes</w:t>
      </w:r>
    </w:p>
    <w:p w:rsidR="00703E71" w:rsidRPr="004265AA" w:rsidRDefault="00703E71" w:rsidP="001B4361">
      <w:pPr>
        <w:pStyle w:val="NormalWeb"/>
        <w:numPr>
          <w:ilvl w:val="0"/>
          <w:numId w:val="24"/>
        </w:num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Process-based agents</w:t>
      </w:r>
      <w:r w:rsidRPr="004265AA">
        <w:rPr>
          <w:rFonts w:asciiTheme="majorHAnsi" w:hAnsiTheme="majorHAnsi" w:cstheme="majorHAnsi"/>
          <w:color w:val="000000" w:themeColor="text1"/>
        </w:rPr>
        <w:t xml:space="preserve"> that fork per request for concurrency</w:t>
      </w:r>
    </w:p>
    <w:p w:rsidR="00703E71" w:rsidRPr="004265AA" w:rsidRDefault="00703E71" w:rsidP="001B4361">
      <w:pPr>
        <w:pStyle w:val="NormalWeb"/>
        <w:numPr>
          <w:ilvl w:val="0"/>
          <w:numId w:val="24"/>
        </w:numPr>
        <w:rPr>
          <w:rFonts w:asciiTheme="majorHAnsi" w:hAnsiTheme="majorHAnsi" w:cstheme="majorHAnsi"/>
          <w:color w:val="000000" w:themeColor="text1"/>
        </w:rPr>
      </w:pPr>
      <w:r w:rsidRPr="004265AA">
        <w:rPr>
          <w:rFonts w:asciiTheme="majorHAnsi" w:hAnsiTheme="majorHAnsi" w:cstheme="majorHAnsi"/>
          <w:color w:val="000000" w:themeColor="text1"/>
        </w:rPr>
        <w:t xml:space="preserve">A </w:t>
      </w:r>
      <w:r w:rsidRPr="004265AA">
        <w:rPr>
          <w:rStyle w:val="Strong"/>
          <w:rFonts w:asciiTheme="majorHAnsi" w:hAnsiTheme="majorHAnsi" w:cstheme="majorHAnsi"/>
          <w:color w:val="000000" w:themeColor="text1"/>
        </w:rPr>
        <w:t>passive, server-driven communication model</w:t>
      </w:r>
    </w:p>
    <w:p w:rsidR="001C65E0" w:rsidRPr="004265AA" w:rsidRDefault="00703E71" w:rsidP="0039161D">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This structure provides a stable, scalable foundation for managing Hadoop components from the command line, with the flexibility to support more advanced interfaces in the future.</w:t>
      </w:r>
    </w:p>
    <w:p w:rsidR="00BC6654" w:rsidRPr="004265AA" w:rsidRDefault="00BC6654" w:rsidP="00121B15">
      <w:pPr>
        <w:pStyle w:val="Heading1"/>
      </w:pPr>
      <w:r w:rsidRPr="004265AA">
        <w:rPr>
          <w:rStyle w:val="Strong"/>
          <w:rFonts w:cstheme="majorHAnsi"/>
          <w:b/>
          <w:bCs/>
          <w:color w:val="000000" w:themeColor="text1"/>
        </w:rPr>
        <w:lastRenderedPageBreak/>
        <w:t xml:space="preserve"> </w:t>
      </w:r>
      <w:bookmarkStart w:id="22" w:name="_Toc205192627"/>
      <w:r w:rsidRPr="004265AA">
        <w:rPr>
          <w:rStyle w:val="Strong"/>
          <w:rFonts w:cstheme="majorHAnsi"/>
          <w:b/>
          <w:bCs/>
          <w:color w:val="000000" w:themeColor="text1"/>
          <w:szCs w:val="44"/>
        </w:rPr>
        <w:t>Installing Debo from Source</w:t>
      </w:r>
      <w:bookmarkEnd w:id="22"/>
    </w:p>
    <w:p w:rsidR="00BC6654" w:rsidRPr="004265AA" w:rsidRDefault="00BC6654" w:rsidP="00BC6654">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To get started with </w:t>
      </w:r>
      <w:r w:rsidRPr="004265AA">
        <w:rPr>
          <w:rStyle w:val="Strong"/>
          <w:rFonts w:asciiTheme="majorHAnsi" w:hAnsiTheme="majorHAnsi" w:cstheme="majorHAnsi"/>
          <w:color w:val="000000" w:themeColor="text1"/>
        </w:rPr>
        <w:t>Debo</w:t>
      </w:r>
      <w:r w:rsidRPr="004265AA">
        <w:rPr>
          <w:rFonts w:asciiTheme="majorHAnsi" w:hAnsiTheme="majorHAnsi" w:cstheme="majorHAnsi"/>
          <w:color w:val="000000" w:themeColor="text1"/>
        </w:rPr>
        <w:t xml:space="preserve">, you need to clone the source code from the official GitHub repository and build the appropriate components using the provided </w:t>
      </w:r>
      <w:r w:rsidRPr="004265AA">
        <w:rPr>
          <w:rStyle w:val="HTMLCode"/>
          <w:rFonts w:asciiTheme="majorHAnsi" w:hAnsiTheme="majorHAnsi" w:cstheme="majorHAnsi"/>
          <w:color w:val="000000" w:themeColor="text1"/>
        </w:rPr>
        <w:t>Makefile</w:t>
      </w:r>
      <w:r w:rsidRPr="004265AA">
        <w:rPr>
          <w:rFonts w:asciiTheme="majorHAnsi" w:hAnsiTheme="majorHAnsi" w:cstheme="majorHAnsi"/>
          <w:color w:val="000000" w:themeColor="text1"/>
        </w:rPr>
        <w:t>.</w:t>
      </w:r>
    </w:p>
    <w:p w:rsidR="00BC6654" w:rsidRPr="004265AA" w:rsidRDefault="00BC6654" w:rsidP="00BC6654">
      <w:pPr>
        <w:rPr>
          <w:rFonts w:asciiTheme="majorHAnsi" w:hAnsiTheme="majorHAnsi" w:cstheme="majorHAnsi"/>
          <w:color w:val="000000" w:themeColor="text1"/>
        </w:rPr>
      </w:pPr>
    </w:p>
    <w:p w:rsidR="00BC6654" w:rsidRPr="004265AA" w:rsidRDefault="00BC6654" w:rsidP="008F5E77">
      <w:pPr>
        <w:pStyle w:val="Heading2"/>
        <w:rPr>
          <w:i/>
        </w:rPr>
      </w:pPr>
      <w:bookmarkStart w:id="23" w:name="_Toc205192628"/>
      <w:r w:rsidRPr="004265AA">
        <w:t>Clone the Repository</w:t>
      </w:r>
      <w:bookmarkEnd w:id="23"/>
    </w:p>
    <w:p w:rsidR="00BC6654" w:rsidRPr="004265AA" w:rsidRDefault="00BC6654" w:rsidP="00BC6654">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Open your terminal and run the following command:</w:t>
      </w:r>
    </w:p>
    <w:p w:rsidR="00497BF4" w:rsidRPr="004265AA" w:rsidRDefault="00497BF4" w:rsidP="00BC6654">
      <w:pPr>
        <w:pStyle w:val="HTMLPreformatted"/>
        <w:rPr>
          <w:rFonts w:asciiTheme="majorHAnsi" w:hAnsiTheme="majorHAnsi" w:cstheme="majorHAnsi"/>
          <w:color w:val="000000" w:themeColor="text1"/>
        </w:rPr>
      </w:pPr>
    </w:p>
    <w:p w:rsidR="00BC6654" w:rsidRPr="004265AA" w:rsidRDefault="00BC6654" w:rsidP="00BC6654">
      <w:pPr>
        <w:pStyle w:val="HTMLPreformatted"/>
        <w:rPr>
          <w:rStyle w:val="HTMLCode"/>
          <w:rFonts w:asciiTheme="majorHAnsi" w:hAnsiTheme="majorHAnsi" w:cstheme="majorHAnsi"/>
          <w:color w:val="000000" w:themeColor="text1"/>
        </w:rPr>
      </w:pPr>
      <w:r w:rsidRPr="004265AA">
        <w:rPr>
          <w:rStyle w:val="HTMLCode"/>
          <w:rFonts w:asciiTheme="majorHAnsi" w:hAnsiTheme="majorHAnsi" w:cstheme="majorHAnsi"/>
          <w:color w:val="000000" w:themeColor="text1"/>
        </w:rPr>
        <w:t xml:space="preserve">git </w:t>
      </w:r>
      <w:r w:rsidRPr="004265AA">
        <w:rPr>
          <w:rStyle w:val="hljs-builtin"/>
          <w:rFonts w:asciiTheme="majorHAnsi" w:hAnsiTheme="majorHAnsi" w:cstheme="majorHAnsi"/>
          <w:color w:val="000000" w:themeColor="text1"/>
        </w:rPr>
        <w:t>clone</w:t>
      </w:r>
      <w:r w:rsidRPr="004265AA">
        <w:rPr>
          <w:rStyle w:val="HTMLCode"/>
          <w:rFonts w:asciiTheme="majorHAnsi" w:hAnsiTheme="majorHAnsi" w:cstheme="majorHAnsi"/>
          <w:color w:val="000000" w:themeColor="text1"/>
        </w:rPr>
        <w:t xml:space="preserve"> https://github.com/Debo-et/debo-teamwork.git</w:t>
      </w:r>
    </w:p>
    <w:p w:rsidR="00BC6654" w:rsidRPr="004265AA" w:rsidRDefault="00BC6654" w:rsidP="00BC6654">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This will download the entire Debo project into a local directory named </w:t>
      </w:r>
      <w:r w:rsidRPr="004265AA">
        <w:rPr>
          <w:rStyle w:val="HTMLCode"/>
          <w:rFonts w:asciiTheme="majorHAnsi" w:hAnsiTheme="majorHAnsi" w:cstheme="majorHAnsi"/>
          <w:color w:val="000000" w:themeColor="text1"/>
        </w:rPr>
        <w:t>debo-teamwork</w:t>
      </w:r>
      <w:r w:rsidRPr="004265AA">
        <w:rPr>
          <w:rFonts w:asciiTheme="majorHAnsi" w:hAnsiTheme="majorHAnsi" w:cstheme="majorHAnsi"/>
          <w:color w:val="000000" w:themeColor="text1"/>
        </w:rPr>
        <w:t>.</w:t>
      </w:r>
    </w:p>
    <w:p w:rsidR="00BC6654" w:rsidRPr="004265AA" w:rsidRDefault="00BC6654" w:rsidP="00BC6654">
      <w:pPr>
        <w:rPr>
          <w:rFonts w:asciiTheme="majorHAnsi" w:hAnsiTheme="majorHAnsi" w:cstheme="majorHAnsi"/>
          <w:color w:val="000000" w:themeColor="text1"/>
        </w:rPr>
      </w:pPr>
    </w:p>
    <w:p w:rsidR="00BC6654" w:rsidRPr="008F5E77" w:rsidRDefault="00BC6654" w:rsidP="008F5E77">
      <w:pPr>
        <w:pStyle w:val="Heading2"/>
      </w:pPr>
      <w:bookmarkStart w:id="24" w:name="_Toc205192629"/>
      <w:r w:rsidRPr="008F5E77">
        <w:t>Understand the Source Structure</w:t>
      </w:r>
      <w:bookmarkEnd w:id="24"/>
    </w:p>
    <w:p w:rsidR="00BC6654" w:rsidRPr="004265AA" w:rsidRDefault="00BC6654" w:rsidP="00BC6654">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The cloned project directory contains </w:t>
      </w:r>
      <w:r w:rsidRPr="004265AA">
        <w:rPr>
          <w:rStyle w:val="Strong"/>
          <w:rFonts w:asciiTheme="majorHAnsi" w:hAnsiTheme="majorHAnsi" w:cstheme="majorHAnsi"/>
          <w:color w:val="000000" w:themeColor="text1"/>
        </w:rPr>
        <w:t>two main subdirectories</w:t>
      </w:r>
      <w:r w:rsidRPr="004265AA">
        <w:rPr>
          <w:rFonts w:asciiTheme="majorHAnsi" w:hAnsiTheme="majorHAnsi" w:cstheme="majorHAnsi"/>
          <w:color w:val="000000" w:themeColor="text1"/>
        </w:rPr>
        <w:t>:</w:t>
      </w:r>
    </w:p>
    <w:p w:rsidR="00BC6654" w:rsidRPr="004265AA" w:rsidRDefault="00BC6654" w:rsidP="001B4361">
      <w:pPr>
        <w:pStyle w:val="NormalWeb"/>
        <w:numPr>
          <w:ilvl w:val="0"/>
          <w:numId w:val="41"/>
        </w:numPr>
        <w:rPr>
          <w:rFonts w:asciiTheme="majorHAnsi" w:hAnsiTheme="majorHAnsi" w:cstheme="majorHAnsi"/>
          <w:color w:val="000000" w:themeColor="text1"/>
        </w:rPr>
      </w:pPr>
      <w:r w:rsidRPr="004265AA">
        <w:rPr>
          <w:rStyle w:val="HTMLCode"/>
          <w:rFonts w:asciiTheme="majorHAnsi" w:hAnsiTheme="majorHAnsi" w:cstheme="majorHAnsi"/>
          <w:color w:val="000000" w:themeColor="text1"/>
        </w:rPr>
        <w:t>server/</w:t>
      </w:r>
      <w:r w:rsidRPr="004265AA">
        <w:rPr>
          <w:rFonts w:asciiTheme="majorHAnsi" w:hAnsiTheme="majorHAnsi" w:cstheme="majorHAnsi"/>
          <w:color w:val="000000" w:themeColor="text1"/>
        </w:rPr>
        <w:t xml:space="preserve"> — contains the </w:t>
      </w:r>
      <w:r w:rsidRPr="004265AA">
        <w:rPr>
          <w:rStyle w:val="Strong"/>
          <w:rFonts w:asciiTheme="majorHAnsi" w:hAnsiTheme="majorHAnsi" w:cstheme="majorHAnsi"/>
          <w:color w:val="000000" w:themeColor="text1"/>
        </w:rPr>
        <w:t>Debo server</w:t>
      </w:r>
      <w:r w:rsidRPr="004265AA">
        <w:rPr>
          <w:rFonts w:asciiTheme="majorHAnsi" w:hAnsiTheme="majorHAnsi" w:cstheme="majorHAnsi"/>
          <w:color w:val="000000" w:themeColor="text1"/>
        </w:rPr>
        <w:t xml:space="preserve"> source code.</w:t>
      </w:r>
    </w:p>
    <w:p w:rsidR="00BC6654" w:rsidRPr="004265AA" w:rsidRDefault="00BC6654" w:rsidP="001B4361">
      <w:pPr>
        <w:pStyle w:val="NormalWeb"/>
        <w:numPr>
          <w:ilvl w:val="0"/>
          <w:numId w:val="41"/>
        </w:numPr>
        <w:rPr>
          <w:rFonts w:asciiTheme="majorHAnsi" w:hAnsiTheme="majorHAnsi" w:cstheme="majorHAnsi"/>
          <w:color w:val="000000" w:themeColor="text1"/>
        </w:rPr>
      </w:pPr>
      <w:r w:rsidRPr="004265AA">
        <w:rPr>
          <w:rStyle w:val="HTMLCode"/>
          <w:rFonts w:asciiTheme="majorHAnsi" w:hAnsiTheme="majorHAnsi" w:cstheme="majorHAnsi"/>
          <w:color w:val="000000" w:themeColor="text1"/>
        </w:rPr>
        <w:t>agent/</w:t>
      </w:r>
      <w:r w:rsidRPr="004265AA">
        <w:rPr>
          <w:rFonts w:asciiTheme="majorHAnsi" w:hAnsiTheme="majorHAnsi" w:cstheme="majorHAnsi"/>
          <w:color w:val="000000" w:themeColor="text1"/>
        </w:rPr>
        <w:t xml:space="preserve"> — contains the </w:t>
      </w:r>
      <w:r w:rsidRPr="004265AA">
        <w:rPr>
          <w:rStyle w:val="Strong"/>
          <w:rFonts w:asciiTheme="majorHAnsi" w:hAnsiTheme="majorHAnsi" w:cstheme="majorHAnsi"/>
          <w:color w:val="000000" w:themeColor="text1"/>
        </w:rPr>
        <w:t>Debo agent</w:t>
      </w:r>
      <w:r w:rsidRPr="004265AA">
        <w:rPr>
          <w:rFonts w:asciiTheme="majorHAnsi" w:hAnsiTheme="majorHAnsi" w:cstheme="majorHAnsi"/>
          <w:color w:val="000000" w:themeColor="text1"/>
        </w:rPr>
        <w:t xml:space="preserve"> source code.</w:t>
      </w:r>
    </w:p>
    <w:p w:rsidR="00BC6654" w:rsidRPr="004265AA" w:rsidRDefault="00BC6654" w:rsidP="00BC6654">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Each directory includes its own </w:t>
      </w:r>
      <w:r w:rsidRPr="004265AA">
        <w:rPr>
          <w:rStyle w:val="HTMLCode"/>
          <w:rFonts w:asciiTheme="majorHAnsi" w:hAnsiTheme="majorHAnsi" w:cstheme="majorHAnsi"/>
          <w:color w:val="000000" w:themeColor="text1"/>
        </w:rPr>
        <w:t>Makefile</w:t>
      </w:r>
      <w:r w:rsidRPr="004265AA">
        <w:rPr>
          <w:rFonts w:asciiTheme="majorHAnsi" w:hAnsiTheme="majorHAnsi" w:cstheme="majorHAnsi"/>
          <w:color w:val="000000" w:themeColor="text1"/>
        </w:rPr>
        <w:t xml:space="preserve"> for compiling the respective component.</w:t>
      </w:r>
    </w:p>
    <w:p w:rsidR="00BC6654" w:rsidRPr="004265AA" w:rsidRDefault="00BC6654" w:rsidP="00BC6654">
      <w:pPr>
        <w:rPr>
          <w:rFonts w:asciiTheme="majorHAnsi" w:hAnsiTheme="majorHAnsi" w:cstheme="majorHAnsi"/>
          <w:color w:val="000000" w:themeColor="text1"/>
        </w:rPr>
      </w:pPr>
    </w:p>
    <w:p w:rsidR="00BC6654" w:rsidRPr="004265AA" w:rsidRDefault="00BC6654" w:rsidP="00E027CD">
      <w:pPr>
        <w:pStyle w:val="Heading2"/>
        <w:rPr>
          <w:i/>
        </w:rPr>
      </w:pPr>
      <w:bookmarkStart w:id="25" w:name="_Toc205192630"/>
      <w:r w:rsidRPr="004265AA">
        <w:t>Install Required Dependencies</w:t>
      </w:r>
      <w:bookmarkEnd w:id="25"/>
    </w:p>
    <w:p w:rsidR="00BC6654" w:rsidRPr="004265AA" w:rsidRDefault="00BC6654" w:rsidP="00BC6654">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Before building either component, make sure the following system libraries and development packages are installed:</w:t>
      </w:r>
    </w:p>
    <w:p w:rsidR="00BC6654" w:rsidRPr="004265AA" w:rsidRDefault="00BC6654" w:rsidP="001B4361">
      <w:pPr>
        <w:pStyle w:val="NormalWeb"/>
        <w:numPr>
          <w:ilvl w:val="0"/>
          <w:numId w:val="42"/>
        </w:numPr>
        <w:rPr>
          <w:rFonts w:asciiTheme="majorHAnsi" w:hAnsiTheme="majorHAnsi" w:cstheme="majorHAnsi"/>
          <w:color w:val="000000" w:themeColor="text1"/>
        </w:rPr>
      </w:pPr>
      <w:r w:rsidRPr="004265AA">
        <w:rPr>
          <w:rStyle w:val="HTMLCode"/>
          <w:rFonts w:asciiTheme="majorHAnsi" w:hAnsiTheme="majorHAnsi" w:cstheme="majorHAnsi"/>
          <w:color w:val="000000" w:themeColor="text1"/>
        </w:rPr>
        <w:t>libssh</w:t>
      </w:r>
    </w:p>
    <w:p w:rsidR="00BC6654" w:rsidRPr="004265AA" w:rsidRDefault="00BC6654" w:rsidP="001B4361">
      <w:pPr>
        <w:pStyle w:val="NormalWeb"/>
        <w:numPr>
          <w:ilvl w:val="0"/>
          <w:numId w:val="42"/>
        </w:numPr>
        <w:rPr>
          <w:rFonts w:asciiTheme="majorHAnsi" w:hAnsiTheme="majorHAnsi" w:cstheme="majorHAnsi"/>
          <w:color w:val="000000" w:themeColor="text1"/>
        </w:rPr>
      </w:pPr>
      <w:r w:rsidRPr="004265AA">
        <w:rPr>
          <w:rStyle w:val="HTMLCode"/>
          <w:rFonts w:asciiTheme="majorHAnsi" w:hAnsiTheme="majorHAnsi" w:cstheme="majorHAnsi"/>
          <w:color w:val="000000" w:themeColor="text1"/>
        </w:rPr>
        <w:t>libxml2</w:t>
      </w:r>
    </w:p>
    <w:p w:rsidR="00BC6654" w:rsidRPr="004265AA" w:rsidRDefault="00BC6654" w:rsidP="001B4361">
      <w:pPr>
        <w:pStyle w:val="NormalWeb"/>
        <w:numPr>
          <w:ilvl w:val="0"/>
          <w:numId w:val="42"/>
        </w:numPr>
        <w:rPr>
          <w:rFonts w:asciiTheme="majorHAnsi" w:hAnsiTheme="majorHAnsi" w:cstheme="majorHAnsi"/>
          <w:color w:val="000000" w:themeColor="text1"/>
        </w:rPr>
      </w:pPr>
      <w:r w:rsidRPr="004265AA">
        <w:rPr>
          <w:rStyle w:val="HTMLCode"/>
          <w:rFonts w:asciiTheme="majorHAnsi" w:hAnsiTheme="majorHAnsi" w:cstheme="majorHAnsi"/>
          <w:color w:val="000000" w:themeColor="text1"/>
        </w:rPr>
        <w:t>libkrb5-dev</w:t>
      </w:r>
      <w:r w:rsidRPr="004265AA">
        <w:rPr>
          <w:rFonts w:asciiTheme="majorHAnsi" w:hAnsiTheme="majorHAnsi" w:cstheme="majorHAnsi"/>
          <w:color w:val="000000" w:themeColor="text1"/>
        </w:rPr>
        <w:t xml:space="preserve"> (for GSSAPI / Kerberos support)</w:t>
      </w:r>
    </w:p>
    <w:p w:rsidR="00BC6654" w:rsidRPr="004265AA" w:rsidRDefault="00BC6654" w:rsidP="00BC6654">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On Debian-based systems, install them using:</w:t>
      </w:r>
    </w:p>
    <w:p w:rsidR="00497BF4" w:rsidRPr="004265AA" w:rsidRDefault="00497BF4" w:rsidP="00BC6654">
      <w:pPr>
        <w:pStyle w:val="HTMLPreformatted"/>
        <w:rPr>
          <w:rFonts w:asciiTheme="majorHAnsi" w:hAnsiTheme="majorHAnsi" w:cstheme="majorHAnsi"/>
          <w:color w:val="000000" w:themeColor="text1"/>
        </w:rPr>
      </w:pPr>
    </w:p>
    <w:p w:rsidR="00BC6654" w:rsidRPr="004265AA" w:rsidRDefault="00BC6654" w:rsidP="00BC6654">
      <w:pPr>
        <w:pStyle w:val="HTMLPreformatted"/>
        <w:rPr>
          <w:rStyle w:val="HTMLCode"/>
          <w:rFonts w:asciiTheme="majorHAnsi" w:hAnsiTheme="majorHAnsi" w:cstheme="majorHAnsi"/>
          <w:color w:val="000000" w:themeColor="text1"/>
        </w:rPr>
      </w:pPr>
      <w:r w:rsidRPr="004265AA">
        <w:rPr>
          <w:rStyle w:val="HTMLCode"/>
          <w:rFonts w:asciiTheme="majorHAnsi" w:hAnsiTheme="majorHAnsi" w:cstheme="majorHAnsi"/>
          <w:color w:val="000000" w:themeColor="text1"/>
        </w:rPr>
        <w:t>sudo apt install libssh-dev libxml2-dev libkrb5-dev build-essential</w:t>
      </w:r>
    </w:p>
    <w:p w:rsidR="00BC6654" w:rsidRPr="004265AA" w:rsidRDefault="00BC6654" w:rsidP="00BC6654">
      <w:pPr>
        <w:pStyle w:val="NormalWeb"/>
        <w:rPr>
          <w:rFonts w:asciiTheme="majorHAnsi" w:hAnsiTheme="majorHAnsi" w:cstheme="majorHAnsi"/>
          <w:color w:val="000000" w:themeColor="text1"/>
        </w:rPr>
      </w:pPr>
      <w:r w:rsidRPr="004265AA">
        <w:rPr>
          <w:rFonts w:ascii="Segoe UI Symbol" w:hAnsi="Segoe UI Symbol" w:cs="Segoe UI Symbol"/>
          <w:color w:val="000000" w:themeColor="text1"/>
        </w:rPr>
        <w:lastRenderedPageBreak/>
        <w:t>❗</w:t>
      </w:r>
      <w:r w:rsidRPr="004265AA">
        <w:rPr>
          <w:rFonts w:asciiTheme="majorHAnsi" w:hAnsiTheme="majorHAnsi" w:cstheme="majorHAnsi"/>
          <w:color w:val="000000" w:themeColor="text1"/>
        </w:rPr>
        <w:t xml:space="preserve"> If these dependencies are missing, the </w:t>
      </w:r>
      <w:r w:rsidRPr="004265AA">
        <w:rPr>
          <w:rStyle w:val="HTMLCode"/>
          <w:rFonts w:asciiTheme="majorHAnsi" w:hAnsiTheme="majorHAnsi" w:cstheme="majorHAnsi"/>
          <w:color w:val="000000" w:themeColor="text1"/>
        </w:rPr>
        <w:t>Makefile</w:t>
      </w:r>
      <w:r w:rsidRPr="004265AA">
        <w:rPr>
          <w:rFonts w:asciiTheme="majorHAnsi" w:hAnsiTheme="majorHAnsi" w:cstheme="majorHAnsi"/>
          <w:color w:val="000000" w:themeColor="text1"/>
        </w:rPr>
        <w:t xml:space="preserve"> will fail with a clear error message before compilation.</w:t>
      </w:r>
    </w:p>
    <w:p w:rsidR="00BC6654" w:rsidRPr="004265AA" w:rsidRDefault="00BC6654" w:rsidP="00BC6654">
      <w:pPr>
        <w:rPr>
          <w:rFonts w:asciiTheme="majorHAnsi" w:hAnsiTheme="majorHAnsi" w:cstheme="majorHAnsi"/>
          <w:color w:val="000000" w:themeColor="text1"/>
        </w:rPr>
      </w:pPr>
    </w:p>
    <w:p w:rsidR="00BC6654" w:rsidRPr="004265AA" w:rsidRDefault="00BC6654" w:rsidP="00E027CD">
      <w:pPr>
        <w:pStyle w:val="Heading2"/>
        <w:rPr>
          <w:i/>
        </w:rPr>
      </w:pPr>
      <w:bookmarkStart w:id="26" w:name="_Toc205192631"/>
      <w:r w:rsidRPr="004265AA">
        <w:t>Build the Debo Server</w:t>
      </w:r>
      <w:bookmarkEnd w:id="26"/>
    </w:p>
    <w:p w:rsidR="00BC6654" w:rsidRPr="004265AA" w:rsidRDefault="00BC6654" w:rsidP="00BC6654">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To build the </w:t>
      </w:r>
      <w:r w:rsidRPr="004265AA">
        <w:rPr>
          <w:rStyle w:val="Strong"/>
          <w:rFonts w:asciiTheme="majorHAnsi" w:hAnsiTheme="majorHAnsi" w:cstheme="majorHAnsi"/>
          <w:color w:val="000000" w:themeColor="text1"/>
        </w:rPr>
        <w:t>Debo server</w:t>
      </w:r>
      <w:r w:rsidRPr="004265AA">
        <w:rPr>
          <w:rFonts w:asciiTheme="majorHAnsi" w:hAnsiTheme="majorHAnsi" w:cstheme="majorHAnsi"/>
          <w:color w:val="000000" w:themeColor="text1"/>
        </w:rPr>
        <w:t>:</w:t>
      </w:r>
    </w:p>
    <w:p w:rsidR="00370DA5" w:rsidRPr="004265AA" w:rsidRDefault="00370DA5" w:rsidP="00BC6654">
      <w:pPr>
        <w:pStyle w:val="HTMLPreformatted"/>
        <w:rPr>
          <w:rFonts w:asciiTheme="majorHAnsi" w:hAnsiTheme="majorHAnsi" w:cstheme="majorHAnsi"/>
          <w:color w:val="000000" w:themeColor="text1"/>
        </w:rPr>
      </w:pPr>
    </w:p>
    <w:p w:rsidR="00BC6654" w:rsidRPr="004265AA" w:rsidRDefault="00BC6654" w:rsidP="00BC6654">
      <w:pPr>
        <w:pStyle w:val="HTMLPreformatted"/>
        <w:rPr>
          <w:rStyle w:val="HTMLCode"/>
          <w:rFonts w:asciiTheme="majorHAnsi" w:hAnsiTheme="majorHAnsi" w:cstheme="majorHAnsi"/>
          <w:color w:val="000000" w:themeColor="text1"/>
        </w:rPr>
      </w:pPr>
      <w:r w:rsidRPr="004265AA">
        <w:rPr>
          <w:rStyle w:val="hljs-builtin"/>
          <w:rFonts w:asciiTheme="majorHAnsi" w:hAnsiTheme="majorHAnsi" w:cstheme="majorHAnsi"/>
          <w:color w:val="000000" w:themeColor="text1"/>
        </w:rPr>
        <w:t>cd</w:t>
      </w:r>
      <w:r w:rsidRPr="004265AA">
        <w:rPr>
          <w:rStyle w:val="HTMLCode"/>
          <w:rFonts w:asciiTheme="majorHAnsi" w:hAnsiTheme="majorHAnsi" w:cstheme="majorHAnsi"/>
          <w:color w:val="000000" w:themeColor="text1"/>
        </w:rPr>
        <w:t xml:space="preserve"> debo-teamwork/server</w:t>
      </w:r>
    </w:p>
    <w:p w:rsidR="00BC6654" w:rsidRPr="004265AA" w:rsidRDefault="00BC6654" w:rsidP="00BC6654">
      <w:pPr>
        <w:pStyle w:val="HTMLPreformatted"/>
        <w:rPr>
          <w:rStyle w:val="HTMLCode"/>
          <w:rFonts w:asciiTheme="majorHAnsi" w:hAnsiTheme="majorHAnsi" w:cstheme="majorHAnsi"/>
          <w:color w:val="000000" w:themeColor="text1"/>
        </w:rPr>
      </w:pPr>
      <w:r w:rsidRPr="004265AA">
        <w:rPr>
          <w:rStyle w:val="HTMLCode"/>
          <w:rFonts w:asciiTheme="majorHAnsi" w:hAnsiTheme="majorHAnsi" w:cstheme="majorHAnsi"/>
          <w:color w:val="000000" w:themeColor="text1"/>
        </w:rPr>
        <w:t>make</w:t>
      </w:r>
    </w:p>
    <w:p w:rsidR="00BC6654" w:rsidRPr="004265AA" w:rsidRDefault="00BC6654" w:rsidP="00BC6654">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This will generate an executable (typically named </w:t>
      </w:r>
      <w:r w:rsidRPr="004265AA">
        <w:rPr>
          <w:rStyle w:val="HTMLCode"/>
          <w:rFonts w:asciiTheme="majorHAnsi" w:hAnsiTheme="majorHAnsi" w:cstheme="majorHAnsi"/>
          <w:color w:val="000000" w:themeColor="text1"/>
        </w:rPr>
        <w:t>debo</w:t>
      </w:r>
      <w:r w:rsidRPr="004265AA">
        <w:rPr>
          <w:rFonts w:asciiTheme="majorHAnsi" w:hAnsiTheme="majorHAnsi" w:cstheme="majorHAnsi"/>
          <w:color w:val="000000" w:themeColor="text1"/>
        </w:rPr>
        <w:t>) in the current directory.</w:t>
      </w:r>
    </w:p>
    <w:p w:rsidR="00BC6654" w:rsidRPr="004265AA" w:rsidRDefault="00BC6654" w:rsidP="00BC6654">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If you'd like to install it system-wide (e.g., to </w:t>
      </w:r>
      <w:r w:rsidRPr="004265AA">
        <w:rPr>
          <w:rStyle w:val="HTMLCode"/>
          <w:rFonts w:asciiTheme="majorHAnsi" w:hAnsiTheme="majorHAnsi" w:cstheme="majorHAnsi"/>
          <w:color w:val="000000" w:themeColor="text1"/>
        </w:rPr>
        <w:t>/usr/local/bin</w:t>
      </w:r>
      <w:r w:rsidRPr="004265AA">
        <w:rPr>
          <w:rFonts w:asciiTheme="majorHAnsi" w:hAnsiTheme="majorHAnsi" w:cstheme="majorHAnsi"/>
          <w:color w:val="000000" w:themeColor="text1"/>
        </w:rPr>
        <w:t>), run:</w:t>
      </w:r>
    </w:p>
    <w:p w:rsidR="00370DA5" w:rsidRPr="004265AA" w:rsidRDefault="00370DA5" w:rsidP="00BC6654">
      <w:pPr>
        <w:pStyle w:val="HTMLPreformatted"/>
        <w:rPr>
          <w:rFonts w:asciiTheme="majorHAnsi" w:hAnsiTheme="majorHAnsi" w:cstheme="majorHAnsi"/>
          <w:color w:val="000000" w:themeColor="text1"/>
        </w:rPr>
      </w:pPr>
    </w:p>
    <w:p w:rsidR="00BC6654" w:rsidRPr="004265AA" w:rsidRDefault="00BC6654" w:rsidP="00BC6654">
      <w:pPr>
        <w:pStyle w:val="HTMLPreformatted"/>
        <w:rPr>
          <w:rStyle w:val="HTMLCode"/>
          <w:rFonts w:asciiTheme="majorHAnsi" w:hAnsiTheme="majorHAnsi" w:cstheme="majorHAnsi"/>
          <w:color w:val="000000" w:themeColor="text1"/>
        </w:rPr>
      </w:pPr>
      <w:r w:rsidRPr="004265AA">
        <w:rPr>
          <w:rStyle w:val="HTMLCode"/>
          <w:rFonts w:asciiTheme="majorHAnsi" w:hAnsiTheme="majorHAnsi" w:cstheme="majorHAnsi"/>
          <w:color w:val="000000" w:themeColor="text1"/>
        </w:rPr>
        <w:t>sudo make install</w:t>
      </w:r>
    </w:p>
    <w:p w:rsidR="00BC6654" w:rsidRPr="004265AA" w:rsidRDefault="00BC6654" w:rsidP="00BC6654">
      <w:pPr>
        <w:pStyle w:val="NormalWeb"/>
        <w:rPr>
          <w:rFonts w:asciiTheme="majorHAnsi" w:hAnsiTheme="majorHAnsi" w:cstheme="majorHAnsi"/>
          <w:color w:val="000000" w:themeColor="text1"/>
        </w:rPr>
      </w:pPr>
      <w:r w:rsidRPr="004265AA">
        <w:rPr>
          <w:rFonts w:ascii="Calibri" w:hAnsi="Calibri" w:cs="Calibri"/>
          <w:color w:val="000000" w:themeColor="text1"/>
        </w:rPr>
        <w:t>🧪</w:t>
      </w:r>
      <w:r w:rsidRPr="004265AA">
        <w:rPr>
          <w:rFonts w:asciiTheme="majorHAnsi" w:hAnsiTheme="majorHAnsi" w:cstheme="majorHAnsi"/>
          <w:color w:val="000000" w:themeColor="text1"/>
        </w:rPr>
        <w:t xml:space="preserve"> </w:t>
      </w:r>
      <w:r w:rsidRPr="004265AA">
        <w:rPr>
          <w:rStyle w:val="Strong"/>
          <w:rFonts w:asciiTheme="majorHAnsi" w:hAnsiTheme="majorHAnsi" w:cstheme="majorHAnsi"/>
          <w:color w:val="000000" w:themeColor="text1"/>
        </w:rPr>
        <w:t>Developer Tip:</w:t>
      </w:r>
      <w:r w:rsidRPr="004265AA">
        <w:rPr>
          <w:rFonts w:asciiTheme="majorHAnsi" w:hAnsiTheme="majorHAnsi" w:cstheme="majorHAnsi"/>
          <w:color w:val="000000" w:themeColor="text1"/>
        </w:rPr>
        <w:br/>
        <w:t xml:space="preserve">If you're testing or developing, you can skip </w:t>
      </w:r>
      <w:r w:rsidRPr="004265AA">
        <w:rPr>
          <w:rStyle w:val="HTMLCode"/>
          <w:rFonts w:asciiTheme="majorHAnsi" w:hAnsiTheme="majorHAnsi" w:cstheme="majorHAnsi"/>
          <w:color w:val="000000" w:themeColor="text1"/>
        </w:rPr>
        <w:t>make install</w:t>
      </w:r>
      <w:r w:rsidRPr="004265AA">
        <w:rPr>
          <w:rFonts w:asciiTheme="majorHAnsi" w:hAnsiTheme="majorHAnsi" w:cstheme="majorHAnsi"/>
          <w:color w:val="000000" w:themeColor="text1"/>
        </w:rPr>
        <w:t xml:space="preserve"> and run the compiled executable </w:t>
      </w:r>
      <w:r w:rsidRPr="004265AA">
        <w:rPr>
          <w:rStyle w:val="Strong"/>
          <w:rFonts w:asciiTheme="majorHAnsi" w:hAnsiTheme="majorHAnsi" w:cstheme="majorHAnsi"/>
          <w:color w:val="000000" w:themeColor="text1"/>
        </w:rPr>
        <w:t>directly from the build directory</w:t>
      </w:r>
      <w:r w:rsidRPr="004265AA">
        <w:rPr>
          <w:rFonts w:asciiTheme="majorHAnsi" w:hAnsiTheme="majorHAnsi" w:cstheme="majorHAnsi"/>
          <w:color w:val="000000" w:themeColor="text1"/>
        </w:rPr>
        <w:t>, e.g.:</w:t>
      </w:r>
    </w:p>
    <w:p w:rsidR="00BC6654" w:rsidRPr="004265AA" w:rsidRDefault="00BC6654" w:rsidP="00BC6654">
      <w:pPr>
        <w:pStyle w:val="HTMLPreformatted"/>
        <w:rPr>
          <w:rStyle w:val="HTMLCode"/>
          <w:rFonts w:asciiTheme="majorHAnsi" w:hAnsiTheme="majorHAnsi" w:cstheme="majorHAnsi"/>
          <w:color w:val="000000" w:themeColor="text1"/>
        </w:rPr>
      </w:pPr>
      <w:r w:rsidRPr="004265AA">
        <w:rPr>
          <w:rStyle w:val="HTMLCode"/>
          <w:rFonts w:asciiTheme="majorHAnsi" w:hAnsiTheme="majorHAnsi" w:cstheme="majorHAnsi"/>
          <w:color w:val="000000" w:themeColor="text1"/>
        </w:rPr>
        <w:t>./debo --hdfs</w:t>
      </w:r>
    </w:p>
    <w:p w:rsidR="00BC6654" w:rsidRPr="004265AA" w:rsidRDefault="00BC6654" w:rsidP="00BC6654">
      <w:pPr>
        <w:rPr>
          <w:rFonts w:asciiTheme="majorHAnsi" w:hAnsiTheme="majorHAnsi" w:cstheme="majorHAnsi"/>
          <w:color w:val="000000" w:themeColor="text1"/>
        </w:rPr>
      </w:pPr>
    </w:p>
    <w:p w:rsidR="00BC6654" w:rsidRPr="004265AA" w:rsidRDefault="00BC6654" w:rsidP="00052EFC">
      <w:pPr>
        <w:pStyle w:val="Heading2"/>
        <w:rPr>
          <w:i/>
        </w:rPr>
      </w:pPr>
      <w:bookmarkStart w:id="27" w:name="_Toc205192632"/>
      <w:r w:rsidRPr="004265AA">
        <w:t>Build the Debo Agent</w:t>
      </w:r>
      <w:bookmarkEnd w:id="27"/>
    </w:p>
    <w:p w:rsidR="00BC6654" w:rsidRPr="004265AA" w:rsidRDefault="00BC6654" w:rsidP="00BC6654">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To build the </w:t>
      </w:r>
      <w:r w:rsidRPr="004265AA">
        <w:rPr>
          <w:rStyle w:val="Strong"/>
          <w:rFonts w:asciiTheme="majorHAnsi" w:hAnsiTheme="majorHAnsi" w:cstheme="majorHAnsi"/>
          <w:color w:val="000000" w:themeColor="text1"/>
        </w:rPr>
        <w:t>Debo agent</w:t>
      </w:r>
      <w:r w:rsidRPr="004265AA">
        <w:rPr>
          <w:rFonts w:asciiTheme="majorHAnsi" w:hAnsiTheme="majorHAnsi" w:cstheme="majorHAnsi"/>
          <w:color w:val="000000" w:themeColor="text1"/>
        </w:rPr>
        <w:t>:</w:t>
      </w:r>
    </w:p>
    <w:p w:rsidR="00BC6654" w:rsidRPr="004265AA" w:rsidRDefault="00BC6654" w:rsidP="00BC6654">
      <w:pPr>
        <w:pStyle w:val="HTMLPreformatted"/>
        <w:rPr>
          <w:rStyle w:val="HTMLCode"/>
          <w:rFonts w:asciiTheme="majorHAnsi" w:hAnsiTheme="majorHAnsi" w:cstheme="majorHAnsi"/>
          <w:color w:val="000000" w:themeColor="text1"/>
        </w:rPr>
      </w:pPr>
      <w:r w:rsidRPr="004265AA">
        <w:rPr>
          <w:rStyle w:val="hljs-builtin"/>
          <w:rFonts w:asciiTheme="majorHAnsi" w:hAnsiTheme="majorHAnsi" w:cstheme="majorHAnsi"/>
          <w:color w:val="000000" w:themeColor="text1"/>
        </w:rPr>
        <w:t>cd</w:t>
      </w:r>
      <w:r w:rsidRPr="004265AA">
        <w:rPr>
          <w:rStyle w:val="HTMLCode"/>
          <w:rFonts w:asciiTheme="majorHAnsi" w:hAnsiTheme="majorHAnsi" w:cstheme="majorHAnsi"/>
          <w:color w:val="000000" w:themeColor="text1"/>
        </w:rPr>
        <w:t xml:space="preserve"> debo-teamwork/agent</w:t>
      </w:r>
    </w:p>
    <w:p w:rsidR="008E3709" w:rsidRPr="004265AA" w:rsidRDefault="008E3709" w:rsidP="00BC6654">
      <w:pPr>
        <w:pStyle w:val="HTMLPreformatted"/>
        <w:rPr>
          <w:rStyle w:val="HTMLCode"/>
          <w:rFonts w:asciiTheme="majorHAnsi" w:hAnsiTheme="majorHAnsi" w:cstheme="majorHAnsi"/>
          <w:color w:val="000000" w:themeColor="text1"/>
        </w:rPr>
      </w:pPr>
    </w:p>
    <w:p w:rsidR="00BC6654" w:rsidRPr="004265AA" w:rsidRDefault="00BC6654" w:rsidP="00BC6654">
      <w:pPr>
        <w:pStyle w:val="HTMLPreformatted"/>
        <w:rPr>
          <w:rStyle w:val="HTMLCode"/>
          <w:rFonts w:asciiTheme="majorHAnsi" w:hAnsiTheme="majorHAnsi" w:cstheme="majorHAnsi"/>
          <w:color w:val="000000" w:themeColor="text1"/>
        </w:rPr>
      </w:pPr>
      <w:r w:rsidRPr="004265AA">
        <w:rPr>
          <w:rStyle w:val="HTMLCode"/>
          <w:rFonts w:asciiTheme="majorHAnsi" w:hAnsiTheme="majorHAnsi" w:cstheme="majorHAnsi"/>
          <w:color w:val="000000" w:themeColor="text1"/>
        </w:rPr>
        <w:t>make</w:t>
      </w:r>
    </w:p>
    <w:p w:rsidR="00BC6654" w:rsidRPr="004265AA" w:rsidRDefault="00BC6654" w:rsidP="00BC6654">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This creates the </w:t>
      </w:r>
      <w:r w:rsidRPr="004265AA">
        <w:rPr>
          <w:rStyle w:val="HTMLCode"/>
          <w:rFonts w:asciiTheme="majorHAnsi" w:hAnsiTheme="majorHAnsi" w:cstheme="majorHAnsi"/>
          <w:color w:val="000000" w:themeColor="text1"/>
        </w:rPr>
        <w:t>deboAgent</w:t>
      </w:r>
      <w:r w:rsidRPr="004265AA">
        <w:rPr>
          <w:rFonts w:asciiTheme="majorHAnsi" w:hAnsiTheme="majorHAnsi" w:cstheme="majorHAnsi"/>
          <w:color w:val="000000" w:themeColor="text1"/>
        </w:rPr>
        <w:t xml:space="preserve"> binary in the current directory.</w:t>
      </w:r>
    </w:p>
    <w:p w:rsidR="00BC6654" w:rsidRPr="004265AA" w:rsidRDefault="00BC6654" w:rsidP="00BC6654">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You can install it system-wide with:</w:t>
      </w:r>
    </w:p>
    <w:p w:rsidR="00BC6654" w:rsidRPr="004265AA" w:rsidRDefault="00BC6654" w:rsidP="00BC6654">
      <w:pPr>
        <w:pStyle w:val="HTMLPreformatted"/>
        <w:rPr>
          <w:rStyle w:val="HTMLCode"/>
          <w:rFonts w:asciiTheme="majorHAnsi" w:hAnsiTheme="majorHAnsi" w:cstheme="majorHAnsi"/>
          <w:color w:val="000000" w:themeColor="text1"/>
        </w:rPr>
      </w:pPr>
      <w:r w:rsidRPr="004265AA">
        <w:rPr>
          <w:rStyle w:val="HTMLCode"/>
          <w:rFonts w:asciiTheme="majorHAnsi" w:hAnsiTheme="majorHAnsi" w:cstheme="majorHAnsi"/>
          <w:color w:val="000000" w:themeColor="text1"/>
        </w:rPr>
        <w:t>sudo make install</w:t>
      </w:r>
    </w:p>
    <w:p w:rsidR="00BC6654" w:rsidRPr="004265AA" w:rsidRDefault="00BC6654" w:rsidP="00BC6654">
      <w:pPr>
        <w:pStyle w:val="NormalWeb"/>
        <w:rPr>
          <w:rFonts w:asciiTheme="majorHAnsi" w:hAnsiTheme="majorHAnsi" w:cstheme="majorHAnsi"/>
          <w:color w:val="000000" w:themeColor="text1"/>
        </w:rPr>
      </w:pPr>
      <w:r w:rsidRPr="004265AA">
        <w:rPr>
          <w:rFonts w:ascii="Calibri" w:hAnsi="Calibri" w:cs="Calibri"/>
          <w:color w:val="000000" w:themeColor="text1"/>
        </w:rPr>
        <w:t>🧪</w:t>
      </w:r>
      <w:r w:rsidRPr="004265AA">
        <w:rPr>
          <w:rFonts w:asciiTheme="majorHAnsi" w:hAnsiTheme="majorHAnsi" w:cstheme="majorHAnsi"/>
          <w:color w:val="000000" w:themeColor="text1"/>
        </w:rPr>
        <w:t xml:space="preserve"> Just like the server, developers may choose to </w:t>
      </w:r>
      <w:r w:rsidRPr="004265AA">
        <w:rPr>
          <w:rStyle w:val="Strong"/>
          <w:rFonts w:asciiTheme="majorHAnsi" w:hAnsiTheme="majorHAnsi" w:cstheme="majorHAnsi"/>
          <w:color w:val="000000" w:themeColor="text1"/>
        </w:rPr>
        <w:t xml:space="preserve">run </w:t>
      </w:r>
      <w:r w:rsidRPr="004265AA">
        <w:rPr>
          <w:rStyle w:val="HTMLCode"/>
          <w:rFonts w:asciiTheme="majorHAnsi" w:hAnsiTheme="majorHAnsi" w:cstheme="majorHAnsi"/>
          <w:b/>
          <w:bCs/>
          <w:color w:val="000000" w:themeColor="text1"/>
        </w:rPr>
        <w:t>deboAgent</w:t>
      </w:r>
      <w:r w:rsidRPr="004265AA">
        <w:rPr>
          <w:rStyle w:val="Strong"/>
          <w:rFonts w:asciiTheme="majorHAnsi" w:hAnsiTheme="majorHAnsi" w:cstheme="majorHAnsi"/>
          <w:color w:val="000000" w:themeColor="text1"/>
        </w:rPr>
        <w:t xml:space="preserve"> directly</w:t>
      </w:r>
      <w:r w:rsidRPr="004265AA">
        <w:rPr>
          <w:rFonts w:asciiTheme="majorHAnsi" w:hAnsiTheme="majorHAnsi" w:cstheme="majorHAnsi"/>
          <w:color w:val="000000" w:themeColor="text1"/>
        </w:rPr>
        <w:t xml:space="preserve"> from the build directory without installing it globally.</w:t>
      </w:r>
    </w:p>
    <w:p w:rsidR="00BC6654" w:rsidRPr="004265AA" w:rsidRDefault="00572CAD" w:rsidP="00BC6654">
      <w:pPr>
        <w:rPr>
          <w:rFonts w:asciiTheme="majorHAnsi" w:hAnsiTheme="majorHAnsi" w:cstheme="majorHAnsi"/>
          <w:color w:val="000000" w:themeColor="text1"/>
        </w:rPr>
      </w:pPr>
      <w:r>
        <w:rPr>
          <w:rFonts w:asciiTheme="majorHAnsi" w:hAnsiTheme="majorHAnsi" w:cstheme="majorHAnsi"/>
          <w:color w:val="000000" w:themeColor="text1"/>
        </w:rPr>
        <w:pict>
          <v:rect id="_x0000_i1025" style="width:0;height:1.5pt" o:hralign="center" o:hrstd="t" o:hr="t" fillcolor="#a0a0a0" stroked="f"/>
        </w:pict>
      </w:r>
    </w:p>
    <w:p w:rsidR="00BC6654" w:rsidRPr="004265AA" w:rsidRDefault="00BC6654" w:rsidP="00572CAD">
      <w:pPr>
        <w:pStyle w:val="Heading2"/>
        <w:rPr>
          <w:i/>
        </w:rPr>
      </w:pPr>
      <w:bookmarkStart w:id="28" w:name="_Toc205192633"/>
      <w:r w:rsidRPr="004265AA">
        <w:lastRenderedPageBreak/>
        <w:t>Clean, Rebuild, or Uninstall</w:t>
      </w:r>
      <w:bookmarkEnd w:id="28"/>
    </w:p>
    <w:p w:rsidR="00BC6654" w:rsidRPr="004265AA" w:rsidRDefault="00BC6654" w:rsidP="00BC6654">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To clean the build artifacts:</w:t>
      </w:r>
    </w:p>
    <w:p w:rsidR="00A02380" w:rsidRPr="004265AA" w:rsidRDefault="00A02380" w:rsidP="00BC6654">
      <w:pPr>
        <w:pStyle w:val="HTMLPreformatted"/>
        <w:rPr>
          <w:rFonts w:asciiTheme="majorHAnsi" w:hAnsiTheme="majorHAnsi" w:cstheme="majorHAnsi"/>
          <w:color w:val="000000" w:themeColor="text1"/>
        </w:rPr>
      </w:pPr>
    </w:p>
    <w:p w:rsidR="00BC6654" w:rsidRPr="004265AA" w:rsidRDefault="00BC6654" w:rsidP="00BC6654">
      <w:pPr>
        <w:pStyle w:val="HTMLPreformatted"/>
        <w:rPr>
          <w:rStyle w:val="HTMLCode"/>
          <w:rFonts w:asciiTheme="majorHAnsi" w:hAnsiTheme="majorHAnsi" w:cstheme="majorHAnsi"/>
          <w:color w:val="000000" w:themeColor="text1"/>
        </w:rPr>
      </w:pPr>
      <w:r w:rsidRPr="004265AA">
        <w:rPr>
          <w:rStyle w:val="HTMLCode"/>
          <w:rFonts w:asciiTheme="majorHAnsi" w:hAnsiTheme="majorHAnsi" w:cstheme="majorHAnsi"/>
          <w:color w:val="000000" w:themeColor="text1"/>
        </w:rPr>
        <w:t>make clean</w:t>
      </w:r>
    </w:p>
    <w:p w:rsidR="00BC6654" w:rsidRPr="004265AA" w:rsidRDefault="00BC6654" w:rsidP="00BC6654">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To uninstall a previously installed binary:</w:t>
      </w:r>
    </w:p>
    <w:p w:rsidR="00A02380" w:rsidRPr="004265AA" w:rsidRDefault="00A02380" w:rsidP="00BC6654">
      <w:pPr>
        <w:pStyle w:val="HTMLPreformatted"/>
        <w:rPr>
          <w:rFonts w:asciiTheme="majorHAnsi" w:hAnsiTheme="majorHAnsi" w:cstheme="majorHAnsi"/>
          <w:color w:val="000000" w:themeColor="text1"/>
        </w:rPr>
      </w:pPr>
    </w:p>
    <w:p w:rsidR="00BC6654" w:rsidRPr="004265AA" w:rsidRDefault="00BC6654" w:rsidP="00BC6654">
      <w:pPr>
        <w:pStyle w:val="HTMLPreformatted"/>
        <w:rPr>
          <w:rStyle w:val="HTMLCode"/>
          <w:rFonts w:asciiTheme="majorHAnsi" w:hAnsiTheme="majorHAnsi" w:cstheme="majorHAnsi"/>
          <w:color w:val="000000" w:themeColor="text1"/>
        </w:rPr>
      </w:pPr>
      <w:r w:rsidRPr="004265AA">
        <w:rPr>
          <w:rStyle w:val="HTMLCode"/>
          <w:rFonts w:asciiTheme="majorHAnsi" w:hAnsiTheme="majorHAnsi" w:cstheme="majorHAnsi"/>
          <w:color w:val="000000" w:themeColor="text1"/>
        </w:rPr>
        <w:t>sudo make uninstall</w:t>
      </w:r>
    </w:p>
    <w:p w:rsidR="00BC6654" w:rsidRPr="004265AA" w:rsidRDefault="00BC6654" w:rsidP="00BC6654">
      <w:pPr>
        <w:rPr>
          <w:rFonts w:asciiTheme="majorHAnsi" w:hAnsiTheme="majorHAnsi" w:cstheme="majorHAnsi"/>
          <w:color w:val="000000" w:themeColor="text1"/>
        </w:rPr>
      </w:pPr>
    </w:p>
    <w:p w:rsidR="00BC6654" w:rsidRPr="004265AA" w:rsidRDefault="00BC6654" w:rsidP="00BC6654">
      <w:pPr>
        <w:pStyle w:val="Heading4"/>
        <w:rPr>
          <w:rFonts w:cstheme="majorHAnsi"/>
          <w:i w:val="0"/>
          <w:color w:val="000000" w:themeColor="text1"/>
        </w:rPr>
      </w:pPr>
      <w:r w:rsidRPr="004265AA">
        <w:rPr>
          <w:rFonts w:ascii="Segoe UI Symbol" w:hAnsi="Segoe UI Symbol" w:cs="Segoe UI Symbol"/>
          <w:i w:val="0"/>
          <w:color w:val="000000" w:themeColor="text1"/>
        </w:rPr>
        <w:t>🔧</w:t>
      </w:r>
      <w:r w:rsidRPr="004265AA">
        <w:rPr>
          <w:rFonts w:cstheme="majorHAnsi"/>
          <w:i w:val="0"/>
          <w:color w:val="000000" w:themeColor="text1"/>
        </w:rPr>
        <w:t xml:space="preserve"> Makefile Behavior (Reference)</w:t>
      </w:r>
    </w:p>
    <w:p w:rsidR="00BC6654" w:rsidRPr="004265AA" w:rsidRDefault="00BC6654" w:rsidP="00BC6654">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Both </w:t>
      </w:r>
      <w:r w:rsidRPr="004265AA">
        <w:rPr>
          <w:rStyle w:val="HTMLCode"/>
          <w:rFonts w:asciiTheme="majorHAnsi" w:hAnsiTheme="majorHAnsi" w:cstheme="majorHAnsi"/>
          <w:color w:val="000000" w:themeColor="text1"/>
        </w:rPr>
        <w:t>Makefile</w:t>
      </w:r>
      <w:r w:rsidRPr="004265AA">
        <w:rPr>
          <w:rFonts w:asciiTheme="majorHAnsi" w:hAnsiTheme="majorHAnsi" w:cstheme="majorHAnsi"/>
          <w:color w:val="000000" w:themeColor="text1"/>
        </w:rPr>
        <w:t>s:</w:t>
      </w:r>
    </w:p>
    <w:p w:rsidR="00BC6654" w:rsidRPr="004265AA" w:rsidRDefault="00BC6654" w:rsidP="001B4361">
      <w:pPr>
        <w:pStyle w:val="NormalWeb"/>
        <w:numPr>
          <w:ilvl w:val="0"/>
          <w:numId w:val="43"/>
        </w:numPr>
        <w:rPr>
          <w:rFonts w:asciiTheme="majorHAnsi" w:hAnsiTheme="majorHAnsi" w:cstheme="majorHAnsi"/>
          <w:color w:val="000000" w:themeColor="text1"/>
        </w:rPr>
      </w:pPr>
      <w:r w:rsidRPr="004265AA">
        <w:rPr>
          <w:rFonts w:asciiTheme="majorHAnsi" w:hAnsiTheme="majorHAnsi" w:cstheme="majorHAnsi"/>
          <w:color w:val="000000" w:themeColor="text1"/>
        </w:rPr>
        <w:t>Automatically check for required libraries before compiling</w:t>
      </w:r>
    </w:p>
    <w:p w:rsidR="00BC6654" w:rsidRPr="004265AA" w:rsidRDefault="00BC6654" w:rsidP="001B4361">
      <w:pPr>
        <w:pStyle w:val="NormalWeb"/>
        <w:numPr>
          <w:ilvl w:val="0"/>
          <w:numId w:val="43"/>
        </w:numPr>
        <w:rPr>
          <w:rFonts w:asciiTheme="majorHAnsi" w:hAnsiTheme="majorHAnsi" w:cstheme="majorHAnsi"/>
          <w:color w:val="000000" w:themeColor="text1"/>
        </w:rPr>
      </w:pPr>
      <w:r w:rsidRPr="004265AA">
        <w:rPr>
          <w:rFonts w:asciiTheme="majorHAnsi" w:hAnsiTheme="majorHAnsi" w:cstheme="majorHAnsi"/>
          <w:color w:val="000000" w:themeColor="text1"/>
        </w:rPr>
        <w:t>Fail gracefully if dependencies are missing</w:t>
      </w:r>
    </w:p>
    <w:p w:rsidR="00BC6654" w:rsidRPr="004265AA" w:rsidRDefault="00BC6654" w:rsidP="001B4361">
      <w:pPr>
        <w:pStyle w:val="NormalWeb"/>
        <w:numPr>
          <w:ilvl w:val="0"/>
          <w:numId w:val="43"/>
        </w:numPr>
        <w:rPr>
          <w:rFonts w:asciiTheme="majorHAnsi" w:hAnsiTheme="majorHAnsi" w:cstheme="majorHAnsi"/>
          <w:color w:val="000000" w:themeColor="text1"/>
        </w:rPr>
      </w:pPr>
      <w:r w:rsidRPr="004265AA">
        <w:rPr>
          <w:rFonts w:asciiTheme="majorHAnsi" w:hAnsiTheme="majorHAnsi" w:cstheme="majorHAnsi"/>
          <w:color w:val="000000" w:themeColor="text1"/>
        </w:rPr>
        <w:t xml:space="preserve">Use </w:t>
      </w:r>
      <w:r w:rsidRPr="004265AA">
        <w:rPr>
          <w:rStyle w:val="HTMLCode"/>
          <w:rFonts w:asciiTheme="majorHAnsi" w:hAnsiTheme="majorHAnsi" w:cstheme="majorHAnsi"/>
          <w:color w:val="000000" w:themeColor="text1"/>
        </w:rPr>
        <w:t>/usr/local/bin</w:t>
      </w:r>
      <w:r w:rsidRPr="004265AA">
        <w:rPr>
          <w:rFonts w:asciiTheme="majorHAnsi" w:hAnsiTheme="majorHAnsi" w:cstheme="majorHAnsi"/>
          <w:color w:val="000000" w:themeColor="text1"/>
        </w:rPr>
        <w:t xml:space="preserve"> as the default install target (customizable via </w:t>
      </w:r>
      <w:r w:rsidRPr="004265AA">
        <w:rPr>
          <w:rStyle w:val="HTMLCode"/>
          <w:rFonts w:asciiTheme="majorHAnsi" w:hAnsiTheme="majorHAnsi" w:cstheme="majorHAnsi"/>
          <w:color w:val="000000" w:themeColor="text1"/>
        </w:rPr>
        <w:t>PREFIX</w:t>
      </w:r>
      <w:r w:rsidRPr="004265AA">
        <w:rPr>
          <w:rFonts w:asciiTheme="majorHAnsi" w:hAnsiTheme="majorHAnsi" w:cstheme="majorHAnsi"/>
          <w:color w:val="000000" w:themeColor="text1"/>
        </w:rPr>
        <w:t>)</w:t>
      </w:r>
    </w:p>
    <w:p w:rsidR="00BC6654" w:rsidRPr="004265AA" w:rsidRDefault="00BC6654" w:rsidP="001B4361">
      <w:pPr>
        <w:pStyle w:val="NormalWeb"/>
        <w:numPr>
          <w:ilvl w:val="0"/>
          <w:numId w:val="43"/>
        </w:numPr>
        <w:rPr>
          <w:rFonts w:asciiTheme="majorHAnsi" w:hAnsiTheme="majorHAnsi" w:cstheme="majorHAnsi"/>
          <w:color w:val="000000" w:themeColor="text1"/>
        </w:rPr>
      </w:pPr>
      <w:r w:rsidRPr="004265AA">
        <w:rPr>
          <w:rFonts w:asciiTheme="majorHAnsi" w:hAnsiTheme="majorHAnsi" w:cstheme="majorHAnsi"/>
          <w:color w:val="000000" w:themeColor="text1"/>
        </w:rPr>
        <w:t>Support development workflows by allowing direct use of the compiled binary without installation</w:t>
      </w:r>
    </w:p>
    <w:p w:rsidR="00BA6C4C" w:rsidRPr="004265AA" w:rsidRDefault="00BA6C4C" w:rsidP="00BA6C4C">
      <w:pPr>
        <w:pStyle w:val="NormalWeb"/>
        <w:rPr>
          <w:rFonts w:asciiTheme="majorHAnsi" w:hAnsiTheme="majorHAnsi" w:cstheme="majorHAnsi"/>
          <w:color w:val="000000" w:themeColor="text1"/>
        </w:rPr>
      </w:pPr>
    </w:p>
    <w:p w:rsidR="00BA6C4C" w:rsidRPr="004265AA" w:rsidRDefault="00BA6C4C" w:rsidP="00BA6C4C">
      <w:pPr>
        <w:pStyle w:val="NormalWeb"/>
        <w:rPr>
          <w:rFonts w:asciiTheme="majorHAnsi" w:hAnsiTheme="majorHAnsi" w:cstheme="majorHAnsi"/>
          <w:color w:val="000000" w:themeColor="text1"/>
        </w:rPr>
      </w:pPr>
    </w:p>
    <w:p w:rsidR="00BA6C4C" w:rsidRPr="004265AA" w:rsidRDefault="00BA6C4C" w:rsidP="00BA6C4C">
      <w:pPr>
        <w:pStyle w:val="NormalWeb"/>
        <w:rPr>
          <w:rFonts w:asciiTheme="majorHAnsi" w:hAnsiTheme="majorHAnsi" w:cstheme="majorHAnsi"/>
          <w:color w:val="000000" w:themeColor="text1"/>
        </w:rPr>
      </w:pPr>
    </w:p>
    <w:p w:rsidR="00BA6C4C" w:rsidRPr="004265AA" w:rsidRDefault="00BA6C4C" w:rsidP="00BA6C4C">
      <w:pPr>
        <w:pStyle w:val="NormalWeb"/>
        <w:rPr>
          <w:rFonts w:asciiTheme="majorHAnsi" w:hAnsiTheme="majorHAnsi" w:cstheme="majorHAnsi"/>
          <w:color w:val="000000" w:themeColor="text1"/>
        </w:rPr>
      </w:pPr>
    </w:p>
    <w:p w:rsidR="00BA6C4C" w:rsidRPr="004265AA" w:rsidRDefault="00BA6C4C" w:rsidP="00BA6C4C">
      <w:pPr>
        <w:pStyle w:val="NormalWeb"/>
        <w:rPr>
          <w:rFonts w:asciiTheme="majorHAnsi" w:hAnsiTheme="majorHAnsi" w:cstheme="majorHAnsi"/>
          <w:color w:val="000000" w:themeColor="text1"/>
        </w:rPr>
      </w:pPr>
    </w:p>
    <w:p w:rsidR="00BA6C4C" w:rsidRPr="004265AA" w:rsidRDefault="00BA6C4C" w:rsidP="00BA6C4C">
      <w:pPr>
        <w:pStyle w:val="NormalWeb"/>
        <w:rPr>
          <w:rFonts w:asciiTheme="majorHAnsi" w:hAnsiTheme="majorHAnsi" w:cstheme="majorHAnsi"/>
          <w:color w:val="000000" w:themeColor="text1"/>
        </w:rPr>
      </w:pPr>
    </w:p>
    <w:p w:rsidR="001B33E2" w:rsidRPr="004265AA" w:rsidRDefault="001B33E2" w:rsidP="001B33E2">
      <w:pPr>
        <w:rPr>
          <w:rFonts w:asciiTheme="majorHAnsi" w:hAnsiTheme="majorHAnsi" w:cstheme="majorHAnsi"/>
          <w:color w:val="000000" w:themeColor="text1"/>
        </w:rPr>
      </w:pPr>
    </w:p>
    <w:p w:rsidR="0056180E" w:rsidRPr="004265AA" w:rsidRDefault="0056180E" w:rsidP="001B33E2">
      <w:pPr>
        <w:rPr>
          <w:rFonts w:asciiTheme="majorHAnsi" w:hAnsiTheme="majorHAnsi" w:cstheme="majorHAnsi"/>
          <w:color w:val="000000" w:themeColor="text1"/>
        </w:rPr>
      </w:pPr>
    </w:p>
    <w:p w:rsidR="0056180E" w:rsidRPr="004265AA" w:rsidRDefault="0056180E" w:rsidP="001B33E2">
      <w:pPr>
        <w:rPr>
          <w:rFonts w:asciiTheme="majorHAnsi" w:hAnsiTheme="majorHAnsi" w:cstheme="majorHAnsi"/>
          <w:color w:val="000000" w:themeColor="text1"/>
        </w:rPr>
      </w:pPr>
    </w:p>
    <w:p w:rsidR="001B33E2" w:rsidRPr="00665FE6" w:rsidRDefault="001B33E2" w:rsidP="00665FE6">
      <w:pPr>
        <w:pStyle w:val="Heading1"/>
      </w:pPr>
      <w:bookmarkStart w:id="29" w:name="_Toc205192634"/>
      <w:r w:rsidRPr="00665FE6">
        <w:lastRenderedPageBreak/>
        <w:t>Installation</w:t>
      </w:r>
      <w:r w:rsidR="00612B2A" w:rsidRPr="00665FE6">
        <w:t xml:space="preserve"> Hadoop components</w:t>
      </w:r>
      <w:bookmarkEnd w:id="29"/>
      <w:r w:rsidR="00612B2A" w:rsidRPr="00665FE6">
        <w:t xml:space="preserve"> </w:t>
      </w:r>
    </w:p>
    <w:p w:rsidR="001B33E2" w:rsidRPr="004265AA" w:rsidRDefault="001B33E2" w:rsidP="001B33E2">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The </w:t>
      </w:r>
      <w:r w:rsidRPr="004265AA">
        <w:rPr>
          <w:rStyle w:val="HTMLCode"/>
          <w:rFonts w:asciiTheme="majorHAnsi" w:hAnsiTheme="majorHAnsi" w:cstheme="majorHAnsi"/>
          <w:color w:val="000000" w:themeColor="text1"/>
        </w:rPr>
        <w:t>install</w:t>
      </w:r>
      <w:r w:rsidRPr="004265AA">
        <w:rPr>
          <w:rFonts w:asciiTheme="majorHAnsi" w:hAnsiTheme="majorHAnsi" w:cstheme="majorHAnsi"/>
          <w:color w:val="000000" w:themeColor="text1"/>
        </w:rPr>
        <w:t xml:space="preserve"> function of </w:t>
      </w:r>
      <w:r w:rsidRPr="004265AA">
        <w:rPr>
          <w:rStyle w:val="Strong"/>
          <w:rFonts w:asciiTheme="majorHAnsi" w:hAnsiTheme="majorHAnsi" w:cstheme="majorHAnsi"/>
          <w:color w:val="000000" w:themeColor="text1"/>
        </w:rPr>
        <w:t>Debo</w:t>
      </w:r>
      <w:r w:rsidRPr="004265AA">
        <w:rPr>
          <w:rFonts w:asciiTheme="majorHAnsi" w:hAnsiTheme="majorHAnsi" w:cstheme="majorHAnsi"/>
          <w:color w:val="000000" w:themeColor="text1"/>
        </w:rPr>
        <w:t xml:space="preserve"> is responsible for automating the installation and initial configuration of a wide range of Apache big data components. It is designed to simplify the setup process by downloading, installing, and configuring each component with sensible defaults, allowing administrators to get up and running quickly.</w:t>
      </w:r>
    </w:p>
    <w:p w:rsidR="001B33E2" w:rsidRPr="004265AA" w:rsidRDefault="001B33E2" w:rsidP="001B33E2">
      <w:pPr>
        <w:pStyle w:val="Heading3"/>
        <w:rPr>
          <w:rFonts w:cstheme="majorHAnsi"/>
          <w:color w:val="000000" w:themeColor="text1"/>
          <w:sz w:val="28"/>
          <w:szCs w:val="28"/>
        </w:rPr>
      </w:pPr>
      <w:bookmarkStart w:id="30" w:name="_Toc205192635"/>
      <w:r w:rsidRPr="004265AA">
        <w:rPr>
          <w:rFonts w:cstheme="majorHAnsi"/>
          <w:color w:val="000000" w:themeColor="text1"/>
          <w:sz w:val="28"/>
          <w:szCs w:val="28"/>
        </w:rPr>
        <w:t>Supported Components</w:t>
      </w:r>
      <w:bookmarkEnd w:id="30"/>
    </w:p>
    <w:p w:rsidR="001B33E2" w:rsidRPr="004265AA" w:rsidRDefault="001B33E2" w:rsidP="001B33E2">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Debo can install the following Apache components:</w:t>
      </w:r>
    </w:p>
    <w:p w:rsidR="001B33E2" w:rsidRPr="004265AA" w:rsidRDefault="001B33E2" w:rsidP="001B4361">
      <w:pPr>
        <w:pStyle w:val="NormalWeb"/>
        <w:numPr>
          <w:ilvl w:val="0"/>
          <w:numId w:val="26"/>
        </w:num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Flink</w:t>
      </w:r>
    </w:p>
    <w:p w:rsidR="001B33E2" w:rsidRPr="004265AA" w:rsidRDefault="001B33E2" w:rsidP="001B4361">
      <w:pPr>
        <w:pStyle w:val="NormalWeb"/>
        <w:numPr>
          <w:ilvl w:val="0"/>
          <w:numId w:val="26"/>
        </w:num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HDFS</w:t>
      </w:r>
    </w:p>
    <w:p w:rsidR="001B33E2" w:rsidRPr="004265AA" w:rsidRDefault="001B33E2" w:rsidP="001B4361">
      <w:pPr>
        <w:pStyle w:val="NormalWeb"/>
        <w:numPr>
          <w:ilvl w:val="0"/>
          <w:numId w:val="26"/>
        </w:num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YARN</w:t>
      </w:r>
    </w:p>
    <w:p w:rsidR="001B33E2" w:rsidRPr="004265AA" w:rsidRDefault="001B33E2" w:rsidP="001B4361">
      <w:pPr>
        <w:pStyle w:val="NormalWeb"/>
        <w:numPr>
          <w:ilvl w:val="0"/>
          <w:numId w:val="26"/>
        </w:num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HBase</w:t>
      </w:r>
    </w:p>
    <w:p w:rsidR="001B33E2" w:rsidRPr="004265AA" w:rsidRDefault="001B33E2" w:rsidP="001B4361">
      <w:pPr>
        <w:pStyle w:val="NormalWeb"/>
        <w:numPr>
          <w:ilvl w:val="0"/>
          <w:numId w:val="26"/>
        </w:num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Hive</w:t>
      </w:r>
    </w:p>
    <w:p w:rsidR="001B33E2" w:rsidRPr="004265AA" w:rsidRDefault="001B33E2" w:rsidP="001B4361">
      <w:pPr>
        <w:pStyle w:val="NormalWeb"/>
        <w:numPr>
          <w:ilvl w:val="0"/>
          <w:numId w:val="26"/>
        </w:num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Kafka</w:t>
      </w:r>
    </w:p>
    <w:p w:rsidR="001B33E2" w:rsidRPr="004265AA" w:rsidRDefault="001B33E2" w:rsidP="001B4361">
      <w:pPr>
        <w:pStyle w:val="NormalWeb"/>
        <w:numPr>
          <w:ilvl w:val="0"/>
          <w:numId w:val="26"/>
        </w:num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Livy</w:t>
      </w:r>
    </w:p>
    <w:p w:rsidR="001B33E2" w:rsidRPr="004265AA" w:rsidRDefault="001B33E2" w:rsidP="001B4361">
      <w:pPr>
        <w:pStyle w:val="NormalWeb"/>
        <w:numPr>
          <w:ilvl w:val="0"/>
          <w:numId w:val="26"/>
        </w:num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Phoenix</w:t>
      </w:r>
    </w:p>
    <w:p w:rsidR="001B33E2" w:rsidRPr="004265AA" w:rsidRDefault="001B33E2" w:rsidP="001B4361">
      <w:pPr>
        <w:pStyle w:val="NormalWeb"/>
        <w:numPr>
          <w:ilvl w:val="0"/>
          <w:numId w:val="26"/>
        </w:num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Storm</w:t>
      </w:r>
    </w:p>
    <w:p w:rsidR="001B33E2" w:rsidRPr="004265AA" w:rsidRDefault="001B33E2" w:rsidP="001B4361">
      <w:pPr>
        <w:pStyle w:val="NormalWeb"/>
        <w:numPr>
          <w:ilvl w:val="0"/>
          <w:numId w:val="26"/>
        </w:num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Pig</w:t>
      </w:r>
    </w:p>
    <w:p w:rsidR="001B33E2" w:rsidRPr="004265AA" w:rsidRDefault="001B33E2" w:rsidP="001B4361">
      <w:pPr>
        <w:pStyle w:val="NormalWeb"/>
        <w:numPr>
          <w:ilvl w:val="0"/>
          <w:numId w:val="26"/>
        </w:num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Presto</w:t>
      </w:r>
    </w:p>
    <w:p w:rsidR="001B33E2" w:rsidRPr="004265AA" w:rsidRDefault="001B33E2" w:rsidP="001B4361">
      <w:pPr>
        <w:pStyle w:val="NormalWeb"/>
        <w:numPr>
          <w:ilvl w:val="0"/>
          <w:numId w:val="26"/>
        </w:num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Atlas</w:t>
      </w:r>
    </w:p>
    <w:p w:rsidR="001B33E2" w:rsidRPr="004265AA" w:rsidRDefault="001B33E2" w:rsidP="001B4361">
      <w:pPr>
        <w:pStyle w:val="NormalWeb"/>
        <w:numPr>
          <w:ilvl w:val="0"/>
          <w:numId w:val="26"/>
        </w:num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Ranger</w:t>
      </w:r>
    </w:p>
    <w:p w:rsidR="001B33E2" w:rsidRPr="004265AA" w:rsidRDefault="001B33E2" w:rsidP="001B4361">
      <w:pPr>
        <w:pStyle w:val="NormalWeb"/>
        <w:numPr>
          <w:ilvl w:val="0"/>
          <w:numId w:val="26"/>
        </w:num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Solr</w:t>
      </w:r>
    </w:p>
    <w:p w:rsidR="001B33E2" w:rsidRPr="004265AA" w:rsidRDefault="001B33E2" w:rsidP="001B4361">
      <w:pPr>
        <w:pStyle w:val="NormalWeb"/>
        <w:numPr>
          <w:ilvl w:val="0"/>
          <w:numId w:val="26"/>
        </w:num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Spark</w:t>
      </w:r>
    </w:p>
    <w:p w:rsidR="001B33E2" w:rsidRPr="004265AA" w:rsidRDefault="001B33E2" w:rsidP="001B4361">
      <w:pPr>
        <w:pStyle w:val="NormalWeb"/>
        <w:numPr>
          <w:ilvl w:val="0"/>
          <w:numId w:val="26"/>
        </w:num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Tez</w:t>
      </w:r>
    </w:p>
    <w:p w:rsidR="001B33E2" w:rsidRPr="004265AA" w:rsidRDefault="001B33E2" w:rsidP="001B4361">
      <w:pPr>
        <w:pStyle w:val="NormalWeb"/>
        <w:numPr>
          <w:ilvl w:val="0"/>
          <w:numId w:val="26"/>
        </w:num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Hive Metastore</w:t>
      </w:r>
    </w:p>
    <w:p w:rsidR="001B33E2" w:rsidRPr="004265AA" w:rsidRDefault="001B33E2" w:rsidP="001B4361">
      <w:pPr>
        <w:pStyle w:val="NormalWeb"/>
        <w:numPr>
          <w:ilvl w:val="0"/>
          <w:numId w:val="26"/>
        </w:num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Zeppelin</w:t>
      </w:r>
    </w:p>
    <w:p w:rsidR="001B33E2" w:rsidRPr="004265AA" w:rsidRDefault="001B33E2" w:rsidP="001B4361">
      <w:pPr>
        <w:pStyle w:val="NormalWeb"/>
        <w:numPr>
          <w:ilvl w:val="0"/>
          <w:numId w:val="26"/>
        </w:num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ZooKeeper</w:t>
      </w:r>
    </w:p>
    <w:p w:rsidR="001B33E2" w:rsidRDefault="001B33E2" w:rsidP="001B33E2">
      <w:pPr>
        <w:pStyle w:val="NormalWeb"/>
        <w:rPr>
          <w:rFonts w:asciiTheme="majorHAnsi" w:hAnsiTheme="majorHAnsi" w:cstheme="majorHAnsi"/>
          <w:color w:val="000000" w:themeColor="text1"/>
        </w:rPr>
      </w:pPr>
      <w:r w:rsidRPr="004265AA">
        <w:rPr>
          <w:rFonts w:ascii="Segoe UI Symbol" w:hAnsi="Segoe UI Symbol" w:cs="Segoe UI Symbol"/>
          <w:color w:val="000000" w:themeColor="text1"/>
        </w:rPr>
        <w:t>📡</w:t>
      </w:r>
      <w:r w:rsidRPr="004265AA">
        <w:rPr>
          <w:rFonts w:asciiTheme="majorHAnsi" w:hAnsiTheme="majorHAnsi" w:cstheme="majorHAnsi"/>
          <w:color w:val="000000" w:themeColor="text1"/>
        </w:rPr>
        <w:t xml:space="preserve"> </w:t>
      </w:r>
      <w:r w:rsidRPr="004265AA">
        <w:rPr>
          <w:rStyle w:val="Strong"/>
          <w:rFonts w:asciiTheme="majorHAnsi" w:hAnsiTheme="majorHAnsi" w:cstheme="majorHAnsi"/>
          <w:color w:val="000000" w:themeColor="text1"/>
        </w:rPr>
        <w:t>Note</w:t>
      </w:r>
      <w:r w:rsidRPr="004265AA">
        <w:rPr>
          <w:rFonts w:asciiTheme="majorHAnsi" w:hAnsiTheme="majorHAnsi" w:cstheme="majorHAnsi"/>
          <w:color w:val="000000" w:themeColor="text1"/>
        </w:rPr>
        <w:t>: Debo requires an active internet connection during installation to download necessary binaries and dependencies.</w:t>
      </w:r>
    </w:p>
    <w:p w:rsidR="00D43593" w:rsidRDefault="00D43593" w:rsidP="001B33E2">
      <w:pPr>
        <w:pStyle w:val="NormalWeb"/>
        <w:rPr>
          <w:rFonts w:asciiTheme="majorHAnsi" w:hAnsiTheme="majorHAnsi" w:cstheme="majorHAnsi"/>
          <w:color w:val="000000" w:themeColor="text1"/>
        </w:rPr>
      </w:pPr>
    </w:p>
    <w:p w:rsidR="00D43593" w:rsidRPr="004265AA" w:rsidRDefault="00D43593" w:rsidP="001B33E2">
      <w:pPr>
        <w:pStyle w:val="NormalWeb"/>
        <w:rPr>
          <w:rFonts w:asciiTheme="majorHAnsi" w:hAnsiTheme="majorHAnsi" w:cstheme="majorHAnsi"/>
          <w:color w:val="000000" w:themeColor="text1"/>
        </w:rPr>
      </w:pPr>
      <w:r>
        <w:rPr>
          <w:rFonts w:ascii="Segoe UI Symbol" w:hAnsi="Segoe UI Symbol" w:cs="Segoe UI Symbol"/>
        </w:rPr>
        <w:t>⚠</w:t>
      </w:r>
      <w:r>
        <w:t xml:space="preserve">️ </w:t>
      </w:r>
      <w:r>
        <w:rPr>
          <w:rStyle w:val="Strong"/>
        </w:rPr>
        <w:t>Important:</w:t>
      </w:r>
      <w:r>
        <w:t xml:space="preserve"> One known issue is the instability of Apache’s official binary distribution URL (</w:t>
      </w:r>
      <w:r>
        <w:rPr>
          <w:rStyle w:val="HTMLCode"/>
        </w:rPr>
        <w:t>https://dlcdn.apache.org</w:t>
      </w:r>
      <w:r>
        <w:t>). Occasionally, this URL changes or certain component paths are moved or removed, which may cause installation commands to fail.</w:t>
      </w:r>
      <w:r>
        <w:br/>
        <w:t xml:space="preserve">If you encounter such issues, </w:t>
      </w:r>
      <w:r>
        <w:rPr>
          <w:rStyle w:val="Strong"/>
        </w:rPr>
        <w:t>please try using the latest commit</w:t>
      </w:r>
      <w:r>
        <w:t xml:space="preserve"> of Debo, as the system actively tracks these changes and updates the download URLs accordingly to maintain compatibility.</w:t>
      </w:r>
    </w:p>
    <w:p w:rsidR="001B33E2" w:rsidRPr="000772CE" w:rsidRDefault="001B33E2" w:rsidP="000772CE">
      <w:pPr>
        <w:pStyle w:val="Heading2"/>
      </w:pPr>
      <w:bookmarkStart w:id="31" w:name="_Toc205192636"/>
      <w:r w:rsidRPr="000772CE">
        <w:lastRenderedPageBreak/>
        <w:t>Default Configuration Handling</w:t>
      </w:r>
      <w:bookmarkEnd w:id="31"/>
    </w:p>
    <w:p w:rsidR="001B33E2" w:rsidRPr="004265AA" w:rsidRDefault="001B33E2" w:rsidP="001B33E2">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Once a component is installed, Debo automatically applies its </w:t>
      </w:r>
      <w:r w:rsidRPr="004265AA">
        <w:rPr>
          <w:rStyle w:val="Strong"/>
          <w:rFonts w:asciiTheme="majorHAnsi" w:hAnsiTheme="majorHAnsi" w:cstheme="majorHAnsi"/>
          <w:color w:val="000000" w:themeColor="text1"/>
        </w:rPr>
        <w:t>default configuration</w:t>
      </w:r>
      <w:r w:rsidRPr="004265AA">
        <w:rPr>
          <w:rFonts w:asciiTheme="majorHAnsi" w:hAnsiTheme="majorHAnsi" w:cstheme="majorHAnsi"/>
          <w:color w:val="000000" w:themeColor="text1"/>
        </w:rPr>
        <w:t xml:space="preserve"> and stores it in a reference text file. This ensures you can review or restore initial settings in the future.</w:t>
      </w:r>
    </w:p>
    <w:p w:rsidR="001B33E2" w:rsidRPr="00046E33" w:rsidRDefault="001B33E2" w:rsidP="00046E33">
      <w:pPr>
        <w:pStyle w:val="Heading2"/>
      </w:pPr>
      <w:bookmarkStart w:id="32" w:name="_Toc205192637"/>
      <w:r w:rsidRPr="00046E33">
        <w:t>Local Installation</w:t>
      </w:r>
      <w:bookmarkEnd w:id="32"/>
    </w:p>
    <w:p w:rsidR="001B33E2" w:rsidRPr="004265AA" w:rsidRDefault="001B33E2" w:rsidP="001B33E2">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To install a single component locally:</w:t>
      </w:r>
    </w:p>
    <w:p w:rsidR="00692586" w:rsidRDefault="00692586" w:rsidP="001B33E2">
      <w:pPr>
        <w:pStyle w:val="HTMLPreformatted"/>
        <w:rPr>
          <w:rFonts w:asciiTheme="majorHAnsi" w:hAnsiTheme="majorHAnsi" w:cstheme="majorHAnsi"/>
          <w:color w:val="000000" w:themeColor="text1"/>
        </w:rPr>
      </w:pPr>
    </w:p>
    <w:p w:rsidR="001B33E2" w:rsidRPr="004265AA" w:rsidRDefault="001B33E2" w:rsidP="001B33E2">
      <w:pPr>
        <w:pStyle w:val="HTMLPreformatted"/>
        <w:rPr>
          <w:rStyle w:val="HTMLCode"/>
          <w:rFonts w:asciiTheme="majorHAnsi" w:hAnsiTheme="majorHAnsi" w:cstheme="majorHAnsi"/>
          <w:color w:val="000000" w:themeColor="text1"/>
        </w:rPr>
      </w:pPr>
      <w:r w:rsidRPr="004265AA">
        <w:rPr>
          <w:rStyle w:val="HTMLCode"/>
          <w:rFonts w:asciiTheme="majorHAnsi" w:hAnsiTheme="majorHAnsi" w:cstheme="majorHAnsi"/>
          <w:color w:val="000000" w:themeColor="text1"/>
        </w:rPr>
        <w:t>./debo --install --hdfs</w:t>
      </w:r>
    </w:p>
    <w:p w:rsidR="001B33E2" w:rsidRPr="004265AA" w:rsidRDefault="001B33E2" w:rsidP="001B33E2">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This command installs </w:t>
      </w:r>
      <w:r w:rsidRPr="004265AA">
        <w:rPr>
          <w:rStyle w:val="Strong"/>
          <w:rFonts w:asciiTheme="majorHAnsi" w:hAnsiTheme="majorHAnsi" w:cstheme="majorHAnsi"/>
          <w:color w:val="000000" w:themeColor="text1"/>
        </w:rPr>
        <w:t>HDFS</w:t>
      </w:r>
      <w:r w:rsidRPr="004265AA">
        <w:rPr>
          <w:rFonts w:asciiTheme="majorHAnsi" w:hAnsiTheme="majorHAnsi" w:cstheme="majorHAnsi"/>
          <w:color w:val="000000" w:themeColor="text1"/>
        </w:rPr>
        <w:t xml:space="preserve"> and configures it using Debo's default settings.</w:t>
      </w:r>
    </w:p>
    <w:p w:rsidR="001B33E2" w:rsidRPr="004265AA" w:rsidRDefault="001B33E2" w:rsidP="00E31E18">
      <w:pPr>
        <w:pStyle w:val="Heading2"/>
      </w:pPr>
      <w:bookmarkStart w:id="33" w:name="_Toc205192638"/>
      <w:r w:rsidRPr="004265AA">
        <w:t>Installing with Dependencies</w:t>
      </w:r>
      <w:bookmarkEnd w:id="33"/>
    </w:p>
    <w:p w:rsidR="001B33E2" w:rsidRPr="004265AA" w:rsidRDefault="001B33E2" w:rsidP="001B33E2">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Some components depend on others. For example, </w:t>
      </w:r>
      <w:r w:rsidRPr="004265AA">
        <w:rPr>
          <w:rStyle w:val="Strong"/>
          <w:rFonts w:asciiTheme="majorHAnsi" w:hAnsiTheme="majorHAnsi" w:cstheme="majorHAnsi"/>
          <w:color w:val="000000" w:themeColor="text1"/>
        </w:rPr>
        <w:t>HBase</w:t>
      </w:r>
      <w:r w:rsidRPr="004265AA">
        <w:rPr>
          <w:rFonts w:asciiTheme="majorHAnsi" w:hAnsiTheme="majorHAnsi" w:cstheme="majorHAnsi"/>
          <w:color w:val="000000" w:themeColor="text1"/>
        </w:rPr>
        <w:t xml:space="preserve"> requires both </w:t>
      </w:r>
      <w:r w:rsidRPr="004265AA">
        <w:rPr>
          <w:rStyle w:val="Strong"/>
          <w:rFonts w:asciiTheme="majorHAnsi" w:hAnsiTheme="majorHAnsi" w:cstheme="majorHAnsi"/>
          <w:color w:val="000000" w:themeColor="text1"/>
        </w:rPr>
        <w:t>HDFS</w:t>
      </w:r>
      <w:r w:rsidRPr="004265AA">
        <w:rPr>
          <w:rFonts w:asciiTheme="majorHAnsi" w:hAnsiTheme="majorHAnsi" w:cstheme="majorHAnsi"/>
          <w:color w:val="000000" w:themeColor="text1"/>
        </w:rPr>
        <w:t xml:space="preserve"> and </w:t>
      </w:r>
      <w:r w:rsidRPr="004265AA">
        <w:rPr>
          <w:rStyle w:val="Strong"/>
          <w:rFonts w:asciiTheme="majorHAnsi" w:hAnsiTheme="majorHAnsi" w:cstheme="majorHAnsi"/>
          <w:color w:val="000000" w:themeColor="text1"/>
        </w:rPr>
        <w:t>ZooKeeper</w:t>
      </w:r>
      <w:r w:rsidRPr="004265AA">
        <w:rPr>
          <w:rFonts w:asciiTheme="majorHAnsi" w:hAnsiTheme="majorHAnsi" w:cstheme="majorHAnsi"/>
          <w:color w:val="000000" w:themeColor="text1"/>
        </w:rPr>
        <w:t>. You can instruct Debo to install all dependencies automatically:</w:t>
      </w:r>
    </w:p>
    <w:p w:rsidR="00D30F95" w:rsidRDefault="00D30F95" w:rsidP="001B33E2">
      <w:pPr>
        <w:pStyle w:val="HTMLPreformatted"/>
        <w:rPr>
          <w:rFonts w:asciiTheme="majorHAnsi" w:hAnsiTheme="majorHAnsi" w:cstheme="majorHAnsi"/>
          <w:color w:val="000000" w:themeColor="text1"/>
        </w:rPr>
      </w:pPr>
    </w:p>
    <w:p w:rsidR="001B33E2" w:rsidRPr="004265AA" w:rsidRDefault="001B33E2" w:rsidP="001B33E2">
      <w:pPr>
        <w:pStyle w:val="HTMLPreformatted"/>
        <w:rPr>
          <w:rStyle w:val="HTMLCode"/>
          <w:rFonts w:asciiTheme="majorHAnsi" w:hAnsiTheme="majorHAnsi" w:cstheme="majorHAnsi"/>
          <w:color w:val="000000" w:themeColor="text1"/>
        </w:rPr>
      </w:pPr>
      <w:r w:rsidRPr="004265AA">
        <w:rPr>
          <w:rStyle w:val="HTMLCode"/>
          <w:rFonts w:asciiTheme="majorHAnsi" w:hAnsiTheme="majorHAnsi" w:cstheme="majorHAnsi"/>
          <w:color w:val="000000" w:themeColor="text1"/>
        </w:rPr>
        <w:t>./debo --install --hbase --with-dependency</w:t>
      </w:r>
    </w:p>
    <w:p w:rsidR="001B33E2" w:rsidRPr="004265AA" w:rsidRDefault="001B33E2" w:rsidP="001B33E2">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Debo will detect and install </w:t>
      </w:r>
      <w:r w:rsidRPr="004265AA">
        <w:rPr>
          <w:rStyle w:val="Strong"/>
          <w:rFonts w:asciiTheme="majorHAnsi" w:hAnsiTheme="majorHAnsi" w:cstheme="majorHAnsi"/>
          <w:color w:val="000000" w:themeColor="text1"/>
        </w:rPr>
        <w:t>HDFS</w:t>
      </w:r>
      <w:r w:rsidRPr="004265AA">
        <w:rPr>
          <w:rFonts w:asciiTheme="majorHAnsi" w:hAnsiTheme="majorHAnsi" w:cstheme="majorHAnsi"/>
          <w:color w:val="000000" w:themeColor="text1"/>
        </w:rPr>
        <w:t xml:space="preserve"> and </w:t>
      </w:r>
      <w:r w:rsidRPr="004265AA">
        <w:rPr>
          <w:rStyle w:val="Strong"/>
          <w:rFonts w:asciiTheme="majorHAnsi" w:hAnsiTheme="majorHAnsi" w:cstheme="majorHAnsi"/>
          <w:color w:val="000000" w:themeColor="text1"/>
        </w:rPr>
        <w:t>ZooKeeper</w:t>
      </w:r>
      <w:r w:rsidRPr="004265AA">
        <w:rPr>
          <w:rFonts w:asciiTheme="majorHAnsi" w:hAnsiTheme="majorHAnsi" w:cstheme="majorHAnsi"/>
          <w:color w:val="000000" w:themeColor="text1"/>
        </w:rPr>
        <w:t xml:space="preserve"> along with </w:t>
      </w:r>
      <w:r w:rsidRPr="004265AA">
        <w:rPr>
          <w:rStyle w:val="Strong"/>
          <w:rFonts w:asciiTheme="majorHAnsi" w:hAnsiTheme="majorHAnsi" w:cstheme="majorHAnsi"/>
          <w:color w:val="000000" w:themeColor="text1"/>
        </w:rPr>
        <w:t>HBase</w:t>
      </w:r>
      <w:r w:rsidRPr="004265AA">
        <w:rPr>
          <w:rFonts w:asciiTheme="majorHAnsi" w:hAnsiTheme="majorHAnsi" w:cstheme="majorHAnsi"/>
          <w:color w:val="000000" w:themeColor="text1"/>
        </w:rPr>
        <w:t>.</w:t>
      </w:r>
    </w:p>
    <w:p w:rsidR="001B33E2" w:rsidRPr="00F03113" w:rsidRDefault="001B33E2" w:rsidP="00F03113">
      <w:pPr>
        <w:pStyle w:val="Heading2"/>
      </w:pPr>
      <w:bookmarkStart w:id="34" w:name="_Toc205192639"/>
      <w:r w:rsidRPr="00F03113">
        <w:t>Remote Installation</w:t>
      </w:r>
      <w:bookmarkEnd w:id="34"/>
    </w:p>
    <w:p w:rsidR="001B33E2" w:rsidRPr="004265AA" w:rsidRDefault="001B33E2" w:rsidP="001B33E2">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To install a component on a remote machine, ensure the </w:t>
      </w:r>
      <w:r w:rsidRPr="004265AA">
        <w:rPr>
          <w:rStyle w:val="Strong"/>
          <w:rFonts w:asciiTheme="majorHAnsi" w:hAnsiTheme="majorHAnsi" w:cstheme="majorHAnsi"/>
          <w:color w:val="000000" w:themeColor="text1"/>
        </w:rPr>
        <w:t>Debo Agent</w:t>
      </w:r>
      <w:r w:rsidRPr="004265AA">
        <w:rPr>
          <w:rFonts w:asciiTheme="majorHAnsi" w:hAnsiTheme="majorHAnsi" w:cstheme="majorHAnsi"/>
          <w:color w:val="000000" w:themeColor="text1"/>
        </w:rPr>
        <w:t xml:space="preserve"> is already installed and running on the target machine. The agent listens on port </w:t>
      </w:r>
      <w:r w:rsidRPr="004265AA">
        <w:rPr>
          <w:rStyle w:val="HTMLCode"/>
          <w:rFonts w:asciiTheme="majorHAnsi" w:hAnsiTheme="majorHAnsi" w:cstheme="majorHAnsi"/>
          <w:color w:val="000000" w:themeColor="text1"/>
        </w:rPr>
        <w:t>1221</w:t>
      </w:r>
      <w:r w:rsidRPr="004265AA">
        <w:rPr>
          <w:rFonts w:asciiTheme="majorHAnsi" w:hAnsiTheme="majorHAnsi" w:cstheme="majorHAnsi"/>
          <w:color w:val="000000" w:themeColor="text1"/>
        </w:rPr>
        <w:t xml:space="preserve"> by default.</w:t>
      </w:r>
    </w:p>
    <w:p w:rsidR="00310829" w:rsidRDefault="00310829" w:rsidP="001B33E2">
      <w:pPr>
        <w:pStyle w:val="HTMLPreformatted"/>
        <w:rPr>
          <w:rFonts w:asciiTheme="majorHAnsi" w:hAnsiTheme="majorHAnsi" w:cstheme="majorHAnsi"/>
          <w:color w:val="000000" w:themeColor="text1"/>
        </w:rPr>
      </w:pPr>
    </w:p>
    <w:p w:rsidR="001B33E2" w:rsidRPr="004265AA" w:rsidRDefault="001B33E2" w:rsidP="001B33E2">
      <w:pPr>
        <w:pStyle w:val="HTMLPreformatted"/>
        <w:rPr>
          <w:rStyle w:val="HTMLCode"/>
          <w:rFonts w:asciiTheme="majorHAnsi" w:hAnsiTheme="majorHAnsi" w:cstheme="majorHAnsi"/>
          <w:color w:val="000000" w:themeColor="text1"/>
        </w:rPr>
      </w:pPr>
      <w:r w:rsidRPr="004265AA">
        <w:rPr>
          <w:rStyle w:val="HTMLCode"/>
          <w:rFonts w:asciiTheme="majorHAnsi" w:hAnsiTheme="majorHAnsi" w:cstheme="majorHAnsi"/>
          <w:color w:val="000000" w:themeColor="text1"/>
        </w:rPr>
        <w:t>./debo --install --hdfs --host=</w:t>
      </w:r>
      <w:r w:rsidRPr="004265AA">
        <w:rPr>
          <w:rStyle w:val="hljs-string"/>
          <w:rFonts w:asciiTheme="majorHAnsi" w:eastAsiaTheme="majorEastAsia" w:hAnsiTheme="majorHAnsi" w:cstheme="majorHAnsi"/>
          <w:color w:val="000000" w:themeColor="text1"/>
        </w:rPr>
        <w:t>"</w:t>
      </w:r>
      <w:r w:rsidR="00862AE0" w:rsidRPr="00862AE0">
        <w:rPr>
          <w:rStyle w:val="hljs-string"/>
          <w:rFonts w:asciiTheme="majorHAnsi" w:hAnsiTheme="majorHAnsi" w:cstheme="majorHAnsi"/>
          <w:color w:val="000000" w:themeColor="text1"/>
        </w:rPr>
        <w:t xml:space="preserve"> </w:t>
      </w:r>
      <w:r w:rsidR="00862AE0" w:rsidRPr="004265AA">
        <w:rPr>
          <w:rStyle w:val="hljs-string"/>
          <w:rFonts w:asciiTheme="majorHAnsi" w:hAnsiTheme="majorHAnsi" w:cstheme="majorHAnsi"/>
          <w:color w:val="000000" w:themeColor="text1"/>
        </w:rPr>
        <w:t>remote-host</w:t>
      </w:r>
      <w:r w:rsidR="00862AE0" w:rsidRPr="004265AA">
        <w:rPr>
          <w:rStyle w:val="hljs-string"/>
          <w:rFonts w:asciiTheme="majorHAnsi" w:eastAsiaTheme="majorEastAsia" w:hAnsiTheme="majorHAnsi" w:cstheme="majorHAnsi"/>
          <w:color w:val="000000" w:themeColor="text1"/>
        </w:rPr>
        <w:t xml:space="preserve"> </w:t>
      </w:r>
      <w:r w:rsidRPr="004265AA">
        <w:rPr>
          <w:rStyle w:val="hljs-string"/>
          <w:rFonts w:asciiTheme="majorHAnsi" w:eastAsiaTheme="majorEastAsia" w:hAnsiTheme="majorHAnsi" w:cstheme="majorHAnsi"/>
          <w:color w:val="000000" w:themeColor="text1"/>
        </w:rPr>
        <w:t>"</w:t>
      </w:r>
      <w:r w:rsidRPr="004265AA">
        <w:rPr>
          <w:rStyle w:val="HTMLCode"/>
          <w:rFonts w:asciiTheme="majorHAnsi" w:hAnsiTheme="majorHAnsi" w:cstheme="majorHAnsi"/>
          <w:color w:val="000000" w:themeColor="text1"/>
        </w:rPr>
        <w:t xml:space="preserve"> --port=</w:t>
      </w:r>
      <w:r w:rsidRPr="004265AA">
        <w:rPr>
          <w:rStyle w:val="hljs-string"/>
          <w:rFonts w:asciiTheme="majorHAnsi" w:eastAsiaTheme="majorEastAsia" w:hAnsiTheme="majorHAnsi" w:cstheme="majorHAnsi"/>
          <w:color w:val="000000" w:themeColor="text1"/>
        </w:rPr>
        <w:t>"1221"</w:t>
      </w:r>
    </w:p>
    <w:p w:rsidR="001B33E2" w:rsidRPr="004265AA" w:rsidRDefault="001B33E2" w:rsidP="001B33E2">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To include dependencies:</w:t>
      </w:r>
    </w:p>
    <w:p w:rsidR="00310829" w:rsidRDefault="00310829" w:rsidP="001B33E2">
      <w:pPr>
        <w:pStyle w:val="HTMLPreformatted"/>
        <w:rPr>
          <w:rFonts w:asciiTheme="majorHAnsi" w:hAnsiTheme="majorHAnsi" w:cstheme="majorHAnsi"/>
          <w:color w:val="000000" w:themeColor="text1"/>
        </w:rPr>
      </w:pPr>
    </w:p>
    <w:p w:rsidR="001B33E2" w:rsidRPr="004265AA" w:rsidRDefault="001B33E2" w:rsidP="001B33E2">
      <w:pPr>
        <w:pStyle w:val="HTMLPreformatted"/>
        <w:rPr>
          <w:rStyle w:val="HTMLCode"/>
          <w:rFonts w:asciiTheme="majorHAnsi" w:hAnsiTheme="majorHAnsi" w:cstheme="majorHAnsi"/>
          <w:color w:val="000000" w:themeColor="text1"/>
        </w:rPr>
      </w:pPr>
      <w:r w:rsidRPr="004265AA">
        <w:rPr>
          <w:rStyle w:val="HTMLCode"/>
          <w:rFonts w:asciiTheme="majorHAnsi" w:hAnsiTheme="majorHAnsi" w:cstheme="majorHAnsi"/>
          <w:color w:val="000000" w:themeColor="text1"/>
        </w:rPr>
        <w:t>./debo --install --hbase --with-dependency --host=</w:t>
      </w:r>
      <w:r w:rsidRPr="004265AA">
        <w:rPr>
          <w:rStyle w:val="hljs-string"/>
          <w:rFonts w:asciiTheme="majorHAnsi" w:eastAsiaTheme="majorEastAsia" w:hAnsiTheme="majorHAnsi" w:cstheme="majorHAnsi"/>
          <w:color w:val="000000" w:themeColor="text1"/>
        </w:rPr>
        <w:t>"</w:t>
      </w:r>
      <w:r w:rsidR="00184FB6" w:rsidRPr="00184FB6">
        <w:rPr>
          <w:rStyle w:val="hljs-string"/>
          <w:rFonts w:asciiTheme="majorHAnsi" w:hAnsiTheme="majorHAnsi" w:cstheme="majorHAnsi"/>
          <w:color w:val="000000" w:themeColor="text1"/>
        </w:rPr>
        <w:t xml:space="preserve"> </w:t>
      </w:r>
      <w:r w:rsidR="00184FB6" w:rsidRPr="004265AA">
        <w:rPr>
          <w:rStyle w:val="hljs-string"/>
          <w:rFonts w:asciiTheme="majorHAnsi" w:hAnsiTheme="majorHAnsi" w:cstheme="majorHAnsi"/>
          <w:color w:val="000000" w:themeColor="text1"/>
        </w:rPr>
        <w:t>remote-host</w:t>
      </w:r>
      <w:r w:rsidR="00184FB6" w:rsidRPr="004265AA">
        <w:rPr>
          <w:rStyle w:val="hljs-string"/>
          <w:rFonts w:asciiTheme="majorHAnsi" w:eastAsiaTheme="majorEastAsia" w:hAnsiTheme="majorHAnsi" w:cstheme="majorHAnsi"/>
          <w:color w:val="000000" w:themeColor="text1"/>
        </w:rPr>
        <w:t xml:space="preserve"> </w:t>
      </w:r>
      <w:r w:rsidRPr="004265AA">
        <w:rPr>
          <w:rStyle w:val="hljs-string"/>
          <w:rFonts w:asciiTheme="majorHAnsi" w:eastAsiaTheme="majorEastAsia" w:hAnsiTheme="majorHAnsi" w:cstheme="majorHAnsi"/>
          <w:color w:val="000000" w:themeColor="text1"/>
        </w:rPr>
        <w:t>"</w:t>
      </w:r>
      <w:r w:rsidRPr="004265AA">
        <w:rPr>
          <w:rStyle w:val="HTMLCode"/>
          <w:rFonts w:asciiTheme="majorHAnsi" w:hAnsiTheme="majorHAnsi" w:cstheme="majorHAnsi"/>
          <w:color w:val="000000" w:themeColor="text1"/>
        </w:rPr>
        <w:t xml:space="preserve"> --port=</w:t>
      </w:r>
      <w:r w:rsidRPr="004265AA">
        <w:rPr>
          <w:rStyle w:val="hljs-string"/>
          <w:rFonts w:asciiTheme="majorHAnsi" w:eastAsiaTheme="majorEastAsia" w:hAnsiTheme="majorHAnsi" w:cstheme="majorHAnsi"/>
          <w:color w:val="000000" w:themeColor="text1"/>
        </w:rPr>
        <w:t>"1221"</w:t>
      </w:r>
    </w:p>
    <w:p w:rsidR="001B33E2" w:rsidRPr="004265AA" w:rsidRDefault="001B33E2" w:rsidP="001B33E2">
      <w:pPr>
        <w:rPr>
          <w:rFonts w:asciiTheme="majorHAnsi" w:hAnsiTheme="majorHAnsi" w:cstheme="majorHAnsi"/>
          <w:color w:val="000000" w:themeColor="text1"/>
        </w:rPr>
      </w:pPr>
    </w:p>
    <w:p w:rsidR="001B33E2" w:rsidRPr="009861D2" w:rsidRDefault="001B33E2" w:rsidP="009861D2">
      <w:pPr>
        <w:pStyle w:val="Heading2"/>
      </w:pPr>
      <w:r w:rsidRPr="009861D2">
        <w:t xml:space="preserve"> </w:t>
      </w:r>
      <w:bookmarkStart w:id="35" w:name="_Toc205192640"/>
      <w:r w:rsidRPr="009861D2">
        <w:t>Full Stack Installation</w:t>
      </w:r>
      <w:bookmarkEnd w:id="35"/>
    </w:p>
    <w:p w:rsidR="001B33E2" w:rsidRPr="004265AA" w:rsidRDefault="001B33E2" w:rsidP="001B33E2">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To install </w:t>
      </w:r>
      <w:r w:rsidRPr="004265AA">
        <w:rPr>
          <w:rStyle w:val="Strong"/>
          <w:rFonts w:asciiTheme="majorHAnsi" w:hAnsiTheme="majorHAnsi" w:cstheme="majorHAnsi"/>
          <w:color w:val="000000" w:themeColor="text1"/>
        </w:rPr>
        <w:t>all supported components</w:t>
      </w:r>
      <w:r w:rsidRPr="004265AA">
        <w:rPr>
          <w:rFonts w:asciiTheme="majorHAnsi" w:hAnsiTheme="majorHAnsi" w:cstheme="majorHAnsi"/>
          <w:color w:val="000000" w:themeColor="text1"/>
        </w:rPr>
        <w:t>:</w:t>
      </w:r>
    </w:p>
    <w:p w:rsidR="001B33E2" w:rsidRPr="004265AA" w:rsidRDefault="001B33E2" w:rsidP="001B4361">
      <w:pPr>
        <w:pStyle w:val="NormalWeb"/>
        <w:numPr>
          <w:ilvl w:val="0"/>
          <w:numId w:val="27"/>
        </w:num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Locally</w:t>
      </w:r>
      <w:r w:rsidRPr="004265AA">
        <w:rPr>
          <w:rFonts w:asciiTheme="majorHAnsi" w:hAnsiTheme="majorHAnsi" w:cstheme="majorHAnsi"/>
          <w:color w:val="000000" w:themeColor="text1"/>
        </w:rPr>
        <w:t>:</w:t>
      </w:r>
    </w:p>
    <w:p w:rsidR="007B6459" w:rsidRDefault="007B6459" w:rsidP="001B33E2">
      <w:pPr>
        <w:pStyle w:val="HTMLPreformatted"/>
        <w:rPr>
          <w:rFonts w:asciiTheme="majorHAnsi" w:hAnsiTheme="majorHAnsi" w:cstheme="majorHAnsi"/>
          <w:color w:val="000000" w:themeColor="text1"/>
        </w:rPr>
      </w:pPr>
    </w:p>
    <w:p w:rsidR="001B33E2" w:rsidRPr="004265AA" w:rsidRDefault="001B33E2" w:rsidP="001B33E2">
      <w:pPr>
        <w:pStyle w:val="HTMLPreformatted"/>
        <w:rPr>
          <w:rStyle w:val="HTMLCode"/>
          <w:rFonts w:asciiTheme="majorHAnsi" w:hAnsiTheme="majorHAnsi" w:cstheme="majorHAnsi"/>
          <w:color w:val="000000" w:themeColor="text1"/>
        </w:rPr>
      </w:pPr>
      <w:r w:rsidRPr="004265AA">
        <w:rPr>
          <w:rStyle w:val="HTMLCode"/>
          <w:rFonts w:asciiTheme="majorHAnsi" w:hAnsiTheme="majorHAnsi" w:cstheme="majorHAnsi"/>
          <w:color w:val="000000" w:themeColor="text1"/>
        </w:rPr>
        <w:t>./debo --install --all</w:t>
      </w:r>
    </w:p>
    <w:p w:rsidR="001B33E2" w:rsidRPr="004265AA" w:rsidRDefault="001B33E2" w:rsidP="001B4361">
      <w:pPr>
        <w:pStyle w:val="NormalWeb"/>
        <w:numPr>
          <w:ilvl w:val="0"/>
          <w:numId w:val="28"/>
        </w:num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Remotely</w:t>
      </w:r>
      <w:r w:rsidRPr="004265AA">
        <w:rPr>
          <w:rFonts w:asciiTheme="majorHAnsi" w:hAnsiTheme="majorHAnsi" w:cstheme="majorHAnsi"/>
          <w:color w:val="000000" w:themeColor="text1"/>
        </w:rPr>
        <w:t>:</w:t>
      </w:r>
    </w:p>
    <w:p w:rsidR="0067751C" w:rsidRDefault="0067751C" w:rsidP="001B33E2">
      <w:pPr>
        <w:pStyle w:val="HTMLPreformatted"/>
        <w:rPr>
          <w:rFonts w:asciiTheme="majorHAnsi" w:hAnsiTheme="majorHAnsi" w:cstheme="majorHAnsi"/>
          <w:color w:val="000000" w:themeColor="text1"/>
        </w:rPr>
      </w:pPr>
    </w:p>
    <w:p w:rsidR="001B33E2" w:rsidRPr="004265AA" w:rsidRDefault="001B33E2" w:rsidP="001B33E2">
      <w:pPr>
        <w:pStyle w:val="HTMLPreformatted"/>
        <w:rPr>
          <w:rStyle w:val="HTMLCode"/>
          <w:rFonts w:asciiTheme="majorHAnsi" w:hAnsiTheme="majorHAnsi" w:cstheme="majorHAnsi"/>
          <w:color w:val="000000" w:themeColor="text1"/>
        </w:rPr>
      </w:pPr>
      <w:r w:rsidRPr="004265AA">
        <w:rPr>
          <w:rStyle w:val="HTMLCode"/>
          <w:rFonts w:asciiTheme="majorHAnsi" w:hAnsiTheme="majorHAnsi" w:cstheme="majorHAnsi"/>
          <w:color w:val="000000" w:themeColor="text1"/>
        </w:rPr>
        <w:t>./debo --install --all --host=</w:t>
      </w:r>
      <w:r w:rsidRPr="004265AA">
        <w:rPr>
          <w:rStyle w:val="hljs-string"/>
          <w:rFonts w:asciiTheme="majorHAnsi" w:eastAsiaTheme="majorEastAsia" w:hAnsiTheme="majorHAnsi" w:cstheme="majorHAnsi"/>
          <w:color w:val="000000" w:themeColor="text1"/>
        </w:rPr>
        <w:t>"</w:t>
      </w:r>
      <w:r w:rsidR="0072752D" w:rsidRPr="0072752D">
        <w:rPr>
          <w:rStyle w:val="hljs-string"/>
          <w:rFonts w:asciiTheme="majorHAnsi" w:hAnsiTheme="majorHAnsi" w:cstheme="majorHAnsi"/>
          <w:color w:val="000000" w:themeColor="text1"/>
        </w:rPr>
        <w:t xml:space="preserve"> </w:t>
      </w:r>
      <w:r w:rsidR="0072752D" w:rsidRPr="004265AA">
        <w:rPr>
          <w:rStyle w:val="hljs-string"/>
          <w:rFonts w:asciiTheme="majorHAnsi" w:hAnsiTheme="majorHAnsi" w:cstheme="majorHAnsi"/>
          <w:color w:val="000000" w:themeColor="text1"/>
        </w:rPr>
        <w:t>remote-host</w:t>
      </w:r>
      <w:r w:rsidR="0072752D" w:rsidRPr="004265AA">
        <w:rPr>
          <w:rStyle w:val="hljs-string"/>
          <w:rFonts w:asciiTheme="majorHAnsi" w:eastAsiaTheme="majorEastAsia" w:hAnsiTheme="majorHAnsi" w:cstheme="majorHAnsi"/>
          <w:color w:val="000000" w:themeColor="text1"/>
        </w:rPr>
        <w:t xml:space="preserve"> </w:t>
      </w:r>
      <w:r w:rsidRPr="004265AA">
        <w:rPr>
          <w:rStyle w:val="hljs-string"/>
          <w:rFonts w:asciiTheme="majorHAnsi" w:eastAsiaTheme="majorEastAsia" w:hAnsiTheme="majorHAnsi" w:cstheme="majorHAnsi"/>
          <w:color w:val="000000" w:themeColor="text1"/>
        </w:rPr>
        <w:t>"</w:t>
      </w:r>
      <w:r w:rsidRPr="004265AA">
        <w:rPr>
          <w:rStyle w:val="HTMLCode"/>
          <w:rFonts w:asciiTheme="majorHAnsi" w:hAnsiTheme="majorHAnsi" w:cstheme="majorHAnsi"/>
          <w:color w:val="000000" w:themeColor="text1"/>
        </w:rPr>
        <w:t xml:space="preserve"> --port=</w:t>
      </w:r>
      <w:r w:rsidRPr="004265AA">
        <w:rPr>
          <w:rStyle w:val="hljs-string"/>
          <w:rFonts w:asciiTheme="majorHAnsi" w:eastAsiaTheme="majorEastAsia" w:hAnsiTheme="majorHAnsi" w:cstheme="majorHAnsi"/>
          <w:color w:val="000000" w:themeColor="text1"/>
        </w:rPr>
        <w:t>"1221"</w:t>
      </w:r>
    </w:p>
    <w:p w:rsidR="001B33E2" w:rsidRPr="004265AA" w:rsidRDefault="001B33E2" w:rsidP="001B33E2">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This installs and configures the full Hadoop ecosystem managed by Debo.</w:t>
      </w:r>
    </w:p>
    <w:p w:rsidR="001B33E2" w:rsidRPr="004265AA" w:rsidRDefault="00572CAD" w:rsidP="001B33E2">
      <w:pPr>
        <w:rPr>
          <w:rFonts w:asciiTheme="majorHAnsi" w:hAnsiTheme="majorHAnsi" w:cstheme="majorHAnsi"/>
          <w:color w:val="000000" w:themeColor="text1"/>
        </w:rPr>
      </w:pPr>
      <w:r>
        <w:rPr>
          <w:rFonts w:asciiTheme="majorHAnsi" w:hAnsiTheme="majorHAnsi" w:cstheme="majorHAnsi"/>
          <w:color w:val="000000" w:themeColor="text1"/>
        </w:rPr>
        <w:pict>
          <v:rect id="_x0000_i1026" style="width:0;height:1.5pt" o:hralign="center" o:hrstd="t" o:hr="t" fillcolor="#a0a0a0" stroked="f"/>
        </w:pict>
      </w:r>
    </w:p>
    <w:p w:rsidR="001B33E2" w:rsidRPr="004265AA" w:rsidRDefault="001B33E2" w:rsidP="001B33E2">
      <w:pPr>
        <w:pStyle w:val="NormalWeb"/>
        <w:rPr>
          <w:rFonts w:asciiTheme="majorHAnsi" w:hAnsiTheme="majorHAnsi" w:cstheme="majorHAnsi"/>
          <w:color w:val="000000" w:themeColor="text1"/>
        </w:rPr>
      </w:pPr>
      <w:r w:rsidRPr="004265AA">
        <w:rPr>
          <w:rFonts w:ascii="Segoe UI Symbol" w:hAnsi="Segoe UI Symbol" w:cs="Segoe UI Symbol"/>
          <w:color w:val="000000" w:themeColor="text1"/>
        </w:rPr>
        <w:t>💡</w:t>
      </w:r>
      <w:r w:rsidRPr="004265AA">
        <w:rPr>
          <w:rFonts w:asciiTheme="majorHAnsi" w:hAnsiTheme="majorHAnsi" w:cstheme="majorHAnsi"/>
          <w:color w:val="000000" w:themeColor="text1"/>
        </w:rPr>
        <w:t xml:space="preserve"> </w:t>
      </w:r>
      <w:r w:rsidRPr="004265AA">
        <w:rPr>
          <w:rStyle w:val="Strong"/>
          <w:rFonts w:asciiTheme="majorHAnsi" w:hAnsiTheme="majorHAnsi" w:cstheme="majorHAnsi"/>
          <w:color w:val="000000" w:themeColor="text1"/>
        </w:rPr>
        <w:t>Reminder:</w:t>
      </w:r>
      <w:r w:rsidRPr="004265AA">
        <w:rPr>
          <w:rFonts w:asciiTheme="majorHAnsi" w:hAnsiTheme="majorHAnsi" w:cstheme="majorHAnsi"/>
          <w:color w:val="000000" w:themeColor="text1"/>
        </w:rPr>
        <w:br/>
        <w:t>Ensure sufficient system privileges and proper environment setup before installation. For remote installations, the agent must be running with enough permissions to manage system-level operations like service control and configuration file edits.</w:t>
      </w:r>
    </w:p>
    <w:p w:rsidR="00CE1A78" w:rsidRPr="004265AA" w:rsidRDefault="00CE1A78" w:rsidP="001B33E2">
      <w:pPr>
        <w:pStyle w:val="NormalWeb"/>
        <w:rPr>
          <w:rFonts w:asciiTheme="majorHAnsi" w:hAnsiTheme="majorHAnsi" w:cstheme="majorHAnsi"/>
          <w:color w:val="000000" w:themeColor="text1"/>
        </w:rPr>
      </w:pPr>
    </w:p>
    <w:p w:rsidR="00CE1A78" w:rsidRPr="004265AA" w:rsidRDefault="00CE1A78" w:rsidP="001B33E2">
      <w:pPr>
        <w:pStyle w:val="NormalWeb"/>
        <w:rPr>
          <w:rFonts w:asciiTheme="majorHAnsi" w:hAnsiTheme="majorHAnsi" w:cstheme="majorHAnsi"/>
          <w:color w:val="000000" w:themeColor="text1"/>
        </w:rPr>
      </w:pPr>
    </w:p>
    <w:p w:rsidR="009C06CA" w:rsidRPr="004265AA" w:rsidRDefault="009C06CA" w:rsidP="001B33E2">
      <w:pPr>
        <w:pStyle w:val="NormalWeb"/>
        <w:rPr>
          <w:rFonts w:asciiTheme="majorHAnsi" w:hAnsiTheme="majorHAnsi" w:cstheme="majorHAnsi"/>
          <w:color w:val="000000" w:themeColor="text1"/>
        </w:rPr>
      </w:pPr>
    </w:p>
    <w:p w:rsidR="009C06CA" w:rsidRPr="004265AA" w:rsidRDefault="009C06CA" w:rsidP="001B33E2">
      <w:pPr>
        <w:pStyle w:val="NormalWeb"/>
        <w:rPr>
          <w:rFonts w:asciiTheme="majorHAnsi" w:hAnsiTheme="majorHAnsi" w:cstheme="majorHAnsi"/>
          <w:color w:val="000000" w:themeColor="text1"/>
        </w:rPr>
      </w:pPr>
    </w:p>
    <w:p w:rsidR="009C06CA" w:rsidRPr="004265AA" w:rsidRDefault="009C06CA" w:rsidP="001B33E2">
      <w:pPr>
        <w:pStyle w:val="NormalWeb"/>
        <w:rPr>
          <w:rFonts w:asciiTheme="majorHAnsi" w:hAnsiTheme="majorHAnsi" w:cstheme="majorHAnsi"/>
          <w:color w:val="000000" w:themeColor="text1"/>
        </w:rPr>
      </w:pPr>
    </w:p>
    <w:p w:rsidR="009C06CA" w:rsidRPr="004265AA" w:rsidRDefault="009C06CA" w:rsidP="001B33E2">
      <w:pPr>
        <w:pStyle w:val="NormalWeb"/>
        <w:rPr>
          <w:rFonts w:asciiTheme="majorHAnsi" w:hAnsiTheme="majorHAnsi" w:cstheme="majorHAnsi"/>
          <w:color w:val="000000" w:themeColor="text1"/>
        </w:rPr>
      </w:pPr>
    </w:p>
    <w:p w:rsidR="009C06CA" w:rsidRPr="004265AA" w:rsidRDefault="009C06CA" w:rsidP="001B33E2">
      <w:pPr>
        <w:pStyle w:val="NormalWeb"/>
        <w:rPr>
          <w:rFonts w:asciiTheme="majorHAnsi" w:hAnsiTheme="majorHAnsi" w:cstheme="majorHAnsi"/>
          <w:color w:val="000000" w:themeColor="text1"/>
        </w:rPr>
      </w:pPr>
    </w:p>
    <w:p w:rsidR="009C06CA" w:rsidRPr="004265AA" w:rsidRDefault="009C06CA" w:rsidP="001B33E2">
      <w:pPr>
        <w:pStyle w:val="NormalWeb"/>
        <w:rPr>
          <w:rFonts w:asciiTheme="majorHAnsi" w:hAnsiTheme="majorHAnsi" w:cstheme="majorHAnsi"/>
          <w:color w:val="000000" w:themeColor="text1"/>
        </w:rPr>
      </w:pPr>
    </w:p>
    <w:p w:rsidR="009C06CA" w:rsidRPr="004265AA" w:rsidRDefault="009C06CA" w:rsidP="001B33E2">
      <w:pPr>
        <w:pStyle w:val="NormalWeb"/>
        <w:rPr>
          <w:rFonts w:asciiTheme="majorHAnsi" w:hAnsiTheme="majorHAnsi" w:cstheme="majorHAnsi"/>
          <w:color w:val="000000" w:themeColor="text1"/>
        </w:rPr>
      </w:pPr>
    </w:p>
    <w:p w:rsidR="009C06CA" w:rsidRPr="004265AA" w:rsidRDefault="009C06CA" w:rsidP="001B33E2">
      <w:pPr>
        <w:pStyle w:val="NormalWeb"/>
        <w:rPr>
          <w:rFonts w:asciiTheme="majorHAnsi" w:hAnsiTheme="majorHAnsi" w:cstheme="majorHAnsi"/>
          <w:color w:val="000000" w:themeColor="text1"/>
        </w:rPr>
      </w:pPr>
    </w:p>
    <w:p w:rsidR="009C06CA" w:rsidRPr="004265AA" w:rsidRDefault="009C06CA" w:rsidP="001B33E2">
      <w:pPr>
        <w:pStyle w:val="NormalWeb"/>
        <w:rPr>
          <w:rFonts w:asciiTheme="majorHAnsi" w:hAnsiTheme="majorHAnsi" w:cstheme="majorHAnsi"/>
          <w:color w:val="000000" w:themeColor="text1"/>
        </w:rPr>
      </w:pPr>
    </w:p>
    <w:p w:rsidR="009C06CA" w:rsidRPr="004265AA" w:rsidRDefault="009C06CA" w:rsidP="001B33E2">
      <w:pPr>
        <w:pStyle w:val="NormalWeb"/>
        <w:rPr>
          <w:rFonts w:asciiTheme="majorHAnsi" w:hAnsiTheme="majorHAnsi" w:cstheme="majorHAnsi"/>
          <w:color w:val="000000" w:themeColor="text1"/>
        </w:rPr>
      </w:pPr>
    </w:p>
    <w:p w:rsidR="00CE1A78" w:rsidRPr="004265AA" w:rsidRDefault="00CE1A78" w:rsidP="001B33E2">
      <w:pPr>
        <w:pStyle w:val="NormalWeb"/>
        <w:rPr>
          <w:rFonts w:asciiTheme="majorHAnsi" w:hAnsiTheme="majorHAnsi" w:cstheme="majorHAnsi"/>
          <w:color w:val="000000" w:themeColor="text1"/>
        </w:rPr>
      </w:pPr>
    </w:p>
    <w:p w:rsidR="00CE1A78" w:rsidRPr="00F00F83" w:rsidRDefault="00CE1A78" w:rsidP="00F00F83">
      <w:pPr>
        <w:pStyle w:val="Heading1"/>
      </w:pPr>
      <w:bookmarkStart w:id="36" w:name="_Toc205192641"/>
      <w:r w:rsidRPr="00F00F83">
        <w:rPr>
          <w:rStyle w:val="Strong"/>
          <w:b/>
          <w:bCs/>
        </w:rPr>
        <w:lastRenderedPageBreak/>
        <w:t>START Action</w:t>
      </w:r>
      <w:bookmarkEnd w:id="36"/>
    </w:p>
    <w:p w:rsidR="00CE1A78" w:rsidRPr="004265AA" w:rsidRDefault="00CE1A78" w:rsidP="00CE1A78">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Once the Apache components are installed using </w:t>
      </w:r>
      <w:r w:rsidRPr="004265AA">
        <w:rPr>
          <w:rStyle w:val="Strong"/>
          <w:rFonts w:asciiTheme="majorHAnsi" w:hAnsiTheme="majorHAnsi" w:cstheme="majorHAnsi"/>
          <w:color w:val="000000" w:themeColor="text1"/>
        </w:rPr>
        <w:t>Debo</w:t>
      </w:r>
      <w:r w:rsidRPr="004265AA">
        <w:rPr>
          <w:rFonts w:asciiTheme="majorHAnsi" w:hAnsiTheme="majorHAnsi" w:cstheme="majorHAnsi"/>
          <w:color w:val="000000" w:themeColor="text1"/>
        </w:rPr>
        <w:t xml:space="preserve">, you can use the </w:t>
      </w:r>
      <w:r w:rsidRPr="004265AA">
        <w:rPr>
          <w:rStyle w:val="HTMLCode"/>
          <w:rFonts w:asciiTheme="majorHAnsi" w:hAnsiTheme="majorHAnsi" w:cstheme="majorHAnsi"/>
          <w:color w:val="000000" w:themeColor="text1"/>
        </w:rPr>
        <w:t>START</w:t>
      </w:r>
      <w:r w:rsidRPr="004265AA">
        <w:rPr>
          <w:rFonts w:asciiTheme="majorHAnsi" w:hAnsiTheme="majorHAnsi" w:cstheme="majorHAnsi"/>
          <w:color w:val="000000" w:themeColor="text1"/>
        </w:rPr>
        <w:t xml:space="preserve"> action to launch and initialize them. This ensures that all required services are running in the correct order, with proper dependencies activated where necessary.</w:t>
      </w:r>
    </w:p>
    <w:p w:rsidR="00CE1A78" w:rsidRPr="004265AA" w:rsidRDefault="00CE1A78" w:rsidP="00CE1A78">
      <w:pPr>
        <w:rPr>
          <w:rFonts w:asciiTheme="majorHAnsi" w:hAnsiTheme="majorHAnsi" w:cstheme="majorHAnsi"/>
          <w:color w:val="000000" w:themeColor="text1"/>
        </w:rPr>
      </w:pPr>
    </w:p>
    <w:p w:rsidR="00CE1A78" w:rsidRPr="004265AA" w:rsidRDefault="00CE1A78" w:rsidP="00C63F67">
      <w:pPr>
        <w:pStyle w:val="Heading2"/>
      </w:pPr>
      <w:r w:rsidRPr="004265AA">
        <w:t xml:space="preserve"> </w:t>
      </w:r>
      <w:bookmarkStart w:id="37" w:name="_Toc205192642"/>
      <w:r w:rsidRPr="004265AA">
        <w:t>Basic Usage</w:t>
      </w:r>
      <w:bookmarkEnd w:id="37"/>
    </w:p>
    <w:p w:rsidR="00CE1A78" w:rsidRPr="004265AA" w:rsidRDefault="00CE1A78" w:rsidP="00CE1A78">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To start a specific component on the </w:t>
      </w:r>
      <w:r w:rsidRPr="004265AA">
        <w:rPr>
          <w:rStyle w:val="Strong"/>
          <w:rFonts w:asciiTheme="majorHAnsi" w:hAnsiTheme="majorHAnsi" w:cstheme="majorHAnsi"/>
          <w:color w:val="000000" w:themeColor="text1"/>
        </w:rPr>
        <w:t>local machine</w:t>
      </w:r>
      <w:r w:rsidRPr="004265AA">
        <w:rPr>
          <w:rFonts w:asciiTheme="majorHAnsi" w:hAnsiTheme="majorHAnsi" w:cstheme="majorHAnsi"/>
          <w:color w:val="000000" w:themeColor="text1"/>
        </w:rPr>
        <w:t>, run:</w:t>
      </w:r>
    </w:p>
    <w:p w:rsidR="00CE1A78" w:rsidRPr="004265AA" w:rsidRDefault="00CE1A78" w:rsidP="00CE1A78">
      <w:pPr>
        <w:pStyle w:val="HTMLPreformatted"/>
        <w:rPr>
          <w:rStyle w:val="HTMLCode"/>
          <w:rFonts w:asciiTheme="majorHAnsi" w:hAnsiTheme="majorHAnsi" w:cstheme="majorHAnsi"/>
          <w:color w:val="000000" w:themeColor="text1"/>
        </w:rPr>
      </w:pPr>
      <w:r w:rsidRPr="004265AA">
        <w:rPr>
          <w:rStyle w:val="HTMLCode"/>
          <w:rFonts w:asciiTheme="majorHAnsi" w:hAnsiTheme="majorHAnsi" w:cstheme="majorHAnsi"/>
          <w:color w:val="000000" w:themeColor="text1"/>
        </w:rPr>
        <w:t>./debo --start --hdfs</w:t>
      </w:r>
    </w:p>
    <w:p w:rsidR="00CE1A78" w:rsidRPr="004265AA" w:rsidRDefault="00CE1A78" w:rsidP="00CE1A78">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This command will start the HDFS service using the configuration previously set by Debo during installation.</w:t>
      </w:r>
    </w:p>
    <w:p w:rsidR="00CE1A78" w:rsidRPr="004265AA" w:rsidRDefault="00CE1A78" w:rsidP="00CE1A78">
      <w:pPr>
        <w:rPr>
          <w:rFonts w:asciiTheme="majorHAnsi" w:hAnsiTheme="majorHAnsi" w:cstheme="majorHAnsi"/>
          <w:color w:val="000000" w:themeColor="text1"/>
        </w:rPr>
      </w:pPr>
    </w:p>
    <w:p w:rsidR="00CE1A78" w:rsidRPr="00C63F67" w:rsidRDefault="00CE1A78" w:rsidP="00C63F67">
      <w:pPr>
        <w:pStyle w:val="Heading2"/>
      </w:pPr>
      <w:bookmarkStart w:id="38" w:name="_Toc205192643"/>
      <w:r w:rsidRPr="00C63F67">
        <w:t>Starting with Dependencies</w:t>
      </w:r>
      <w:bookmarkEnd w:id="38"/>
    </w:p>
    <w:p w:rsidR="00CE1A78" w:rsidRPr="004265AA" w:rsidRDefault="00CE1A78" w:rsidP="00CE1A78">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If you want to start a component along with all of its required dependencies, use the </w:t>
      </w:r>
      <w:r w:rsidRPr="004265AA">
        <w:rPr>
          <w:rStyle w:val="HTMLCode"/>
          <w:rFonts w:asciiTheme="majorHAnsi" w:hAnsiTheme="majorHAnsi" w:cstheme="majorHAnsi"/>
          <w:color w:val="000000" w:themeColor="text1"/>
        </w:rPr>
        <w:t>--with-dependency</w:t>
      </w:r>
      <w:r w:rsidRPr="004265AA">
        <w:rPr>
          <w:rFonts w:asciiTheme="majorHAnsi" w:hAnsiTheme="majorHAnsi" w:cstheme="majorHAnsi"/>
          <w:color w:val="000000" w:themeColor="text1"/>
        </w:rPr>
        <w:t xml:space="preserve"> option:</w:t>
      </w:r>
    </w:p>
    <w:p w:rsidR="00CE1A78" w:rsidRPr="004265AA" w:rsidRDefault="00CE1A78" w:rsidP="00CE1A78">
      <w:pPr>
        <w:pStyle w:val="HTMLPreformatted"/>
        <w:rPr>
          <w:rStyle w:val="HTMLCode"/>
          <w:rFonts w:asciiTheme="majorHAnsi" w:hAnsiTheme="majorHAnsi" w:cstheme="majorHAnsi"/>
          <w:color w:val="000000" w:themeColor="text1"/>
        </w:rPr>
      </w:pPr>
      <w:r w:rsidRPr="004265AA">
        <w:rPr>
          <w:rStyle w:val="HTMLCode"/>
          <w:rFonts w:asciiTheme="majorHAnsi" w:hAnsiTheme="majorHAnsi" w:cstheme="majorHAnsi"/>
          <w:color w:val="000000" w:themeColor="text1"/>
        </w:rPr>
        <w:t>./debo --start --hbase --with-dependency</w:t>
      </w:r>
    </w:p>
    <w:p w:rsidR="00CE1A78" w:rsidRPr="004265AA" w:rsidRDefault="00CE1A78" w:rsidP="00CE1A78">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In this example, </w:t>
      </w:r>
      <w:r w:rsidRPr="004265AA">
        <w:rPr>
          <w:rStyle w:val="Strong"/>
          <w:rFonts w:asciiTheme="majorHAnsi" w:hAnsiTheme="majorHAnsi" w:cstheme="majorHAnsi"/>
          <w:color w:val="000000" w:themeColor="text1"/>
        </w:rPr>
        <w:t>HDFS</w:t>
      </w:r>
      <w:r w:rsidRPr="004265AA">
        <w:rPr>
          <w:rFonts w:asciiTheme="majorHAnsi" w:hAnsiTheme="majorHAnsi" w:cstheme="majorHAnsi"/>
          <w:color w:val="000000" w:themeColor="text1"/>
        </w:rPr>
        <w:t xml:space="preserve"> and </w:t>
      </w:r>
      <w:r w:rsidRPr="004265AA">
        <w:rPr>
          <w:rStyle w:val="Strong"/>
          <w:rFonts w:asciiTheme="majorHAnsi" w:hAnsiTheme="majorHAnsi" w:cstheme="majorHAnsi"/>
          <w:color w:val="000000" w:themeColor="text1"/>
        </w:rPr>
        <w:t>ZooKeeper</w:t>
      </w:r>
      <w:r w:rsidRPr="004265AA">
        <w:rPr>
          <w:rFonts w:asciiTheme="majorHAnsi" w:hAnsiTheme="majorHAnsi" w:cstheme="majorHAnsi"/>
          <w:color w:val="000000" w:themeColor="text1"/>
        </w:rPr>
        <w:t xml:space="preserve"> will be started before HBase, ensuring all services are available in the correct sequence.</w:t>
      </w:r>
    </w:p>
    <w:p w:rsidR="00CE1A78" w:rsidRPr="004265AA" w:rsidRDefault="00CE1A78" w:rsidP="00CE1A78">
      <w:pPr>
        <w:rPr>
          <w:rFonts w:asciiTheme="majorHAnsi" w:hAnsiTheme="majorHAnsi" w:cstheme="majorHAnsi"/>
          <w:color w:val="000000" w:themeColor="text1"/>
        </w:rPr>
      </w:pPr>
    </w:p>
    <w:p w:rsidR="00CE1A78" w:rsidRPr="00C63F67" w:rsidRDefault="00CE1A78" w:rsidP="00C63F67">
      <w:pPr>
        <w:pStyle w:val="Heading2"/>
      </w:pPr>
      <w:bookmarkStart w:id="39" w:name="_Toc205192644"/>
      <w:r w:rsidRPr="00C63F67">
        <w:t>Remote Start</w:t>
      </w:r>
      <w:bookmarkEnd w:id="39"/>
    </w:p>
    <w:p w:rsidR="00CE1A78" w:rsidRPr="004265AA" w:rsidRDefault="00CE1A78" w:rsidP="00CE1A78">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To start services on a </w:t>
      </w:r>
      <w:r w:rsidRPr="004265AA">
        <w:rPr>
          <w:rStyle w:val="Strong"/>
          <w:rFonts w:asciiTheme="majorHAnsi" w:hAnsiTheme="majorHAnsi" w:cstheme="majorHAnsi"/>
          <w:color w:val="000000" w:themeColor="text1"/>
        </w:rPr>
        <w:t>remote machine</w:t>
      </w:r>
      <w:r w:rsidRPr="004265AA">
        <w:rPr>
          <w:rFonts w:asciiTheme="majorHAnsi" w:hAnsiTheme="majorHAnsi" w:cstheme="majorHAnsi"/>
          <w:color w:val="000000" w:themeColor="text1"/>
        </w:rPr>
        <w:t>, make sure:</w:t>
      </w:r>
    </w:p>
    <w:p w:rsidR="00CE1A78" w:rsidRPr="004265AA" w:rsidRDefault="00CE1A78" w:rsidP="001B4361">
      <w:pPr>
        <w:pStyle w:val="NormalWeb"/>
        <w:numPr>
          <w:ilvl w:val="0"/>
          <w:numId w:val="29"/>
        </w:numPr>
        <w:rPr>
          <w:rFonts w:asciiTheme="majorHAnsi" w:hAnsiTheme="majorHAnsi" w:cstheme="majorHAnsi"/>
          <w:color w:val="000000" w:themeColor="text1"/>
        </w:rPr>
      </w:pPr>
      <w:r w:rsidRPr="004265AA">
        <w:rPr>
          <w:rFonts w:asciiTheme="majorHAnsi" w:hAnsiTheme="majorHAnsi" w:cstheme="majorHAnsi"/>
          <w:color w:val="000000" w:themeColor="text1"/>
        </w:rPr>
        <w:t xml:space="preserve">The </w:t>
      </w:r>
      <w:r w:rsidRPr="004265AA">
        <w:rPr>
          <w:rStyle w:val="Strong"/>
          <w:rFonts w:asciiTheme="majorHAnsi" w:hAnsiTheme="majorHAnsi" w:cstheme="majorHAnsi"/>
          <w:color w:val="000000" w:themeColor="text1"/>
        </w:rPr>
        <w:t>Debo Agent</w:t>
      </w:r>
      <w:r w:rsidRPr="004265AA">
        <w:rPr>
          <w:rFonts w:asciiTheme="majorHAnsi" w:hAnsiTheme="majorHAnsi" w:cstheme="majorHAnsi"/>
          <w:color w:val="000000" w:themeColor="text1"/>
        </w:rPr>
        <w:t xml:space="preserve"> is installed and running on the target system.</w:t>
      </w:r>
    </w:p>
    <w:p w:rsidR="00CE1A78" w:rsidRPr="004265AA" w:rsidRDefault="00CE1A78" w:rsidP="001B4361">
      <w:pPr>
        <w:pStyle w:val="NormalWeb"/>
        <w:numPr>
          <w:ilvl w:val="0"/>
          <w:numId w:val="29"/>
        </w:numPr>
        <w:rPr>
          <w:rFonts w:asciiTheme="majorHAnsi" w:hAnsiTheme="majorHAnsi" w:cstheme="majorHAnsi"/>
          <w:color w:val="000000" w:themeColor="text1"/>
        </w:rPr>
      </w:pPr>
      <w:r w:rsidRPr="004265AA">
        <w:rPr>
          <w:rFonts w:asciiTheme="majorHAnsi" w:hAnsiTheme="majorHAnsi" w:cstheme="majorHAnsi"/>
          <w:color w:val="000000" w:themeColor="text1"/>
        </w:rPr>
        <w:t xml:space="preserve">The agent is listening on port </w:t>
      </w:r>
      <w:r w:rsidRPr="004265AA">
        <w:rPr>
          <w:rStyle w:val="Strong"/>
          <w:rFonts w:asciiTheme="majorHAnsi" w:hAnsiTheme="majorHAnsi" w:cstheme="majorHAnsi"/>
          <w:color w:val="000000" w:themeColor="text1"/>
        </w:rPr>
        <w:t>1221</w:t>
      </w:r>
      <w:r w:rsidRPr="004265AA">
        <w:rPr>
          <w:rFonts w:asciiTheme="majorHAnsi" w:hAnsiTheme="majorHAnsi" w:cstheme="majorHAnsi"/>
          <w:color w:val="000000" w:themeColor="text1"/>
        </w:rPr>
        <w:t xml:space="preserve"> (default).</w:t>
      </w:r>
    </w:p>
    <w:p w:rsidR="00CE1A78" w:rsidRPr="004265AA" w:rsidRDefault="00CE1A78" w:rsidP="00CE1A78">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Use the following command syntax:</w:t>
      </w:r>
    </w:p>
    <w:p w:rsidR="00CE1A78" w:rsidRPr="004265AA" w:rsidRDefault="00CE1A78" w:rsidP="00CE1A78">
      <w:pPr>
        <w:pStyle w:val="HTMLPreformatted"/>
        <w:rPr>
          <w:rStyle w:val="HTMLCode"/>
          <w:rFonts w:asciiTheme="majorHAnsi" w:hAnsiTheme="majorHAnsi" w:cstheme="majorHAnsi"/>
          <w:color w:val="000000" w:themeColor="text1"/>
        </w:rPr>
      </w:pPr>
      <w:r w:rsidRPr="004265AA">
        <w:rPr>
          <w:rStyle w:val="HTMLCode"/>
          <w:rFonts w:asciiTheme="majorHAnsi" w:hAnsiTheme="majorHAnsi" w:cstheme="majorHAnsi"/>
          <w:color w:val="000000" w:themeColor="text1"/>
        </w:rPr>
        <w:t>./debo --start --kafka --host=</w:t>
      </w:r>
      <w:r w:rsidRPr="004265AA">
        <w:rPr>
          <w:rStyle w:val="hljs-string"/>
          <w:rFonts w:asciiTheme="majorHAnsi" w:hAnsiTheme="majorHAnsi" w:cstheme="majorHAnsi"/>
          <w:color w:val="000000" w:themeColor="text1"/>
        </w:rPr>
        <w:t>"remote-host"</w:t>
      </w:r>
      <w:r w:rsidRPr="004265AA">
        <w:rPr>
          <w:rStyle w:val="HTMLCode"/>
          <w:rFonts w:asciiTheme="majorHAnsi" w:hAnsiTheme="majorHAnsi" w:cstheme="majorHAnsi"/>
          <w:color w:val="000000" w:themeColor="text1"/>
        </w:rPr>
        <w:t xml:space="preserve"> --port=</w:t>
      </w:r>
      <w:r w:rsidRPr="004265AA">
        <w:rPr>
          <w:rStyle w:val="hljs-string"/>
          <w:rFonts w:asciiTheme="majorHAnsi" w:hAnsiTheme="majorHAnsi" w:cstheme="majorHAnsi"/>
          <w:color w:val="000000" w:themeColor="text1"/>
        </w:rPr>
        <w:t>"1221"</w:t>
      </w:r>
    </w:p>
    <w:p w:rsidR="00CE1A78" w:rsidRPr="004265AA" w:rsidRDefault="00CE1A78" w:rsidP="00CE1A78">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To start a remote component </w:t>
      </w:r>
      <w:r w:rsidRPr="004265AA">
        <w:rPr>
          <w:rStyle w:val="Strong"/>
          <w:rFonts w:asciiTheme="majorHAnsi" w:hAnsiTheme="majorHAnsi" w:cstheme="majorHAnsi"/>
          <w:color w:val="000000" w:themeColor="text1"/>
        </w:rPr>
        <w:t>with dependencies</w:t>
      </w:r>
      <w:r w:rsidRPr="004265AA">
        <w:rPr>
          <w:rFonts w:asciiTheme="majorHAnsi" w:hAnsiTheme="majorHAnsi" w:cstheme="majorHAnsi"/>
          <w:color w:val="000000" w:themeColor="text1"/>
        </w:rPr>
        <w:t>, use:</w:t>
      </w:r>
    </w:p>
    <w:p w:rsidR="00CE1A78" w:rsidRPr="004265AA" w:rsidRDefault="00CE1A78" w:rsidP="00CE1A78">
      <w:pPr>
        <w:pStyle w:val="HTMLPreformatted"/>
        <w:rPr>
          <w:rStyle w:val="HTMLCode"/>
          <w:rFonts w:asciiTheme="majorHAnsi" w:hAnsiTheme="majorHAnsi" w:cstheme="majorHAnsi"/>
          <w:color w:val="000000" w:themeColor="text1"/>
        </w:rPr>
      </w:pPr>
      <w:r w:rsidRPr="004265AA">
        <w:rPr>
          <w:rStyle w:val="HTMLCode"/>
          <w:rFonts w:asciiTheme="majorHAnsi" w:hAnsiTheme="majorHAnsi" w:cstheme="majorHAnsi"/>
          <w:color w:val="000000" w:themeColor="text1"/>
        </w:rPr>
        <w:lastRenderedPageBreak/>
        <w:t>./debo --start --hive --with-dependency --host=</w:t>
      </w:r>
      <w:r w:rsidRPr="004265AA">
        <w:rPr>
          <w:rStyle w:val="hljs-string"/>
          <w:rFonts w:asciiTheme="majorHAnsi" w:hAnsiTheme="majorHAnsi" w:cstheme="majorHAnsi"/>
          <w:color w:val="000000" w:themeColor="text1"/>
        </w:rPr>
        <w:t>"remote-host"</w:t>
      </w:r>
      <w:r w:rsidRPr="004265AA">
        <w:rPr>
          <w:rStyle w:val="HTMLCode"/>
          <w:rFonts w:asciiTheme="majorHAnsi" w:hAnsiTheme="majorHAnsi" w:cstheme="majorHAnsi"/>
          <w:color w:val="000000" w:themeColor="text1"/>
        </w:rPr>
        <w:t xml:space="preserve"> --port=</w:t>
      </w:r>
      <w:r w:rsidRPr="004265AA">
        <w:rPr>
          <w:rStyle w:val="hljs-string"/>
          <w:rFonts w:asciiTheme="majorHAnsi" w:hAnsiTheme="majorHAnsi" w:cstheme="majorHAnsi"/>
          <w:color w:val="000000" w:themeColor="text1"/>
        </w:rPr>
        <w:t>"1221"</w:t>
      </w:r>
    </w:p>
    <w:p w:rsidR="00CE1A78" w:rsidRPr="004265AA" w:rsidRDefault="00CE1A78" w:rsidP="00CE1A78">
      <w:pPr>
        <w:rPr>
          <w:rFonts w:asciiTheme="majorHAnsi" w:hAnsiTheme="majorHAnsi" w:cstheme="majorHAnsi"/>
          <w:color w:val="000000" w:themeColor="text1"/>
        </w:rPr>
      </w:pPr>
    </w:p>
    <w:p w:rsidR="005F7B18" w:rsidRPr="004265AA" w:rsidRDefault="005F7B18" w:rsidP="00CE1A78">
      <w:pPr>
        <w:rPr>
          <w:rFonts w:asciiTheme="majorHAnsi" w:hAnsiTheme="majorHAnsi" w:cstheme="majorHAnsi"/>
          <w:color w:val="000000" w:themeColor="text1"/>
        </w:rPr>
      </w:pPr>
    </w:p>
    <w:p w:rsidR="00CE1A78" w:rsidRPr="004265AA" w:rsidRDefault="00CE1A78" w:rsidP="00B52FCB">
      <w:pPr>
        <w:pStyle w:val="Heading2"/>
      </w:pPr>
      <w:bookmarkStart w:id="40" w:name="_Toc205192645"/>
      <w:r w:rsidRPr="004265AA">
        <w:t>Starting All Components</w:t>
      </w:r>
      <w:bookmarkEnd w:id="40"/>
    </w:p>
    <w:p w:rsidR="00CE1A78" w:rsidRPr="004265AA" w:rsidRDefault="00CE1A78" w:rsidP="00CE1A78">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To start </w:t>
      </w:r>
      <w:r w:rsidRPr="004265AA">
        <w:rPr>
          <w:rStyle w:val="Strong"/>
          <w:rFonts w:asciiTheme="majorHAnsi" w:hAnsiTheme="majorHAnsi" w:cstheme="majorHAnsi"/>
          <w:color w:val="000000" w:themeColor="text1"/>
        </w:rPr>
        <w:t>all components</w:t>
      </w:r>
      <w:r w:rsidRPr="004265AA">
        <w:rPr>
          <w:rFonts w:asciiTheme="majorHAnsi" w:hAnsiTheme="majorHAnsi" w:cstheme="majorHAnsi"/>
          <w:color w:val="000000" w:themeColor="text1"/>
        </w:rPr>
        <w:t xml:space="preserve"> on the local machine:</w:t>
      </w:r>
    </w:p>
    <w:p w:rsidR="00CE1A78" w:rsidRPr="004265AA" w:rsidRDefault="00CE1A78" w:rsidP="00CE1A78">
      <w:pPr>
        <w:pStyle w:val="HTMLPreformatted"/>
        <w:rPr>
          <w:rStyle w:val="HTMLCode"/>
          <w:rFonts w:asciiTheme="majorHAnsi" w:hAnsiTheme="majorHAnsi" w:cstheme="majorHAnsi"/>
          <w:color w:val="000000" w:themeColor="text1"/>
        </w:rPr>
      </w:pPr>
      <w:r w:rsidRPr="004265AA">
        <w:rPr>
          <w:rStyle w:val="HTMLCode"/>
          <w:rFonts w:asciiTheme="majorHAnsi" w:hAnsiTheme="majorHAnsi" w:cstheme="majorHAnsi"/>
          <w:color w:val="000000" w:themeColor="text1"/>
        </w:rPr>
        <w:t>./debo --start --all</w:t>
      </w:r>
    </w:p>
    <w:p w:rsidR="00CE1A78" w:rsidRPr="004265AA" w:rsidRDefault="00CE1A78" w:rsidP="00CE1A78">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Or, for a </w:t>
      </w:r>
      <w:r w:rsidRPr="004265AA">
        <w:rPr>
          <w:rStyle w:val="Strong"/>
          <w:rFonts w:asciiTheme="majorHAnsi" w:hAnsiTheme="majorHAnsi" w:cstheme="majorHAnsi"/>
          <w:color w:val="000000" w:themeColor="text1"/>
        </w:rPr>
        <w:t>remote</w:t>
      </w:r>
      <w:r w:rsidRPr="004265AA">
        <w:rPr>
          <w:rFonts w:asciiTheme="majorHAnsi" w:hAnsiTheme="majorHAnsi" w:cstheme="majorHAnsi"/>
          <w:color w:val="000000" w:themeColor="text1"/>
        </w:rPr>
        <w:t xml:space="preserve"> machine:</w:t>
      </w:r>
    </w:p>
    <w:p w:rsidR="00CE1A78" w:rsidRPr="004265AA" w:rsidRDefault="00CE1A78" w:rsidP="00CE1A78">
      <w:pPr>
        <w:pStyle w:val="HTMLPreformatted"/>
        <w:rPr>
          <w:rStyle w:val="HTMLCode"/>
          <w:rFonts w:asciiTheme="majorHAnsi" w:hAnsiTheme="majorHAnsi" w:cstheme="majorHAnsi"/>
          <w:color w:val="000000" w:themeColor="text1"/>
        </w:rPr>
      </w:pPr>
      <w:r w:rsidRPr="004265AA">
        <w:rPr>
          <w:rStyle w:val="HTMLCode"/>
          <w:rFonts w:asciiTheme="majorHAnsi" w:hAnsiTheme="majorHAnsi" w:cstheme="majorHAnsi"/>
          <w:color w:val="000000" w:themeColor="text1"/>
        </w:rPr>
        <w:t>./debo --start --all --host=</w:t>
      </w:r>
      <w:r w:rsidRPr="004265AA">
        <w:rPr>
          <w:rStyle w:val="hljs-string"/>
          <w:rFonts w:asciiTheme="majorHAnsi" w:hAnsiTheme="majorHAnsi" w:cstheme="majorHAnsi"/>
          <w:color w:val="000000" w:themeColor="text1"/>
        </w:rPr>
        <w:t>"remote-host"</w:t>
      </w:r>
      <w:r w:rsidRPr="004265AA">
        <w:rPr>
          <w:rStyle w:val="HTMLCode"/>
          <w:rFonts w:asciiTheme="majorHAnsi" w:hAnsiTheme="majorHAnsi" w:cstheme="majorHAnsi"/>
          <w:color w:val="000000" w:themeColor="text1"/>
        </w:rPr>
        <w:t xml:space="preserve"> --port=</w:t>
      </w:r>
      <w:r w:rsidRPr="004265AA">
        <w:rPr>
          <w:rStyle w:val="hljs-string"/>
          <w:rFonts w:asciiTheme="majorHAnsi" w:hAnsiTheme="majorHAnsi" w:cstheme="majorHAnsi"/>
          <w:color w:val="000000" w:themeColor="text1"/>
        </w:rPr>
        <w:t>"1221"</w:t>
      </w:r>
    </w:p>
    <w:p w:rsidR="00CE1A78" w:rsidRPr="004265AA" w:rsidRDefault="00CE1A78" w:rsidP="00CE1A78">
      <w:pPr>
        <w:pStyle w:val="NormalWeb"/>
        <w:rPr>
          <w:rFonts w:asciiTheme="majorHAnsi" w:hAnsiTheme="majorHAnsi" w:cstheme="majorHAnsi"/>
          <w:color w:val="000000" w:themeColor="text1"/>
        </w:rPr>
      </w:pPr>
      <w:r w:rsidRPr="004265AA">
        <w:rPr>
          <w:rFonts w:ascii="Segoe UI Symbol" w:hAnsi="Segoe UI Symbol" w:cs="Segoe UI Symbol"/>
          <w:color w:val="000000" w:themeColor="text1"/>
        </w:rPr>
        <w:t>📝</w:t>
      </w:r>
      <w:r w:rsidRPr="004265AA">
        <w:rPr>
          <w:rFonts w:asciiTheme="majorHAnsi" w:hAnsiTheme="majorHAnsi" w:cstheme="majorHAnsi"/>
          <w:color w:val="000000" w:themeColor="text1"/>
        </w:rPr>
        <w:t xml:space="preserve"> </w:t>
      </w:r>
      <w:r w:rsidRPr="004265AA">
        <w:rPr>
          <w:rStyle w:val="Strong"/>
          <w:rFonts w:asciiTheme="majorHAnsi" w:hAnsiTheme="majorHAnsi" w:cstheme="majorHAnsi"/>
          <w:color w:val="000000" w:themeColor="text1"/>
        </w:rPr>
        <w:t>Note:</w:t>
      </w:r>
      <w:r w:rsidRPr="004265AA">
        <w:rPr>
          <w:rFonts w:asciiTheme="majorHAnsi" w:hAnsiTheme="majorHAnsi" w:cstheme="majorHAnsi"/>
          <w:color w:val="000000" w:themeColor="text1"/>
        </w:rPr>
        <w:t xml:space="preserve"> Debo ensures components are started in the correct order based on their dependencies. Services that are already running will be skipped unless explicitly stopped beforehand.</w:t>
      </w:r>
    </w:p>
    <w:p w:rsidR="00CE1A78" w:rsidRPr="004265AA" w:rsidRDefault="00CE1A78" w:rsidP="001B33E2">
      <w:pPr>
        <w:pStyle w:val="NormalWeb"/>
        <w:rPr>
          <w:rFonts w:asciiTheme="majorHAnsi" w:hAnsiTheme="majorHAnsi" w:cstheme="majorHAnsi"/>
          <w:color w:val="000000" w:themeColor="text1"/>
        </w:rPr>
      </w:pPr>
    </w:p>
    <w:p w:rsidR="003C10ED" w:rsidRPr="004265AA" w:rsidRDefault="003C10ED" w:rsidP="001B33E2">
      <w:pPr>
        <w:pStyle w:val="NormalWeb"/>
        <w:rPr>
          <w:rFonts w:asciiTheme="majorHAnsi" w:hAnsiTheme="majorHAnsi" w:cstheme="majorHAnsi"/>
          <w:color w:val="000000" w:themeColor="text1"/>
        </w:rPr>
      </w:pPr>
    </w:p>
    <w:p w:rsidR="001B33E2" w:rsidRPr="004265AA" w:rsidRDefault="001B33E2" w:rsidP="001B33E2">
      <w:pPr>
        <w:rPr>
          <w:rFonts w:asciiTheme="majorHAnsi" w:hAnsiTheme="majorHAnsi" w:cstheme="majorHAnsi"/>
          <w:color w:val="000000" w:themeColor="text1"/>
        </w:rPr>
      </w:pPr>
    </w:p>
    <w:p w:rsidR="00162CE5" w:rsidRPr="004265AA" w:rsidRDefault="00162CE5" w:rsidP="001B33E2">
      <w:pPr>
        <w:rPr>
          <w:rFonts w:asciiTheme="majorHAnsi" w:hAnsiTheme="majorHAnsi" w:cstheme="majorHAnsi"/>
          <w:color w:val="000000" w:themeColor="text1"/>
        </w:rPr>
      </w:pPr>
    </w:p>
    <w:p w:rsidR="00162CE5" w:rsidRPr="004265AA" w:rsidRDefault="00162CE5" w:rsidP="001B33E2">
      <w:pPr>
        <w:rPr>
          <w:rFonts w:asciiTheme="majorHAnsi" w:hAnsiTheme="majorHAnsi" w:cstheme="majorHAnsi"/>
          <w:color w:val="000000" w:themeColor="text1"/>
        </w:rPr>
      </w:pPr>
    </w:p>
    <w:p w:rsidR="00162CE5" w:rsidRPr="004265AA" w:rsidRDefault="00162CE5" w:rsidP="001B33E2">
      <w:pPr>
        <w:rPr>
          <w:rFonts w:asciiTheme="majorHAnsi" w:hAnsiTheme="majorHAnsi" w:cstheme="majorHAnsi"/>
          <w:color w:val="000000" w:themeColor="text1"/>
        </w:rPr>
      </w:pPr>
    </w:p>
    <w:p w:rsidR="00162CE5" w:rsidRPr="004265AA" w:rsidRDefault="00162CE5" w:rsidP="001B33E2">
      <w:pPr>
        <w:rPr>
          <w:rFonts w:asciiTheme="majorHAnsi" w:hAnsiTheme="majorHAnsi" w:cstheme="majorHAnsi"/>
          <w:color w:val="000000" w:themeColor="text1"/>
        </w:rPr>
      </w:pPr>
    </w:p>
    <w:p w:rsidR="00162CE5" w:rsidRPr="004265AA" w:rsidRDefault="00162CE5" w:rsidP="001B33E2">
      <w:pPr>
        <w:rPr>
          <w:rFonts w:asciiTheme="majorHAnsi" w:hAnsiTheme="majorHAnsi" w:cstheme="majorHAnsi"/>
          <w:color w:val="000000" w:themeColor="text1"/>
        </w:rPr>
      </w:pPr>
    </w:p>
    <w:p w:rsidR="00162CE5" w:rsidRPr="004265AA" w:rsidRDefault="00162CE5" w:rsidP="001B33E2">
      <w:pPr>
        <w:rPr>
          <w:rFonts w:asciiTheme="majorHAnsi" w:hAnsiTheme="majorHAnsi" w:cstheme="majorHAnsi"/>
          <w:color w:val="000000" w:themeColor="text1"/>
        </w:rPr>
      </w:pPr>
    </w:p>
    <w:p w:rsidR="00162CE5" w:rsidRPr="004265AA" w:rsidRDefault="00162CE5" w:rsidP="001B33E2">
      <w:pPr>
        <w:rPr>
          <w:rFonts w:asciiTheme="majorHAnsi" w:hAnsiTheme="majorHAnsi" w:cstheme="majorHAnsi"/>
          <w:color w:val="000000" w:themeColor="text1"/>
        </w:rPr>
      </w:pPr>
    </w:p>
    <w:p w:rsidR="00162CE5" w:rsidRPr="004265AA" w:rsidRDefault="00162CE5" w:rsidP="001B33E2">
      <w:pPr>
        <w:rPr>
          <w:rFonts w:asciiTheme="majorHAnsi" w:hAnsiTheme="majorHAnsi" w:cstheme="majorHAnsi"/>
          <w:color w:val="000000" w:themeColor="text1"/>
        </w:rPr>
      </w:pPr>
    </w:p>
    <w:p w:rsidR="00162CE5" w:rsidRPr="004265AA" w:rsidRDefault="00162CE5" w:rsidP="001B33E2">
      <w:pPr>
        <w:rPr>
          <w:rFonts w:asciiTheme="majorHAnsi" w:hAnsiTheme="majorHAnsi" w:cstheme="majorHAnsi"/>
          <w:color w:val="000000" w:themeColor="text1"/>
        </w:rPr>
      </w:pPr>
    </w:p>
    <w:p w:rsidR="00162CE5" w:rsidRPr="004265AA" w:rsidRDefault="00162CE5" w:rsidP="001B33E2">
      <w:pPr>
        <w:rPr>
          <w:rFonts w:asciiTheme="majorHAnsi" w:hAnsiTheme="majorHAnsi" w:cstheme="majorHAnsi"/>
          <w:color w:val="000000" w:themeColor="text1"/>
        </w:rPr>
      </w:pPr>
    </w:p>
    <w:p w:rsidR="00162CE5" w:rsidRPr="004265AA" w:rsidRDefault="00162CE5" w:rsidP="00F50615">
      <w:pPr>
        <w:pStyle w:val="Heading1"/>
      </w:pPr>
      <w:bookmarkStart w:id="41" w:name="_Toc205192646"/>
      <w:r w:rsidRPr="004265AA">
        <w:rPr>
          <w:rStyle w:val="Strong"/>
          <w:rFonts w:cstheme="majorHAnsi"/>
          <w:b/>
          <w:bCs/>
          <w:color w:val="000000" w:themeColor="text1"/>
          <w:szCs w:val="44"/>
        </w:rPr>
        <w:lastRenderedPageBreak/>
        <w:t>STOP Action</w:t>
      </w:r>
      <w:bookmarkEnd w:id="41"/>
    </w:p>
    <w:p w:rsidR="00162CE5" w:rsidRPr="004265AA" w:rsidRDefault="00162CE5" w:rsidP="00162CE5">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The </w:t>
      </w:r>
      <w:r w:rsidRPr="004265AA">
        <w:rPr>
          <w:rStyle w:val="Strong"/>
          <w:rFonts w:asciiTheme="majorHAnsi" w:hAnsiTheme="majorHAnsi" w:cstheme="majorHAnsi"/>
          <w:color w:val="000000" w:themeColor="text1"/>
        </w:rPr>
        <w:t>STOP</w:t>
      </w:r>
      <w:r w:rsidRPr="004265AA">
        <w:rPr>
          <w:rFonts w:asciiTheme="majorHAnsi" w:hAnsiTheme="majorHAnsi" w:cstheme="majorHAnsi"/>
          <w:color w:val="000000" w:themeColor="text1"/>
        </w:rPr>
        <w:t xml:space="preserve"> action in </w:t>
      </w:r>
      <w:r w:rsidRPr="004265AA">
        <w:rPr>
          <w:rStyle w:val="Strong"/>
          <w:rFonts w:asciiTheme="majorHAnsi" w:hAnsiTheme="majorHAnsi" w:cstheme="majorHAnsi"/>
          <w:color w:val="000000" w:themeColor="text1"/>
        </w:rPr>
        <w:t>Debo</w:t>
      </w:r>
      <w:r w:rsidRPr="004265AA">
        <w:rPr>
          <w:rFonts w:asciiTheme="majorHAnsi" w:hAnsiTheme="majorHAnsi" w:cstheme="majorHAnsi"/>
          <w:color w:val="000000" w:themeColor="text1"/>
        </w:rPr>
        <w:t xml:space="preserve"> is used to safely shut down any installed Apache components, either individually or all at once. It ensures that services are stopped in the correct order, especially in cases where components depend on one another (e.g., HBase depends on ZooKeeper and HDFS).</w:t>
      </w:r>
    </w:p>
    <w:p w:rsidR="00162CE5" w:rsidRPr="004265AA" w:rsidRDefault="00162CE5" w:rsidP="00162CE5">
      <w:pPr>
        <w:rPr>
          <w:rFonts w:asciiTheme="majorHAnsi" w:hAnsiTheme="majorHAnsi" w:cstheme="majorHAnsi"/>
          <w:color w:val="000000" w:themeColor="text1"/>
        </w:rPr>
      </w:pPr>
    </w:p>
    <w:p w:rsidR="00162CE5" w:rsidRPr="004265AA" w:rsidRDefault="00162CE5" w:rsidP="00760908">
      <w:pPr>
        <w:pStyle w:val="Heading2"/>
      </w:pPr>
      <w:bookmarkStart w:id="42" w:name="_Toc205192647"/>
      <w:r w:rsidRPr="004265AA">
        <w:t>Basic Usage</w:t>
      </w:r>
      <w:bookmarkEnd w:id="42"/>
    </w:p>
    <w:p w:rsidR="00162CE5" w:rsidRPr="004265AA" w:rsidRDefault="00162CE5" w:rsidP="00162CE5">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To stop a single component on the </w:t>
      </w:r>
      <w:r w:rsidRPr="004265AA">
        <w:rPr>
          <w:rStyle w:val="Strong"/>
          <w:rFonts w:asciiTheme="majorHAnsi" w:hAnsiTheme="majorHAnsi" w:cstheme="majorHAnsi"/>
          <w:color w:val="000000" w:themeColor="text1"/>
        </w:rPr>
        <w:t>local machine</w:t>
      </w:r>
      <w:r w:rsidRPr="004265AA">
        <w:rPr>
          <w:rFonts w:asciiTheme="majorHAnsi" w:hAnsiTheme="majorHAnsi" w:cstheme="majorHAnsi"/>
          <w:color w:val="000000" w:themeColor="text1"/>
        </w:rPr>
        <w:t>, use:</w:t>
      </w:r>
    </w:p>
    <w:p w:rsidR="00162CE5" w:rsidRPr="004265AA" w:rsidRDefault="00162CE5" w:rsidP="00162CE5">
      <w:pPr>
        <w:pStyle w:val="HTMLPreformatted"/>
        <w:rPr>
          <w:rStyle w:val="HTMLCode"/>
          <w:rFonts w:asciiTheme="majorHAnsi" w:eastAsiaTheme="majorEastAsia" w:hAnsiTheme="majorHAnsi" w:cstheme="majorHAnsi"/>
          <w:color w:val="000000" w:themeColor="text1"/>
        </w:rPr>
      </w:pPr>
      <w:r w:rsidRPr="004265AA">
        <w:rPr>
          <w:rStyle w:val="HTMLCode"/>
          <w:rFonts w:asciiTheme="majorHAnsi" w:eastAsiaTheme="majorEastAsia" w:hAnsiTheme="majorHAnsi" w:cstheme="majorHAnsi"/>
          <w:color w:val="000000" w:themeColor="text1"/>
        </w:rPr>
        <w:t>./debo --stop --hdfs</w:t>
      </w:r>
    </w:p>
    <w:p w:rsidR="00162CE5" w:rsidRPr="004265AA" w:rsidRDefault="00162CE5" w:rsidP="00162CE5">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This command stops the </w:t>
      </w:r>
      <w:r w:rsidRPr="004265AA">
        <w:rPr>
          <w:rStyle w:val="Strong"/>
          <w:rFonts w:asciiTheme="majorHAnsi" w:hAnsiTheme="majorHAnsi" w:cstheme="majorHAnsi"/>
          <w:color w:val="000000" w:themeColor="text1"/>
        </w:rPr>
        <w:t>HDFS</w:t>
      </w:r>
      <w:r w:rsidRPr="004265AA">
        <w:rPr>
          <w:rFonts w:asciiTheme="majorHAnsi" w:hAnsiTheme="majorHAnsi" w:cstheme="majorHAnsi"/>
          <w:color w:val="000000" w:themeColor="text1"/>
        </w:rPr>
        <w:t xml:space="preserve"> service gracefully using the configuration and state previously handled by Debo.</w:t>
      </w:r>
    </w:p>
    <w:p w:rsidR="00162CE5" w:rsidRPr="004265AA" w:rsidRDefault="00162CE5" w:rsidP="00162CE5">
      <w:pPr>
        <w:rPr>
          <w:rFonts w:asciiTheme="majorHAnsi" w:hAnsiTheme="majorHAnsi" w:cstheme="majorHAnsi"/>
          <w:color w:val="000000" w:themeColor="text1"/>
        </w:rPr>
      </w:pPr>
    </w:p>
    <w:p w:rsidR="00162CE5" w:rsidRPr="004265AA" w:rsidRDefault="00162CE5" w:rsidP="00760908">
      <w:pPr>
        <w:pStyle w:val="Heading2"/>
      </w:pPr>
      <w:bookmarkStart w:id="43" w:name="_Toc205192648"/>
      <w:r w:rsidRPr="004265AA">
        <w:t>Stopping with Dependencies</w:t>
      </w:r>
      <w:bookmarkEnd w:id="43"/>
    </w:p>
    <w:p w:rsidR="00162CE5" w:rsidRPr="004265AA" w:rsidRDefault="00162CE5" w:rsidP="00162CE5">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If the component you're stopping relies on other services, or you want to shut down its entire dependency tree, use:</w:t>
      </w:r>
    </w:p>
    <w:p w:rsidR="00162CE5" w:rsidRPr="004265AA" w:rsidRDefault="00162CE5" w:rsidP="00162CE5">
      <w:pPr>
        <w:pStyle w:val="HTMLPreformatted"/>
        <w:rPr>
          <w:rStyle w:val="HTMLCode"/>
          <w:rFonts w:asciiTheme="majorHAnsi" w:eastAsiaTheme="majorEastAsia" w:hAnsiTheme="majorHAnsi" w:cstheme="majorHAnsi"/>
          <w:color w:val="000000" w:themeColor="text1"/>
        </w:rPr>
      </w:pPr>
      <w:r w:rsidRPr="004265AA">
        <w:rPr>
          <w:rStyle w:val="HTMLCode"/>
          <w:rFonts w:asciiTheme="majorHAnsi" w:eastAsiaTheme="majorEastAsia" w:hAnsiTheme="majorHAnsi" w:cstheme="majorHAnsi"/>
          <w:color w:val="000000" w:themeColor="text1"/>
        </w:rPr>
        <w:t>./debo --stop --hbase --with-dependency</w:t>
      </w:r>
    </w:p>
    <w:p w:rsidR="00162CE5" w:rsidRPr="004265AA" w:rsidRDefault="00162CE5" w:rsidP="00162CE5">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This command will stop </w:t>
      </w:r>
      <w:r w:rsidRPr="004265AA">
        <w:rPr>
          <w:rStyle w:val="Strong"/>
          <w:rFonts w:asciiTheme="majorHAnsi" w:hAnsiTheme="majorHAnsi" w:cstheme="majorHAnsi"/>
          <w:color w:val="000000" w:themeColor="text1"/>
        </w:rPr>
        <w:t>HBase</w:t>
      </w:r>
      <w:r w:rsidRPr="004265AA">
        <w:rPr>
          <w:rFonts w:asciiTheme="majorHAnsi" w:hAnsiTheme="majorHAnsi" w:cstheme="majorHAnsi"/>
          <w:color w:val="000000" w:themeColor="text1"/>
        </w:rPr>
        <w:t xml:space="preserve">, </w:t>
      </w:r>
      <w:r w:rsidRPr="004265AA">
        <w:rPr>
          <w:rStyle w:val="Strong"/>
          <w:rFonts w:asciiTheme="majorHAnsi" w:hAnsiTheme="majorHAnsi" w:cstheme="majorHAnsi"/>
          <w:color w:val="000000" w:themeColor="text1"/>
        </w:rPr>
        <w:t>ZooKeeper</w:t>
      </w:r>
      <w:r w:rsidRPr="004265AA">
        <w:rPr>
          <w:rFonts w:asciiTheme="majorHAnsi" w:hAnsiTheme="majorHAnsi" w:cstheme="majorHAnsi"/>
          <w:color w:val="000000" w:themeColor="text1"/>
        </w:rPr>
        <w:t xml:space="preserve">, and </w:t>
      </w:r>
      <w:r w:rsidRPr="004265AA">
        <w:rPr>
          <w:rStyle w:val="Strong"/>
          <w:rFonts w:asciiTheme="majorHAnsi" w:hAnsiTheme="majorHAnsi" w:cstheme="majorHAnsi"/>
          <w:color w:val="000000" w:themeColor="text1"/>
        </w:rPr>
        <w:t>HDFS</w:t>
      </w:r>
      <w:r w:rsidRPr="004265AA">
        <w:rPr>
          <w:rFonts w:asciiTheme="majorHAnsi" w:hAnsiTheme="majorHAnsi" w:cstheme="majorHAnsi"/>
          <w:color w:val="000000" w:themeColor="text1"/>
        </w:rPr>
        <w:t xml:space="preserve"> in the proper order.</w:t>
      </w:r>
    </w:p>
    <w:p w:rsidR="00162CE5" w:rsidRPr="004265AA" w:rsidRDefault="00162CE5" w:rsidP="00162CE5">
      <w:pPr>
        <w:rPr>
          <w:rFonts w:asciiTheme="majorHAnsi" w:hAnsiTheme="majorHAnsi" w:cstheme="majorHAnsi"/>
          <w:color w:val="000000" w:themeColor="text1"/>
        </w:rPr>
      </w:pPr>
    </w:p>
    <w:p w:rsidR="00162CE5" w:rsidRPr="004265AA" w:rsidRDefault="00162CE5" w:rsidP="00760908">
      <w:pPr>
        <w:pStyle w:val="Heading2"/>
      </w:pPr>
      <w:bookmarkStart w:id="44" w:name="_Toc205192649"/>
      <w:r w:rsidRPr="004265AA">
        <w:t>Remote Stop</w:t>
      </w:r>
      <w:bookmarkEnd w:id="44"/>
    </w:p>
    <w:p w:rsidR="00162CE5" w:rsidRPr="004265AA" w:rsidRDefault="00162CE5" w:rsidP="00162CE5">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To stop services on a </w:t>
      </w:r>
      <w:r w:rsidRPr="004265AA">
        <w:rPr>
          <w:rStyle w:val="Strong"/>
          <w:rFonts w:asciiTheme="majorHAnsi" w:hAnsiTheme="majorHAnsi" w:cstheme="majorHAnsi"/>
          <w:color w:val="000000" w:themeColor="text1"/>
        </w:rPr>
        <w:t>remote machine</w:t>
      </w:r>
      <w:r w:rsidRPr="004265AA">
        <w:rPr>
          <w:rFonts w:asciiTheme="majorHAnsi" w:hAnsiTheme="majorHAnsi" w:cstheme="majorHAnsi"/>
          <w:color w:val="000000" w:themeColor="text1"/>
        </w:rPr>
        <w:t>, ensure:</w:t>
      </w:r>
    </w:p>
    <w:p w:rsidR="00162CE5" w:rsidRPr="004265AA" w:rsidRDefault="00162CE5" w:rsidP="001B4361">
      <w:pPr>
        <w:pStyle w:val="NormalWeb"/>
        <w:numPr>
          <w:ilvl w:val="0"/>
          <w:numId w:val="30"/>
        </w:num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Debo Agent</w:t>
      </w:r>
      <w:r w:rsidRPr="004265AA">
        <w:rPr>
          <w:rFonts w:asciiTheme="majorHAnsi" w:hAnsiTheme="majorHAnsi" w:cstheme="majorHAnsi"/>
          <w:color w:val="000000" w:themeColor="text1"/>
        </w:rPr>
        <w:t xml:space="preserve"> is installed and running on the remote host.</w:t>
      </w:r>
    </w:p>
    <w:p w:rsidR="00162CE5" w:rsidRPr="004265AA" w:rsidRDefault="00162CE5" w:rsidP="001B4361">
      <w:pPr>
        <w:pStyle w:val="NormalWeb"/>
        <w:numPr>
          <w:ilvl w:val="0"/>
          <w:numId w:val="30"/>
        </w:numPr>
        <w:rPr>
          <w:rFonts w:asciiTheme="majorHAnsi" w:hAnsiTheme="majorHAnsi" w:cstheme="majorHAnsi"/>
          <w:color w:val="000000" w:themeColor="text1"/>
        </w:rPr>
      </w:pPr>
      <w:r w:rsidRPr="004265AA">
        <w:rPr>
          <w:rFonts w:asciiTheme="majorHAnsi" w:hAnsiTheme="majorHAnsi" w:cstheme="majorHAnsi"/>
          <w:color w:val="000000" w:themeColor="text1"/>
        </w:rPr>
        <w:t xml:space="preserve">The agent is listening on the default port </w:t>
      </w:r>
      <w:r w:rsidRPr="004265AA">
        <w:rPr>
          <w:rStyle w:val="Strong"/>
          <w:rFonts w:asciiTheme="majorHAnsi" w:hAnsiTheme="majorHAnsi" w:cstheme="majorHAnsi"/>
          <w:color w:val="000000" w:themeColor="text1"/>
        </w:rPr>
        <w:t>1221</w:t>
      </w:r>
      <w:r w:rsidRPr="004265AA">
        <w:rPr>
          <w:rFonts w:asciiTheme="majorHAnsi" w:hAnsiTheme="majorHAnsi" w:cstheme="majorHAnsi"/>
          <w:color w:val="000000" w:themeColor="text1"/>
        </w:rPr>
        <w:t>.</w:t>
      </w:r>
    </w:p>
    <w:p w:rsidR="00162CE5" w:rsidRPr="004265AA" w:rsidRDefault="00162CE5" w:rsidP="00162CE5">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A typical remote stop command looks like:</w:t>
      </w:r>
    </w:p>
    <w:p w:rsidR="00C17B50" w:rsidRPr="004265AA" w:rsidRDefault="00C17B50" w:rsidP="00162CE5">
      <w:pPr>
        <w:pStyle w:val="NormalWeb"/>
        <w:rPr>
          <w:rFonts w:asciiTheme="majorHAnsi" w:hAnsiTheme="majorHAnsi" w:cstheme="majorHAnsi"/>
          <w:color w:val="000000" w:themeColor="text1"/>
        </w:rPr>
      </w:pPr>
    </w:p>
    <w:p w:rsidR="00162CE5" w:rsidRPr="004265AA" w:rsidRDefault="00162CE5" w:rsidP="00162CE5">
      <w:pPr>
        <w:pStyle w:val="HTMLPreformatted"/>
        <w:rPr>
          <w:rStyle w:val="HTMLCode"/>
          <w:rFonts w:asciiTheme="majorHAnsi" w:eastAsiaTheme="majorEastAsia" w:hAnsiTheme="majorHAnsi" w:cstheme="majorHAnsi"/>
          <w:color w:val="000000" w:themeColor="text1"/>
        </w:rPr>
      </w:pPr>
      <w:r w:rsidRPr="004265AA">
        <w:rPr>
          <w:rStyle w:val="HTMLCode"/>
          <w:rFonts w:asciiTheme="majorHAnsi" w:eastAsiaTheme="majorEastAsia" w:hAnsiTheme="majorHAnsi" w:cstheme="majorHAnsi"/>
          <w:color w:val="000000" w:themeColor="text1"/>
        </w:rPr>
        <w:t>./debo --stop --spark --host=</w:t>
      </w:r>
      <w:r w:rsidRPr="004265AA">
        <w:rPr>
          <w:rStyle w:val="hljs-string"/>
          <w:rFonts w:asciiTheme="majorHAnsi" w:hAnsiTheme="majorHAnsi" w:cstheme="majorHAnsi"/>
          <w:color w:val="000000" w:themeColor="text1"/>
        </w:rPr>
        <w:t>"remote-host"</w:t>
      </w:r>
      <w:r w:rsidRPr="004265AA">
        <w:rPr>
          <w:rStyle w:val="HTMLCode"/>
          <w:rFonts w:asciiTheme="majorHAnsi" w:eastAsiaTheme="majorEastAsia" w:hAnsiTheme="majorHAnsi" w:cstheme="majorHAnsi"/>
          <w:color w:val="000000" w:themeColor="text1"/>
        </w:rPr>
        <w:t xml:space="preserve"> --port=</w:t>
      </w:r>
      <w:r w:rsidRPr="004265AA">
        <w:rPr>
          <w:rStyle w:val="hljs-string"/>
          <w:rFonts w:asciiTheme="majorHAnsi" w:hAnsiTheme="majorHAnsi" w:cstheme="majorHAnsi"/>
          <w:color w:val="000000" w:themeColor="text1"/>
        </w:rPr>
        <w:t>"1221"</w:t>
      </w:r>
    </w:p>
    <w:p w:rsidR="00162CE5" w:rsidRPr="004265AA" w:rsidRDefault="00162CE5" w:rsidP="00162CE5">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 xml:space="preserve">To stop a remote service </w:t>
      </w:r>
      <w:r w:rsidRPr="004265AA">
        <w:rPr>
          <w:rStyle w:val="Strong"/>
          <w:rFonts w:asciiTheme="majorHAnsi" w:hAnsiTheme="majorHAnsi" w:cstheme="majorHAnsi"/>
          <w:color w:val="000000" w:themeColor="text1"/>
        </w:rPr>
        <w:t>along with its dependencies</w:t>
      </w:r>
      <w:r w:rsidRPr="004265AA">
        <w:rPr>
          <w:rFonts w:asciiTheme="majorHAnsi" w:hAnsiTheme="majorHAnsi" w:cstheme="majorHAnsi"/>
          <w:color w:val="000000" w:themeColor="text1"/>
        </w:rPr>
        <w:t>, use:</w:t>
      </w:r>
    </w:p>
    <w:p w:rsidR="00162CE5" w:rsidRPr="004265AA" w:rsidRDefault="00162CE5" w:rsidP="00162CE5">
      <w:pPr>
        <w:pStyle w:val="HTMLPreformatted"/>
        <w:rPr>
          <w:rStyle w:val="HTMLCode"/>
          <w:rFonts w:asciiTheme="majorHAnsi" w:eastAsiaTheme="majorEastAsia" w:hAnsiTheme="majorHAnsi" w:cstheme="majorHAnsi"/>
          <w:color w:val="000000" w:themeColor="text1"/>
        </w:rPr>
      </w:pPr>
      <w:r w:rsidRPr="004265AA">
        <w:rPr>
          <w:rStyle w:val="HTMLCode"/>
          <w:rFonts w:asciiTheme="majorHAnsi" w:eastAsiaTheme="majorEastAsia" w:hAnsiTheme="majorHAnsi" w:cstheme="majorHAnsi"/>
          <w:color w:val="000000" w:themeColor="text1"/>
        </w:rPr>
        <w:t>./debo --stop --hive --with-dependency --host=</w:t>
      </w:r>
      <w:r w:rsidRPr="004265AA">
        <w:rPr>
          <w:rStyle w:val="hljs-string"/>
          <w:rFonts w:asciiTheme="majorHAnsi" w:hAnsiTheme="majorHAnsi" w:cstheme="majorHAnsi"/>
          <w:color w:val="000000" w:themeColor="text1"/>
        </w:rPr>
        <w:t>"remote-host"</w:t>
      </w:r>
      <w:r w:rsidRPr="004265AA">
        <w:rPr>
          <w:rStyle w:val="HTMLCode"/>
          <w:rFonts w:asciiTheme="majorHAnsi" w:eastAsiaTheme="majorEastAsia" w:hAnsiTheme="majorHAnsi" w:cstheme="majorHAnsi"/>
          <w:color w:val="000000" w:themeColor="text1"/>
        </w:rPr>
        <w:t xml:space="preserve"> --port=</w:t>
      </w:r>
      <w:r w:rsidRPr="004265AA">
        <w:rPr>
          <w:rStyle w:val="hljs-string"/>
          <w:rFonts w:asciiTheme="majorHAnsi" w:hAnsiTheme="majorHAnsi" w:cstheme="majorHAnsi"/>
          <w:color w:val="000000" w:themeColor="text1"/>
        </w:rPr>
        <w:t>"1221"</w:t>
      </w:r>
    </w:p>
    <w:p w:rsidR="00162CE5" w:rsidRPr="004265AA" w:rsidRDefault="00162CE5" w:rsidP="00162CE5">
      <w:pPr>
        <w:rPr>
          <w:rFonts w:asciiTheme="majorHAnsi" w:hAnsiTheme="majorHAnsi" w:cstheme="majorHAnsi"/>
          <w:color w:val="000000" w:themeColor="text1"/>
        </w:rPr>
      </w:pPr>
    </w:p>
    <w:p w:rsidR="002C2252" w:rsidRPr="004265AA" w:rsidRDefault="002C2252" w:rsidP="00162CE5">
      <w:pPr>
        <w:rPr>
          <w:rFonts w:asciiTheme="majorHAnsi" w:hAnsiTheme="majorHAnsi" w:cstheme="majorHAnsi"/>
          <w:color w:val="000000" w:themeColor="text1"/>
        </w:rPr>
      </w:pPr>
    </w:p>
    <w:p w:rsidR="00162CE5" w:rsidRPr="00123504" w:rsidRDefault="00162CE5" w:rsidP="00123504">
      <w:pPr>
        <w:pStyle w:val="Heading2"/>
      </w:pPr>
      <w:bookmarkStart w:id="45" w:name="_Toc205192650"/>
      <w:r w:rsidRPr="00123504">
        <w:t>Stopping All Components</w:t>
      </w:r>
      <w:bookmarkEnd w:id="45"/>
    </w:p>
    <w:p w:rsidR="00162CE5" w:rsidRPr="004265AA" w:rsidRDefault="00162CE5" w:rsidP="00162CE5">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To stop </w:t>
      </w:r>
      <w:r w:rsidRPr="004265AA">
        <w:rPr>
          <w:rStyle w:val="Strong"/>
          <w:rFonts w:asciiTheme="majorHAnsi" w:hAnsiTheme="majorHAnsi" w:cstheme="majorHAnsi"/>
          <w:color w:val="000000" w:themeColor="text1"/>
        </w:rPr>
        <w:t>all components</w:t>
      </w:r>
      <w:r w:rsidRPr="004265AA">
        <w:rPr>
          <w:rFonts w:asciiTheme="majorHAnsi" w:hAnsiTheme="majorHAnsi" w:cstheme="majorHAnsi"/>
          <w:color w:val="000000" w:themeColor="text1"/>
        </w:rPr>
        <w:t xml:space="preserve"> on the </w:t>
      </w:r>
      <w:r w:rsidRPr="004265AA">
        <w:rPr>
          <w:rStyle w:val="Strong"/>
          <w:rFonts w:asciiTheme="majorHAnsi" w:hAnsiTheme="majorHAnsi" w:cstheme="majorHAnsi"/>
          <w:color w:val="000000" w:themeColor="text1"/>
        </w:rPr>
        <w:t>local machine</w:t>
      </w:r>
      <w:r w:rsidRPr="004265AA">
        <w:rPr>
          <w:rFonts w:asciiTheme="majorHAnsi" w:hAnsiTheme="majorHAnsi" w:cstheme="majorHAnsi"/>
          <w:color w:val="000000" w:themeColor="text1"/>
        </w:rPr>
        <w:t>, run:</w:t>
      </w:r>
    </w:p>
    <w:p w:rsidR="00162CE5" w:rsidRPr="004265AA" w:rsidRDefault="00162CE5" w:rsidP="00162CE5">
      <w:pPr>
        <w:pStyle w:val="HTMLPreformatted"/>
        <w:rPr>
          <w:rStyle w:val="HTMLCode"/>
          <w:rFonts w:asciiTheme="majorHAnsi" w:eastAsiaTheme="majorEastAsia" w:hAnsiTheme="majorHAnsi" w:cstheme="majorHAnsi"/>
          <w:color w:val="000000" w:themeColor="text1"/>
        </w:rPr>
      </w:pPr>
      <w:r w:rsidRPr="004265AA">
        <w:rPr>
          <w:rStyle w:val="HTMLCode"/>
          <w:rFonts w:asciiTheme="majorHAnsi" w:eastAsiaTheme="majorEastAsia" w:hAnsiTheme="majorHAnsi" w:cstheme="majorHAnsi"/>
          <w:color w:val="000000" w:themeColor="text1"/>
        </w:rPr>
        <w:t>./debo --stop --all</w:t>
      </w:r>
    </w:p>
    <w:p w:rsidR="00162CE5" w:rsidRPr="004265AA" w:rsidRDefault="00162CE5" w:rsidP="00162CE5">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For stopping all services on a </w:t>
      </w:r>
      <w:r w:rsidRPr="004265AA">
        <w:rPr>
          <w:rStyle w:val="Strong"/>
          <w:rFonts w:asciiTheme="majorHAnsi" w:hAnsiTheme="majorHAnsi" w:cstheme="majorHAnsi"/>
          <w:color w:val="000000" w:themeColor="text1"/>
        </w:rPr>
        <w:t>remote machine</w:t>
      </w:r>
      <w:r w:rsidRPr="004265AA">
        <w:rPr>
          <w:rFonts w:asciiTheme="majorHAnsi" w:hAnsiTheme="majorHAnsi" w:cstheme="majorHAnsi"/>
          <w:color w:val="000000" w:themeColor="text1"/>
        </w:rPr>
        <w:t>:</w:t>
      </w:r>
    </w:p>
    <w:p w:rsidR="00F51E64" w:rsidRPr="004265AA" w:rsidRDefault="00F51E64" w:rsidP="00162CE5">
      <w:pPr>
        <w:pStyle w:val="HTMLPreformatted"/>
        <w:rPr>
          <w:rFonts w:asciiTheme="majorHAnsi" w:hAnsiTheme="majorHAnsi" w:cstheme="majorHAnsi"/>
          <w:color w:val="000000" w:themeColor="text1"/>
        </w:rPr>
      </w:pPr>
    </w:p>
    <w:p w:rsidR="00162CE5" w:rsidRPr="004265AA" w:rsidRDefault="00162CE5" w:rsidP="00162CE5">
      <w:pPr>
        <w:pStyle w:val="HTMLPreformatted"/>
        <w:rPr>
          <w:rStyle w:val="HTMLCode"/>
          <w:rFonts w:asciiTheme="majorHAnsi" w:eastAsiaTheme="majorEastAsia" w:hAnsiTheme="majorHAnsi" w:cstheme="majorHAnsi"/>
          <w:color w:val="000000" w:themeColor="text1"/>
        </w:rPr>
      </w:pPr>
      <w:r w:rsidRPr="004265AA">
        <w:rPr>
          <w:rStyle w:val="HTMLCode"/>
          <w:rFonts w:asciiTheme="majorHAnsi" w:eastAsiaTheme="majorEastAsia" w:hAnsiTheme="majorHAnsi" w:cstheme="majorHAnsi"/>
          <w:color w:val="000000" w:themeColor="text1"/>
        </w:rPr>
        <w:t>./debo --stop --all --host=</w:t>
      </w:r>
      <w:r w:rsidRPr="004265AA">
        <w:rPr>
          <w:rStyle w:val="hljs-string"/>
          <w:rFonts w:asciiTheme="majorHAnsi" w:hAnsiTheme="majorHAnsi" w:cstheme="majorHAnsi"/>
          <w:color w:val="000000" w:themeColor="text1"/>
        </w:rPr>
        <w:t>"remote-host"</w:t>
      </w:r>
      <w:r w:rsidRPr="004265AA">
        <w:rPr>
          <w:rStyle w:val="HTMLCode"/>
          <w:rFonts w:asciiTheme="majorHAnsi" w:eastAsiaTheme="majorEastAsia" w:hAnsiTheme="majorHAnsi" w:cstheme="majorHAnsi"/>
          <w:color w:val="000000" w:themeColor="text1"/>
        </w:rPr>
        <w:t xml:space="preserve"> --port=</w:t>
      </w:r>
      <w:r w:rsidRPr="004265AA">
        <w:rPr>
          <w:rStyle w:val="hljs-string"/>
          <w:rFonts w:asciiTheme="majorHAnsi" w:hAnsiTheme="majorHAnsi" w:cstheme="majorHAnsi"/>
          <w:color w:val="000000" w:themeColor="text1"/>
        </w:rPr>
        <w:t>"1221"</w:t>
      </w:r>
    </w:p>
    <w:p w:rsidR="00162CE5" w:rsidRPr="004265AA" w:rsidRDefault="00162CE5" w:rsidP="00162CE5">
      <w:pPr>
        <w:pStyle w:val="NormalWeb"/>
        <w:rPr>
          <w:rFonts w:asciiTheme="majorHAnsi" w:hAnsiTheme="majorHAnsi" w:cstheme="majorHAnsi"/>
          <w:color w:val="000000" w:themeColor="text1"/>
        </w:rPr>
      </w:pPr>
      <w:r w:rsidRPr="004265AA">
        <w:rPr>
          <w:rFonts w:ascii="Segoe UI Symbol" w:hAnsi="Segoe UI Symbol" w:cs="Segoe UI Symbol"/>
          <w:color w:val="000000" w:themeColor="text1"/>
        </w:rPr>
        <w:t>🔁</w:t>
      </w:r>
      <w:r w:rsidRPr="004265AA">
        <w:rPr>
          <w:rFonts w:asciiTheme="majorHAnsi" w:hAnsiTheme="majorHAnsi" w:cstheme="majorHAnsi"/>
          <w:color w:val="000000" w:themeColor="text1"/>
        </w:rPr>
        <w:t xml:space="preserve"> </w:t>
      </w:r>
      <w:r w:rsidRPr="004265AA">
        <w:rPr>
          <w:rStyle w:val="Strong"/>
          <w:rFonts w:asciiTheme="majorHAnsi" w:hAnsiTheme="majorHAnsi" w:cstheme="majorHAnsi"/>
          <w:color w:val="000000" w:themeColor="text1"/>
        </w:rPr>
        <w:t>Debo handles service shutdown sequencing automatically</w:t>
      </w:r>
      <w:r w:rsidRPr="004265AA">
        <w:rPr>
          <w:rFonts w:asciiTheme="majorHAnsi" w:hAnsiTheme="majorHAnsi" w:cstheme="majorHAnsi"/>
          <w:color w:val="000000" w:themeColor="text1"/>
        </w:rPr>
        <w:t>, ensuring dependent services are not terminated before the services that rely on them have stopped.</w:t>
      </w:r>
    </w:p>
    <w:p w:rsidR="00162CE5" w:rsidRPr="004265AA" w:rsidRDefault="00162CE5" w:rsidP="001B33E2">
      <w:pPr>
        <w:rPr>
          <w:rFonts w:asciiTheme="majorHAnsi" w:hAnsiTheme="majorHAnsi" w:cstheme="majorHAnsi"/>
          <w:color w:val="000000" w:themeColor="text1"/>
        </w:rPr>
      </w:pPr>
    </w:p>
    <w:p w:rsidR="00F00671" w:rsidRPr="004265AA" w:rsidRDefault="00F00671" w:rsidP="001B33E2">
      <w:pPr>
        <w:rPr>
          <w:rFonts w:asciiTheme="majorHAnsi" w:hAnsiTheme="majorHAnsi" w:cstheme="majorHAnsi"/>
          <w:color w:val="000000" w:themeColor="text1"/>
        </w:rPr>
      </w:pPr>
    </w:p>
    <w:p w:rsidR="00F00671" w:rsidRPr="004265AA" w:rsidRDefault="00F00671" w:rsidP="001B33E2">
      <w:pPr>
        <w:rPr>
          <w:rFonts w:asciiTheme="majorHAnsi" w:hAnsiTheme="majorHAnsi" w:cstheme="majorHAnsi"/>
          <w:color w:val="000000" w:themeColor="text1"/>
        </w:rPr>
      </w:pPr>
    </w:p>
    <w:p w:rsidR="00F00671" w:rsidRPr="004265AA" w:rsidRDefault="00F00671" w:rsidP="001B33E2">
      <w:pPr>
        <w:rPr>
          <w:rFonts w:asciiTheme="majorHAnsi" w:hAnsiTheme="majorHAnsi" w:cstheme="majorHAnsi"/>
          <w:color w:val="000000" w:themeColor="text1"/>
        </w:rPr>
      </w:pPr>
    </w:p>
    <w:p w:rsidR="00F00671" w:rsidRPr="004265AA" w:rsidRDefault="00F00671" w:rsidP="001B33E2">
      <w:pPr>
        <w:rPr>
          <w:rFonts w:asciiTheme="majorHAnsi" w:hAnsiTheme="majorHAnsi" w:cstheme="majorHAnsi"/>
          <w:color w:val="000000" w:themeColor="text1"/>
        </w:rPr>
      </w:pPr>
    </w:p>
    <w:p w:rsidR="00F00671" w:rsidRPr="004265AA" w:rsidRDefault="00F00671" w:rsidP="001B33E2">
      <w:pPr>
        <w:rPr>
          <w:rFonts w:asciiTheme="majorHAnsi" w:hAnsiTheme="majorHAnsi" w:cstheme="majorHAnsi"/>
          <w:color w:val="000000" w:themeColor="text1"/>
        </w:rPr>
      </w:pPr>
    </w:p>
    <w:p w:rsidR="00F00671" w:rsidRPr="004265AA" w:rsidRDefault="00F00671" w:rsidP="001B33E2">
      <w:pPr>
        <w:rPr>
          <w:rFonts w:asciiTheme="majorHAnsi" w:hAnsiTheme="majorHAnsi" w:cstheme="majorHAnsi"/>
          <w:color w:val="000000" w:themeColor="text1"/>
        </w:rPr>
      </w:pPr>
    </w:p>
    <w:p w:rsidR="00F00671" w:rsidRPr="004265AA" w:rsidRDefault="00F00671" w:rsidP="001B33E2">
      <w:pPr>
        <w:rPr>
          <w:rFonts w:asciiTheme="majorHAnsi" w:hAnsiTheme="majorHAnsi" w:cstheme="majorHAnsi"/>
          <w:color w:val="000000" w:themeColor="text1"/>
        </w:rPr>
      </w:pPr>
    </w:p>
    <w:p w:rsidR="00F00671" w:rsidRPr="004265AA" w:rsidRDefault="00F00671" w:rsidP="001B33E2">
      <w:pPr>
        <w:rPr>
          <w:rFonts w:asciiTheme="majorHAnsi" w:hAnsiTheme="majorHAnsi" w:cstheme="majorHAnsi"/>
          <w:color w:val="000000" w:themeColor="text1"/>
        </w:rPr>
      </w:pPr>
    </w:p>
    <w:p w:rsidR="00F00671" w:rsidRPr="004265AA" w:rsidRDefault="00F00671" w:rsidP="001B33E2">
      <w:pPr>
        <w:rPr>
          <w:rFonts w:asciiTheme="majorHAnsi" w:hAnsiTheme="majorHAnsi" w:cstheme="majorHAnsi"/>
          <w:color w:val="000000" w:themeColor="text1"/>
        </w:rPr>
      </w:pPr>
    </w:p>
    <w:p w:rsidR="0063570E" w:rsidRPr="004265AA" w:rsidRDefault="0063570E" w:rsidP="001B33E2">
      <w:pPr>
        <w:rPr>
          <w:rFonts w:asciiTheme="majorHAnsi" w:hAnsiTheme="majorHAnsi" w:cstheme="majorHAnsi"/>
          <w:color w:val="000000" w:themeColor="text1"/>
        </w:rPr>
      </w:pPr>
    </w:p>
    <w:p w:rsidR="00F00671" w:rsidRPr="004265AA" w:rsidRDefault="00F00671" w:rsidP="001B33E2">
      <w:pPr>
        <w:rPr>
          <w:rFonts w:asciiTheme="majorHAnsi" w:hAnsiTheme="majorHAnsi" w:cstheme="majorHAnsi"/>
          <w:color w:val="000000" w:themeColor="text1"/>
        </w:rPr>
      </w:pPr>
    </w:p>
    <w:p w:rsidR="00F00671" w:rsidRPr="006354AB" w:rsidRDefault="00F00671" w:rsidP="006354AB">
      <w:pPr>
        <w:pStyle w:val="Heading1"/>
      </w:pPr>
      <w:r w:rsidRPr="006354AB">
        <w:rPr>
          <w:rStyle w:val="Strong"/>
          <w:b/>
          <w:bCs/>
        </w:rPr>
        <w:lastRenderedPageBreak/>
        <w:t xml:space="preserve"> </w:t>
      </w:r>
      <w:bookmarkStart w:id="46" w:name="_Toc205192651"/>
      <w:r w:rsidRPr="006354AB">
        <w:rPr>
          <w:rStyle w:val="Strong"/>
          <w:b/>
          <w:bCs/>
        </w:rPr>
        <w:t xml:space="preserve">RESTART </w:t>
      </w:r>
      <w:r w:rsidR="00E107BB" w:rsidRPr="006354AB">
        <w:rPr>
          <w:rStyle w:val="Strong"/>
          <w:b/>
          <w:bCs/>
        </w:rPr>
        <w:t>Action</w:t>
      </w:r>
      <w:bookmarkEnd w:id="46"/>
      <w:r w:rsidR="00E107BB" w:rsidRPr="006354AB">
        <w:rPr>
          <w:rStyle w:val="Strong"/>
          <w:b/>
          <w:bCs/>
        </w:rPr>
        <w:t xml:space="preserve"> </w:t>
      </w:r>
    </w:p>
    <w:p w:rsidR="00F00671" w:rsidRPr="004265AA" w:rsidRDefault="00F00671" w:rsidP="00F00671">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The </w:t>
      </w:r>
      <w:r w:rsidRPr="004265AA">
        <w:rPr>
          <w:rStyle w:val="Strong"/>
          <w:rFonts w:asciiTheme="majorHAnsi" w:hAnsiTheme="majorHAnsi" w:cstheme="majorHAnsi"/>
          <w:color w:val="000000" w:themeColor="text1"/>
        </w:rPr>
        <w:t>RESTART</w:t>
      </w:r>
      <w:r w:rsidRPr="004265AA">
        <w:rPr>
          <w:rFonts w:asciiTheme="majorHAnsi" w:hAnsiTheme="majorHAnsi" w:cstheme="majorHAnsi"/>
          <w:color w:val="000000" w:themeColor="text1"/>
        </w:rPr>
        <w:t xml:space="preserve"> action in </w:t>
      </w:r>
      <w:r w:rsidRPr="004265AA">
        <w:rPr>
          <w:rStyle w:val="Strong"/>
          <w:rFonts w:asciiTheme="majorHAnsi" w:hAnsiTheme="majorHAnsi" w:cstheme="majorHAnsi"/>
          <w:color w:val="000000" w:themeColor="text1"/>
        </w:rPr>
        <w:t>Debo</w:t>
      </w:r>
      <w:r w:rsidRPr="004265AA">
        <w:rPr>
          <w:rFonts w:asciiTheme="majorHAnsi" w:hAnsiTheme="majorHAnsi" w:cstheme="majorHAnsi"/>
          <w:color w:val="000000" w:themeColor="text1"/>
        </w:rPr>
        <w:t xml:space="preserve"> allows you to seamlessly stop and then re-start any installed Apache component—either on the local machine or a remote host. This is particularly useful when applying configuration changes or recovering services after failure, without fully uninstalling or manually restarting them.</w:t>
      </w:r>
    </w:p>
    <w:p w:rsidR="00F00671" w:rsidRPr="004265AA" w:rsidRDefault="00F00671" w:rsidP="00F00671">
      <w:pPr>
        <w:rPr>
          <w:rFonts w:asciiTheme="majorHAnsi" w:hAnsiTheme="majorHAnsi" w:cstheme="majorHAnsi"/>
          <w:color w:val="000000" w:themeColor="text1"/>
        </w:rPr>
      </w:pPr>
    </w:p>
    <w:p w:rsidR="00F00671" w:rsidRPr="004265AA" w:rsidRDefault="00F00671" w:rsidP="004E735E">
      <w:pPr>
        <w:pStyle w:val="Heading2"/>
      </w:pPr>
      <w:r w:rsidRPr="004265AA">
        <w:t xml:space="preserve"> </w:t>
      </w:r>
      <w:bookmarkStart w:id="47" w:name="_Toc205192652"/>
      <w:r w:rsidRPr="004265AA">
        <w:t>Basic Usage</w:t>
      </w:r>
      <w:bookmarkEnd w:id="47"/>
    </w:p>
    <w:p w:rsidR="00F00671" w:rsidRPr="004265AA" w:rsidRDefault="00F00671" w:rsidP="00F00671">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To restart a specific component on the </w:t>
      </w:r>
      <w:r w:rsidRPr="004265AA">
        <w:rPr>
          <w:rStyle w:val="Strong"/>
          <w:rFonts w:asciiTheme="majorHAnsi" w:hAnsiTheme="majorHAnsi" w:cstheme="majorHAnsi"/>
          <w:color w:val="000000" w:themeColor="text1"/>
        </w:rPr>
        <w:t>local machine</w:t>
      </w:r>
      <w:r w:rsidRPr="004265AA">
        <w:rPr>
          <w:rFonts w:asciiTheme="majorHAnsi" w:hAnsiTheme="majorHAnsi" w:cstheme="majorHAnsi"/>
          <w:color w:val="000000" w:themeColor="text1"/>
        </w:rPr>
        <w:t>, run:</w:t>
      </w:r>
    </w:p>
    <w:p w:rsidR="004B1572" w:rsidRPr="004265AA" w:rsidRDefault="004B1572" w:rsidP="00F00671">
      <w:pPr>
        <w:pStyle w:val="HTMLPreformatted"/>
        <w:rPr>
          <w:rFonts w:asciiTheme="majorHAnsi" w:hAnsiTheme="majorHAnsi" w:cstheme="majorHAnsi"/>
          <w:color w:val="000000" w:themeColor="text1"/>
        </w:rPr>
      </w:pPr>
    </w:p>
    <w:p w:rsidR="00F00671" w:rsidRPr="004265AA" w:rsidRDefault="00F00671" w:rsidP="00F00671">
      <w:pPr>
        <w:pStyle w:val="HTMLPreformatted"/>
        <w:rPr>
          <w:rStyle w:val="HTMLCode"/>
          <w:rFonts w:asciiTheme="majorHAnsi" w:eastAsiaTheme="majorEastAsia" w:hAnsiTheme="majorHAnsi" w:cstheme="majorHAnsi"/>
          <w:color w:val="000000" w:themeColor="text1"/>
        </w:rPr>
      </w:pPr>
      <w:r w:rsidRPr="004265AA">
        <w:rPr>
          <w:rStyle w:val="HTMLCode"/>
          <w:rFonts w:asciiTheme="majorHAnsi" w:eastAsiaTheme="majorEastAsia" w:hAnsiTheme="majorHAnsi" w:cstheme="majorHAnsi"/>
          <w:color w:val="000000" w:themeColor="text1"/>
        </w:rPr>
        <w:t>./debo --restart --hdfs</w:t>
      </w:r>
    </w:p>
    <w:p w:rsidR="00F00671" w:rsidRPr="004265AA" w:rsidRDefault="00F00671" w:rsidP="00F00671">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Debo will automatically stop and then re-start the </w:t>
      </w:r>
      <w:r w:rsidRPr="004265AA">
        <w:rPr>
          <w:rStyle w:val="Strong"/>
          <w:rFonts w:asciiTheme="majorHAnsi" w:hAnsiTheme="majorHAnsi" w:cstheme="majorHAnsi"/>
          <w:color w:val="000000" w:themeColor="text1"/>
        </w:rPr>
        <w:t>HDFS</w:t>
      </w:r>
      <w:r w:rsidRPr="004265AA">
        <w:rPr>
          <w:rFonts w:asciiTheme="majorHAnsi" w:hAnsiTheme="majorHAnsi" w:cstheme="majorHAnsi"/>
          <w:color w:val="000000" w:themeColor="text1"/>
        </w:rPr>
        <w:t xml:space="preserve"> service in the correct order, ensuring minimal downtime.</w:t>
      </w:r>
    </w:p>
    <w:p w:rsidR="00F00671" w:rsidRPr="004265AA" w:rsidRDefault="00F00671" w:rsidP="00F00671">
      <w:pPr>
        <w:rPr>
          <w:rFonts w:asciiTheme="majorHAnsi" w:hAnsiTheme="majorHAnsi" w:cstheme="majorHAnsi"/>
          <w:color w:val="000000" w:themeColor="text1"/>
        </w:rPr>
      </w:pPr>
    </w:p>
    <w:p w:rsidR="00F00671" w:rsidRPr="004265AA" w:rsidRDefault="00F00671" w:rsidP="004E735E">
      <w:pPr>
        <w:pStyle w:val="Heading2"/>
      </w:pPr>
      <w:bookmarkStart w:id="48" w:name="_Toc205192653"/>
      <w:r w:rsidRPr="004265AA">
        <w:t>Restarting with Dependencies</w:t>
      </w:r>
      <w:bookmarkEnd w:id="48"/>
    </w:p>
    <w:p w:rsidR="00F00671" w:rsidRPr="004265AA" w:rsidRDefault="00F00671" w:rsidP="00F00671">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If your component depends on other services, or if you want to restart the full service chain, include the </w:t>
      </w:r>
      <w:r w:rsidRPr="004265AA">
        <w:rPr>
          <w:rStyle w:val="HTMLCode"/>
          <w:rFonts w:asciiTheme="majorHAnsi" w:eastAsiaTheme="majorEastAsia" w:hAnsiTheme="majorHAnsi" w:cstheme="majorHAnsi"/>
          <w:color w:val="000000" w:themeColor="text1"/>
        </w:rPr>
        <w:t>--with-dependency</w:t>
      </w:r>
      <w:r w:rsidRPr="004265AA">
        <w:rPr>
          <w:rFonts w:asciiTheme="majorHAnsi" w:hAnsiTheme="majorHAnsi" w:cstheme="majorHAnsi"/>
          <w:color w:val="000000" w:themeColor="text1"/>
        </w:rPr>
        <w:t xml:space="preserve"> flag:</w:t>
      </w:r>
    </w:p>
    <w:p w:rsidR="0038550B" w:rsidRPr="004265AA" w:rsidRDefault="0038550B" w:rsidP="00F00671">
      <w:pPr>
        <w:pStyle w:val="HTMLPreformatted"/>
        <w:rPr>
          <w:rFonts w:asciiTheme="majorHAnsi" w:hAnsiTheme="majorHAnsi" w:cstheme="majorHAnsi"/>
          <w:color w:val="000000" w:themeColor="text1"/>
        </w:rPr>
      </w:pPr>
    </w:p>
    <w:p w:rsidR="00F00671" w:rsidRPr="004265AA" w:rsidRDefault="00F00671" w:rsidP="00F00671">
      <w:pPr>
        <w:pStyle w:val="HTMLPreformatted"/>
        <w:rPr>
          <w:rStyle w:val="HTMLCode"/>
          <w:rFonts w:asciiTheme="majorHAnsi" w:eastAsiaTheme="majorEastAsia" w:hAnsiTheme="majorHAnsi" w:cstheme="majorHAnsi"/>
          <w:color w:val="000000" w:themeColor="text1"/>
        </w:rPr>
      </w:pPr>
      <w:r w:rsidRPr="004265AA">
        <w:rPr>
          <w:rStyle w:val="HTMLCode"/>
          <w:rFonts w:asciiTheme="majorHAnsi" w:eastAsiaTheme="majorEastAsia" w:hAnsiTheme="majorHAnsi" w:cstheme="majorHAnsi"/>
          <w:color w:val="000000" w:themeColor="text1"/>
        </w:rPr>
        <w:t>./debo --restart --hbase --with-dependency</w:t>
      </w:r>
    </w:p>
    <w:p w:rsidR="00F00671" w:rsidRPr="004265AA" w:rsidRDefault="00F00671" w:rsidP="00F00671">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This command restarts </w:t>
      </w:r>
      <w:r w:rsidRPr="004265AA">
        <w:rPr>
          <w:rStyle w:val="Strong"/>
          <w:rFonts w:asciiTheme="majorHAnsi" w:hAnsiTheme="majorHAnsi" w:cstheme="majorHAnsi"/>
          <w:color w:val="000000" w:themeColor="text1"/>
        </w:rPr>
        <w:t>HBase</w:t>
      </w:r>
      <w:r w:rsidRPr="004265AA">
        <w:rPr>
          <w:rFonts w:asciiTheme="majorHAnsi" w:hAnsiTheme="majorHAnsi" w:cstheme="majorHAnsi"/>
          <w:color w:val="000000" w:themeColor="text1"/>
        </w:rPr>
        <w:t xml:space="preserve">, </w:t>
      </w:r>
      <w:r w:rsidRPr="004265AA">
        <w:rPr>
          <w:rStyle w:val="Strong"/>
          <w:rFonts w:asciiTheme="majorHAnsi" w:hAnsiTheme="majorHAnsi" w:cstheme="majorHAnsi"/>
          <w:color w:val="000000" w:themeColor="text1"/>
        </w:rPr>
        <w:t>ZooKeeper</w:t>
      </w:r>
      <w:r w:rsidRPr="004265AA">
        <w:rPr>
          <w:rFonts w:asciiTheme="majorHAnsi" w:hAnsiTheme="majorHAnsi" w:cstheme="majorHAnsi"/>
          <w:color w:val="000000" w:themeColor="text1"/>
        </w:rPr>
        <w:t xml:space="preserve">, and </w:t>
      </w:r>
      <w:r w:rsidRPr="004265AA">
        <w:rPr>
          <w:rStyle w:val="Strong"/>
          <w:rFonts w:asciiTheme="majorHAnsi" w:hAnsiTheme="majorHAnsi" w:cstheme="majorHAnsi"/>
          <w:color w:val="000000" w:themeColor="text1"/>
        </w:rPr>
        <w:t>HDFS</w:t>
      </w:r>
      <w:r w:rsidRPr="004265AA">
        <w:rPr>
          <w:rFonts w:asciiTheme="majorHAnsi" w:hAnsiTheme="majorHAnsi" w:cstheme="majorHAnsi"/>
          <w:color w:val="000000" w:themeColor="text1"/>
        </w:rPr>
        <w:t xml:space="preserve"> in the appropriate sequence, ensuring all services return to a consistent state.</w:t>
      </w:r>
    </w:p>
    <w:p w:rsidR="00F00671" w:rsidRPr="004265AA" w:rsidRDefault="00F00671" w:rsidP="00F00671">
      <w:pPr>
        <w:rPr>
          <w:rFonts w:asciiTheme="majorHAnsi" w:hAnsiTheme="majorHAnsi" w:cstheme="majorHAnsi"/>
          <w:color w:val="000000" w:themeColor="text1"/>
        </w:rPr>
      </w:pPr>
    </w:p>
    <w:p w:rsidR="00F00671" w:rsidRPr="004265AA" w:rsidRDefault="00F00671" w:rsidP="004E735E">
      <w:pPr>
        <w:pStyle w:val="Heading2"/>
      </w:pPr>
      <w:bookmarkStart w:id="49" w:name="_Toc205192654"/>
      <w:r w:rsidRPr="004265AA">
        <w:t>Remote Restart</w:t>
      </w:r>
      <w:bookmarkEnd w:id="49"/>
    </w:p>
    <w:p w:rsidR="00F00671" w:rsidRPr="004265AA" w:rsidRDefault="00F00671" w:rsidP="00F00671">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To restart a component on a </w:t>
      </w:r>
      <w:r w:rsidRPr="004265AA">
        <w:rPr>
          <w:rStyle w:val="Strong"/>
          <w:rFonts w:asciiTheme="majorHAnsi" w:hAnsiTheme="majorHAnsi" w:cstheme="majorHAnsi"/>
          <w:color w:val="000000" w:themeColor="text1"/>
        </w:rPr>
        <w:t>remote machine</w:t>
      </w:r>
      <w:r w:rsidRPr="004265AA">
        <w:rPr>
          <w:rFonts w:asciiTheme="majorHAnsi" w:hAnsiTheme="majorHAnsi" w:cstheme="majorHAnsi"/>
          <w:color w:val="000000" w:themeColor="text1"/>
        </w:rPr>
        <w:t>, confirm that:</w:t>
      </w:r>
    </w:p>
    <w:p w:rsidR="00F00671" w:rsidRPr="004265AA" w:rsidRDefault="00F00671" w:rsidP="001B4361">
      <w:pPr>
        <w:pStyle w:val="NormalWeb"/>
        <w:numPr>
          <w:ilvl w:val="0"/>
          <w:numId w:val="31"/>
        </w:numPr>
        <w:rPr>
          <w:rFonts w:asciiTheme="majorHAnsi" w:hAnsiTheme="majorHAnsi" w:cstheme="majorHAnsi"/>
          <w:color w:val="000000" w:themeColor="text1"/>
        </w:rPr>
      </w:pPr>
      <w:r w:rsidRPr="004265AA">
        <w:rPr>
          <w:rFonts w:asciiTheme="majorHAnsi" w:hAnsiTheme="majorHAnsi" w:cstheme="majorHAnsi"/>
          <w:color w:val="000000" w:themeColor="text1"/>
        </w:rPr>
        <w:t xml:space="preserve">The </w:t>
      </w:r>
      <w:r w:rsidRPr="004265AA">
        <w:rPr>
          <w:rStyle w:val="Strong"/>
          <w:rFonts w:asciiTheme="majorHAnsi" w:hAnsiTheme="majorHAnsi" w:cstheme="majorHAnsi"/>
          <w:color w:val="000000" w:themeColor="text1"/>
        </w:rPr>
        <w:t>Debo Agent</w:t>
      </w:r>
      <w:r w:rsidRPr="004265AA">
        <w:rPr>
          <w:rFonts w:asciiTheme="majorHAnsi" w:hAnsiTheme="majorHAnsi" w:cstheme="majorHAnsi"/>
          <w:color w:val="000000" w:themeColor="text1"/>
        </w:rPr>
        <w:t xml:space="preserve"> is installed and actively running on the target host.</w:t>
      </w:r>
    </w:p>
    <w:p w:rsidR="00F00671" w:rsidRPr="004265AA" w:rsidRDefault="00F00671" w:rsidP="001B4361">
      <w:pPr>
        <w:pStyle w:val="NormalWeb"/>
        <w:numPr>
          <w:ilvl w:val="0"/>
          <w:numId w:val="31"/>
        </w:numPr>
        <w:rPr>
          <w:rFonts w:asciiTheme="majorHAnsi" w:hAnsiTheme="majorHAnsi" w:cstheme="majorHAnsi"/>
          <w:color w:val="000000" w:themeColor="text1"/>
        </w:rPr>
      </w:pPr>
      <w:r w:rsidRPr="004265AA">
        <w:rPr>
          <w:rFonts w:asciiTheme="majorHAnsi" w:hAnsiTheme="majorHAnsi" w:cstheme="majorHAnsi"/>
          <w:color w:val="000000" w:themeColor="text1"/>
        </w:rPr>
        <w:t xml:space="preserve">The agent is listening on the default port </w:t>
      </w:r>
      <w:r w:rsidRPr="004265AA">
        <w:rPr>
          <w:rStyle w:val="Strong"/>
          <w:rFonts w:asciiTheme="majorHAnsi" w:hAnsiTheme="majorHAnsi" w:cstheme="majorHAnsi"/>
          <w:color w:val="000000" w:themeColor="text1"/>
        </w:rPr>
        <w:t>1221</w:t>
      </w:r>
      <w:r w:rsidRPr="004265AA">
        <w:rPr>
          <w:rFonts w:asciiTheme="majorHAnsi" w:hAnsiTheme="majorHAnsi" w:cstheme="majorHAnsi"/>
          <w:color w:val="000000" w:themeColor="text1"/>
        </w:rPr>
        <w:t>.</w:t>
      </w:r>
    </w:p>
    <w:p w:rsidR="00F00671" w:rsidRPr="004265AA" w:rsidRDefault="00F00671" w:rsidP="00F00671">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Example command:</w:t>
      </w:r>
    </w:p>
    <w:p w:rsidR="00F00671" w:rsidRPr="004265AA" w:rsidRDefault="00F00671" w:rsidP="00F00671">
      <w:pPr>
        <w:pStyle w:val="HTMLPreformatted"/>
        <w:rPr>
          <w:rStyle w:val="HTMLCode"/>
          <w:rFonts w:asciiTheme="majorHAnsi" w:eastAsiaTheme="majorEastAsia" w:hAnsiTheme="majorHAnsi" w:cstheme="majorHAnsi"/>
          <w:color w:val="000000" w:themeColor="text1"/>
        </w:rPr>
      </w:pPr>
      <w:r w:rsidRPr="004265AA">
        <w:rPr>
          <w:rStyle w:val="HTMLCode"/>
          <w:rFonts w:asciiTheme="majorHAnsi" w:eastAsiaTheme="majorEastAsia" w:hAnsiTheme="majorHAnsi" w:cstheme="majorHAnsi"/>
          <w:color w:val="000000" w:themeColor="text1"/>
        </w:rPr>
        <w:t>./debo --restart --spark --host=</w:t>
      </w:r>
      <w:r w:rsidRPr="004265AA">
        <w:rPr>
          <w:rStyle w:val="hljs-string"/>
          <w:rFonts w:asciiTheme="majorHAnsi" w:hAnsiTheme="majorHAnsi" w:cstheme="majorHAnsi"/>
          <w:color w:val="000000" w:themeColor="text1"/>
        </w:rPr>
        <w:t>"remote-host"</w:t>
      </w:r>
      <w:r w:rsidRPr="004265AA">
        <w:rPr>
          <w:rStyle w:val="HTMLCode"/>
          <w:rFonts w:asciiTheme="majorHAnsi" w:eastAsiaTheme="majorEastAsia" w:hAnsiTheme="majorHAnsi" w:cstheme="majorHAnsi"/>
          <w:color w:val="000000" w:themeColor="text1"/>
        </w:rPr>
        <w:t xml:space="preserve"> --port=</w:t>
      </w:r>
      <w:r w:rsidRPr="004265AA">
        <w:rPr>
          <w:rStyle w:val="hljs-string"/>
          <w:rFonts w:asciiTheme="majorHAnsi" w:hAnsiTheme="majorHAnsi" w:cstheme="majorHAnsi"/>
          <w:color w:val="000000" w:themeColor="text1"/>
        </w:rPr>
        <w:t>"1221"</w:t>
      </w:r>
    </w:p>
    <w:p w:rsidR="00F00671" w:rsidRPr="004265AA" w:rsidRDefault="00F00671" w:rsidP="00F00671">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 xml:space="preserve">To restart a remote component </w:t>
      </w:r>
      <w:r w:rsidRPr="004265AA">
        <w:rPr>
          <w:rStyle w:val="Strong"/>
          <w:rFonts w:asciiTheme="majorHAnsi" w:hAnsiTheme="majorHAnsi" w:cstheme="majorHAnsi"/>
          <w:color w:val="000000" w:themeColor="text1"/>
        </w:rPr>
        <w:t>with dependencies</w:t>
      </w:r>
      <w:r w:rsidRPr="004265AA">
        <w:rPr>
          <w:rFonts w:asciiTheme="majorHAnsi" w:hAnsiTheme="majorHAnsi" w:cstheme="majorHAnsi"/>
          <w:color w:val="000000" w:themeColor="text1"/>
        </w:rPr>
        <w:t>, use:</w:t>
      </w:r>
    </w:p>
    <w:p w:rsidR="00F00671" w:rsidRPr="004265AA" w:rsidRDefault="00F00671" w:rsidP="00F00671">
      <w:pPr>
        <w:pStyle w:val="HTMLPreformatted"/>
        <w:rPr>
          <w:rStyle w:val="HTMLCode"/>
          <w:rFonts w:asciiTheme="majorHAnsi" w:eastAsiaTheme="majorEastAsia" w:hAnsiTheme="majorHAnsi" w:cstheme="majorHAnsi"/>
          <w:color w:val="000000" w:themeColor="text1"/>
        </w:rPr>
      </w:pPr>
      <w:r w:rsidRPr="004265AA">
        <w:rPr>
          <w:rStyle w:val="HTMLCode"/>
          <w:rFonts w:asciiTheme="majorHAnsi" w:eastAsiaTheme="majorEastAsia" w:hAnsiTheme="majorHAnsi" w:cstheme="majorHAnsi"/>
          <w:color w:val="000000" w:themeColor="text1"/>
        </w:rPr>
        <w:t>./debo --restart --hive --with-dependency --host=</w:t>
      </w:r>
      <w:r w:rsidRPr="004265AA">
        <w:rPr>
          <w:rStyle w:val="hljs-string"/>
          <w:rFonts w:asciiTheme="majorHAnsi" w:hAnsiTheme="majorHAnsi" w:cstheme="majorHAnsi"/>
          <w:color w:val="000000" w:themeColor="text1"/>
        </w:rPr>
        <w:t>"remote-host"</w:t>
      </w:r>
      <w:r w:rsidRPr="004265AA">
        <w:rPr>
          <w:rStyle w:val="HTMLCode"/>
          <w:rFonts w:asciiTheme="majorHAnsi" w:eastAsiaTheme="majorEastAsia" w:hAnsiTheme="majorHAnsi" w:cstheme="majorHAnsi"/>
          <w:color w:val="000000" w:themeColor="text1"/>
        </w:rPr>
        <w:t xml:space="preserve"> --port=</w:t>
      </w:r>
      <w:r w:rsidRPr="004265AA">
        <w:rPr>
          <w:rStyle w:val="hljs-string"/>
          <w:rFonts w:asciiTheme="majorHAnsi" w:hAnsiTheme="majorHAnsi" w:cstheme="majorHAnsi"/>
          <w:color w:val="000000" w:themeColor="text1"/>
        </w:rPr>
        <w:t>"1221"</w:t>
      </w:r>
    </w:p>
    <w:p w:rsidR="00F00671" w:rsidRPr="004265AA" w:rsidRDefault="00F00671" w:rsidP="00F00671">
      <w:pPr>
        <w:rPr>
          <w:rFonts w:asciiTheme="majorHAnsi" w:hAnsiTheme="majorHAnsi" w:cstheme="majorHAnsi"/>
          <w:color w:val="000000" w:themeColor="text1"/>
        </w:rPr>
      </w:pPr>
    </w:p>
    <w:p w:rsidR="00373BDC" w:rsidRPr="004265AA" w:rsidRDefault="00373BDC" w:rsidP="00F00671">
      <w:pPr>
        <w:rPr>
          <w:rFonts w:asciiTheme="majorHAnsi" w:hAnsiTheme="majorHAnsi" w:cstheme="majorHAnsi"/>
          <w:color w:val="000000" w:themeColor="text1"/>
        </w:rPr>
      </w:pPr>
    </w:p>
    <w:p w:rsidR="00F00671" w:rsidRPr="004265AA" w:rsidRDefault="00F00671" w:rsidP="004A07A0">
      <w:pPr>
        <w:pStyle w:val="Heading2"/>
      </w:pPr>
      <w:bookmarkStart w:id="50" w:name="_Toc205192655"/>
      <w:r w:rsidRPr="004265AA">
        <w:t>Restarting All Components</w:t>
      </w:r>
      <w:bookmarkEnd w:id="50"/>
    </w:p>
    <w:p w:rsidR="00F00671" w:rsidRPr="004265AA" w:rsidRDefault="00F00671" w:rsidP="00F00671">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To restart </w:t>
      </w:r>
      <w:r w:rsidRPr="004265AA">
        <w:rPr>
          <w:rStyle w:val="Strong"/>
          <w:rFonts w:asciiTheme="majorHAnsi" w:hAnsiTheme="majorHAnsi" w:cstheme="majorHAnsi"/>
          <w:color w:val="000000" w:themeColor="text1"/>
        </w:rPr>
        <w:t>all services</w:t>
      </w:r>
      <w:r w:rsidRPr="004265AA">
        <w:rPr>
          <w:rFonts w:asciiTheme="majorHAnsi" w:hAnsiTheme="majorHAnsi" w:cstheme="majorHAnsi"/>
          <w:color w:val="000000" w:themeColor="text1"/>
        </w:rPr>
        <w:t xml:space="preserve"> on the </w:t>
      </w:r>
      <w:r w:rsidRPr="004265AA">
        <w:rPr>
          <w:rStyle w:val="Strong"/>
          <w:rFonts w:asciiTheme="majorHAnsi" w:hAnsiTheme="majorHAnsi" w:cstheme="majorHAnsi"/>
          <w:color w:val="000000" w:themeColor="text1"/>
        </w:rPr>
        <w:t>local system</w:t>
      </w:r>
      <w:r w:rsidRPr="004265AA">
        <w:rPr>
          <w:rFonts w:asciiTheme="majorHAnsi" w:hAnsiTheme="majorHAnsi" w:cstheme="majorHAnsi"/>
          <w:color w:val="000000" w:themeColor="text1"/>
        </w:rPr>
        <w:t>, run:</w:t>
      </w:r>
    </w:p>
    <w:p w:rsidR="00F00671" w:rsidRPr="004265AA" w:rsidRDefault="00F00671" w:rsidP="00F00671">
      <w:pPr>
        <w:pStyle w:val="HTMLPreformatted"/>
        <w:rPr>
          <w:rStyle w:val="HTMLCode"/>
          <w:rFonts w:asciiTheme="majorHAnsi" w:eastAsiaTheme="majorEastAsia" w:hAnsiTheme="majorHAnsi" w:cstheme="majorHAnsi"/>
          <w:color w:val="000000" w:themeColor="text1"/>
        </w:rPr>
      </w:pPr>
      <w:r w:rsidRPr="004265AA">
        <w:rPr>
          <w:rStyle w:val="HTMLCode"/>
          <w:rFonts w:asciiTheme="majorHAnsi" w:eastAsiaTheme="majorEastAsia" w:hAnsiTheme="majorHAnsi" w:cstheme="majorHAnsi"/>
          <w:color w:val="000000" w:themeColor="text1"/>
        </w:rPr>
        <w:t>./debo --restart --all</w:t>
      </w:r>
    </w:p>
    <w:p w:rsidR="00F00671" w:rsidRPr="004265AA" w:rsidRDefault="00F00671" w:rsidP="00F00671">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For remote full-cluster restarts:</w:t>
      </w:r>
    </w:p>
    <w:p w:rsidR="00F00671" w:rsidRPr="004265AA" w:rsidRDefault="00F00671" w:rsidP="00F00671">
      <w:pPr>
        <w:pStyle w:val="HTMLPreformatted"/>
        <w:rPr>
          <w:rStyle w:val="HTMLCode"/>
          <w:rFonts w:asciiTheme="majorHAnsi" w:eastAsiaTheme="majorEastAsia" w:hAnsiTheme="majorHAnsi" w:cstheme="majorHAnsi"/>
          <w:color w:val="000000" w:themeColor="text1"/>
        </w:rPr>
      </w:pPr>
      <w:r w:rsidRPr="004265AA">
        <w:rPr>
          <w:rStyle w:val="HTMLCode"/>
          <w:rFonts w:asciiTheme="majorHAnsi" w:eastAsiaTheme="majorEastAsia" w:hAnsiTheme="majorHAnsi" w:cstheme="majorHAnsi"/>
          <w:color w:val="000000" w:themeColor="text1"/>
        </w:rPr>
        <w:t>./debo --restart --all --host=</w:t>
      </w:r>
      <w:r w:rsidRPr="004265AA">
        <w:rPr>
          <w:rStyle w:val="hljs-string"/>
          <w:rFonts w:asciiTheme="majorHAnsi" w:hAnsiTheme="majorHAnsi" w:cstheme="majorHAnsi"/>
          <w:color w:val="000000" w:themeColor="text1"/>
        </w:rPr>
        <w:t>"remote-host"</w:t>
      </w:r>
      <w:r w:rsidRPr="004265AA">
        <w:rPr>
          <w:rStyle w:val="HTMLCode"/>
          <w:rFonts w:asciiTheme="majorHAnsi" w:eastAsiaTheme="majorEastAsia" w:hAnsiTheme="majorHAnsi" w:cstheme="majorHAnsi"/>
          <w:color w:val="000000" w:themeColor="text1"/>
        </w:rPr>
        <w:t xml:space="preserve"> --port=</w:t>
      </w:r>
      <w:r w:rsidRPr="004265AA">
        <w:rPr>
          <w:rStyle w:val="hljs-string"/>
          <w:rFonts w:asciiTheme="majorHAnsi" w:hAnsiTheme="majorHAnsi" w:cstheme="majorHAnsi"/>
          <w:color w:val="000000" w:themeColor="text1"/>
        </w:rPr>
        <w:t>"1221"</w:t>
      </w:r>
    </w:p>
    <w:p w:rsidR="00F00671" w:rsidRPr="004265AA" w:rsidRDefault="00F00671" w:rsidP="00F00671">
      <w:pPr>
        <w:pStyle w:val="NormalWeb"/>
        <w:rPr>
          <w:rFonts w:asciiTheme="majorHAnsi" w:hAnsiTheme="majorHAnsi" w:cstheme="majorHAnsi"/>
          <w:color w:val="000000" w:themeColor="text1"/>
        </w:rPr>
      </w:pPr>
      <w:r w:rsidRPr="004265AA">
        <w:rPr>
          <w:rFonts w:ascii="Segoe UI Symbol" w:hAnsi="Segoe UI Symbol" w:cs="Segoe UI Symbol"/>
          <w:color w:val="000000" w:themeColor="text1"/>
        </w:rPr>
        <w:t>💡</w:t>
      </w:r>
      <w:r w:rsidRPr="004265AA">
        <w:rPr>
          <w:rFonts w:asciiTheme="majorHAnsi" w:hAnsiTheme="majorHAnsi" w:cstheme="majorHAnsi"/>
          <w:color w:val="000000" w:themeColor="text1"/>
        </w:rPr>
        <w:t xml:space="preserve"> Debo takes care of stopping and starting each component in the correct dependency order, minimizing risks during cluster-wide restarts.</w:t>
      </w:r>
    </w:p>
    <w:p w:rsidR="0026352A" w:rsidRPr="004265AA" w:rsidRDefault="0026352A" w:rsidP="00F00671">
      <w:pPr>
        <w:pStyle w:val="NormalWeb"/>
        <w:rPr>
          <w:rFonts w:asciiTheme="majorHAnsi" w:hAnsiTheme="majorHAnsi" w:cstheme="majorHAnsi"/>
          <w:color w:val="000000" w:themeColor="text1"/>
        </w:rPr>
      </w:pPr>
    </w:p>
    <w:p w:rsidR="0026352A" w:rsidRPr="004265AA" w:rsidRDefault="0026352A" w:rsidP="00F00671">
      <w:pPr>
        <w:pStyle w:val="NormalWeb"/>
        <w:rPr>
          <w:rFonts w:asciiTheme="majorHAnsi" w:hAnsiTheme="majorHAnsi" w:cstheme="majorHAnsi"/>
          <w:color w:val="000000" w:themeColor="text1"/>
        </w:rPr>
      </w:pPr>
    </w:p>
    <w:p w:rsidR="0026352A" w:rsidRPr="004265AA" w:rsidRDefault="0026352A" w:rsidP="00F00671">
      <w:pPr>
        <w:pStyle w:val="NormalWeb"/>
        <w:rPr>
          <w:rFonts w:asciiTheme="majorHAnsi" w:hAnsiTheme="majorHAnsi" w:cstheme="majorHAnsi"/>
          <w:color w:val="000000" w:themeColor="text1"/>
        </w:rPr>
      </w:pPr>
    </w:p>
    <w:p w:rsidR="0026352A" w:rsidRPr="004265AA" w:rsidRDefault="0026352A" w:rsidP="00F00671">
      <w:pPr>
        <w:pStyle w:val="NormalWeb"/>
        <w:rPr>
          <w:rFonts w:asciiTheme="majorHAnsi" w:hAnsiTheme="majorHAnsi" w:cstheme="majorHAnsi"/>
          <w:color w:val="000000" w:themeColor="text1"/>
        </w:rPr>
      </w:pPr>
    </w:p>
    <w:p w:rsidR="0026352A" w:rsidRPr="004265AA" w:rsidRDefault="0026352A" w:rsidP="00F00671">
      <w:pPr>
        <w:pStyle w:val="NormalWeb"/>
        <w:rPr>
          <w:rFonts w:asciiTheme="majorHAnsi" w:hAnsiTheme="majorHAnsi" w:cstheme="majorHAnsi"/>
          <w:color w:val="000000" w:themeColor="text1"/>
        </w:rPr>
      </w:pPr>
    </w:p>
    <w:p w:rsidR="0026352A" w:rsidRPr="004265AA" w:rsidRDefault="0026352A" w:rsidP="00F00671">
      <w:pPr>
        <w:pStyle w:val="NormalWeb"/>
        <w:rPr>
          <w:rFonts w:asciiTheme="majorHAnsi" w:hAnsiTheme="majorHAnsi" w:cstheme="majorHAnsi"/>
          <w:color w:val="000000" w:themeColor="text1"/>
        </w:rPr>
      </w:pPr>
    </w:p>
    <w:p w:rsidR="0026352A" w:rsidRPr="004265AA" w:rsidRDefault="0026352A" w:rsidP="00F00671">
      <w:pPr>
        <w:pStyle w:val="NormalWeb"/>
        <w:rPr>
          <w:rFonts w:asciiTheme="majorHAnsi" w:hAnsiTheme="majorHAnsi" w:cstheme="majorHAnsi"/>
          <w:color w:val="000000" w:themeColor="text1"/>
        </w:rPr>
      </w:pPr>
    </w:p>
    <w:p w:rsidR="0026352A" w:rsidRPr="004265AA" w:rsidRDefault="0026352A" w:rsidP="00F00671">
      <w:pPr>
        <w:pStyle w:val="NormalWeb"/>
        <w:rPr>
          <w:rFonts w:asciiTheme="majorHAnsi" w:hAnsiTheme="majorHAnsi" w:cstheme="majorHAnsi"/>
          <w:color w:val="000000" w:themeColor="text1"/>
        </w:rPr>
      </w:pPr>
    </w:p>
    <w:p w:rsidR="0026352A" w:rsidRPr="004265AA" w:rsidRDefault="0026352A" w:rsidP="00F00671">
      <w:pPr>
        <w:pStyle w:val="NormalWeb"/>
        <w:rPr>
          <w:rFonts w:asciiTheme="majorHAnsi" w:hAnsiTheme="majorHAnsi" w:cstheme="majorHAnsi"/>
          <w:color w:val="000000" w:themeColor="text1"/>
        </w:rPr>
      </w:pPr>
    </w:p>
    <w:p w:rsidR="00F00671" w:rsidRPr="004265AA" w:rsidRDefault="00F00671" w:rsidP="001B33E2">
      <w:pPr>
        <w:rPr>
          <w:rFonts w:asciiTheme="majorHAnsi" w:hAnsiTheme="majorHAnsi" w:cstheme="majorHAnsi"/>
          <w:color w:val="000000" w:themeColor="text1"/>
        </w:rPr>
      </w:pPr>
    </w:p>
    <w:p w:rsidR="00E75424" w:rsidRPr="004265AA" w:rsidRDefault="00E75424" w:rsidP="001B33E2">
      <w:pPr>
        <w:rPr>
          <w:rFonts w:asciiTheme="majorHAnsi" w:hAnsiTheme="majorHAnsi" w:cstheme="majorHAnsi"/>
          <w:color w:val="000000" w:themeColor="text1"/>
        </w:rPr>
      </w:pPr>
    </w:p>
    <w:p w:rsidR="00E75424" w:rsidRPr="004265AA" w:rsidRDefault="00E75424" w:rsidP="001B33E2">
      <w:pPr>
        <w:rPr>
          <w:rFonts w:asciiTheme="majorHAnsi" w:hAnsiTheme="majorHAnsi" w:cstheme="majorHAnsi"/>
          <w:color w:val="000000" w:themeColor="text1"/>
        </w:rPr>
      </w:pPr>
    </w:p>
    <w:p w:rsidR="000836ED" w:rsidRPr="004265AA" w:rsidRDefault="000836ED" w:rsidP="004062C0">
      <w:pPr>
        <w:pStyle w:val="Heading1"/>
      </w:pPr>
      <w:bookmarkStart w:id="51" w:name="_Toc205192656"/>
      <w:r w:rsidRPr="004265AA">
        <w:rPr>
          <w:rStyle w:val="Strong"/>
          <w:rFonts w:cstheme="majorHAnsi"/>
          <w:b/>
          <w:bCs/>
          <w:color w:val="000000" w:themeColor="text1"/>
          <w:szCs w:val="44"/>
        </w:rPr>
        <w:lastRenderedPageBreak/>
        <w:t>REPORT Action</w:t>
      </w:r>
      <w:bookmarkEnd w:id="51"/>
    </w:p>
    <w:p w:rsidR="000836ED" w:rsidRPr="004265AA" w:rsidRDefault="000836ED" w:rsidP="000836ED">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The </w:t>
      </w:r>
      <w:r w:rsidRPr="004265AA">
        <w:rPr>
          <w:rStyle w:val="Strong"/>
          <w:rFonts w:asciiTheme="majorHAnsi" w:hAnsiTheme="majorHAnsi" w:cstheme="majorHAnsi"/>
          <w:color w:val="000000" w:themeColor="text1"/>
        </w:rPr>
        <w:t>REPORT</w:t>
      </w:r>
      <w:r w:rsidRPr="004265AA">
        <w:rPr>
          <w:rFonts w:asciiTheme="majorHAnsi" w:hAnsiTheme="majorHAnsi" w:cstheme="majorHAnsi"/>
          <w:color w:val="000000" w:themeColor="text1"/>
        </w:rPr>
        <w:t xml:space="preserve"> action in </w:t>
      </w:r>
      <w:r w:rsidRPr="004265AA">
        <w:rPr>
          <w:rStyle w:val="Strong"/>
          <w:rFonts w:asciiTheme="majorHAnsi" w:hAnsiTheme="majorHAnsi" w:cstheme="majorHAnsi"/>
          <w:color w:val="000000" w:themeColor="text1"/>
        </w:rPr>
        <w:t>Debo</w:t>
      </w:r>
      <w:r w:rsidRPr="004265AA">
        <w:rPr>
          <w:rFonts w:asciiTheme="majorHAnsi" w:hAnsiTheme="majorHAnsi" w:cstheme="majorHAnsi"/>
          <w:color w:val="000000" w:themeColor="text1"/>
        </w:rPr>
        <w:t xml:space="preserve"> provides detailed information about the current status, version, configuration, and runtime state of installed components. It is designed to help users monitor and audit the health and setup of their Hadoop ecosystem services.</w:t>
      </w:r>
    </w:p>
    <w:p w:rsidR="000836ED" w:rsidRPr="004265AA" w:rsidRDefault="000836ED" w:rsidP="000836ED">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Unlike other actions, the </w:t>
      </w:r>
      <w:r w:rsidRPr="004265AA">
        <w:rPr>
          <w:rStyle w:val="Strong"/>
          <w:rFonts w:asciiTheme="majorHAnsi" w:hAnsiTheme="majorHAnsi" w:cstheme="majorHAnsi"/>
          <w:color w:val="000000" w:themeColor="text1"/>
        </w:rPr>
        <w:t>REPORT</w:t>
      </w:r>
      <w:r w:rsidRPr="004265AA">
        <w:rPr>
          <w:rFonts w:asciiTheme="majorHAnsi" w:hAnsiTheme="majorHAnsi" w:cstheme="majorHAnsi"/>
          <w:color w:val="000000" w:themeColor="text1"/>
        </w:rPr>
        <w:t xml:space="preserve"> action is implicit—</w:t>
      </w:r>
      <w:r w:rsidRPr="004265AA">
        <w:rPr>
          <w:rStyle w:val="Strong"/>
          <w:rFonts w:asciiTheme="majorHAnsi" w:hAnsiTheme="majorHAnsi" w:cstheme="majorHAnsi"/>
          <w:color w:val="000000" w:themeColor="text1"/>
        </w:rPr>
        <w:t xml:space="preserve">no explicit </w:t>
      </w:r>
      <w:r w:rsidRPr="004265AA">
        <w:rPr>
          <w:rStyle w:val="HTMLCode"/>
          <w:rFonts w:asciiTheme="majorHAnsi" w:hAnsiTheme="majorHAnsi" w:cstheme="majorHAnsi"/>
          <w:b/>
          <w:bCs/>
          <w:color w:val="000000" w:themeColor="text1"/>
        </w:rPr>
        <w:t>--report</w:t>
      </w:r>
      <w:r w:rsidRPr="004265AA">
        <w:rPr>
          <w:rStyle w:val="Strong"/>
          <w:rFonts w:asciiTheme="majorHAnsi" w:hAnsiTheme="majorHAnsi" w:cstheme="majorHAnsi"/>
          <w:color w:val="000000" w:themeColor="text1"/>
        </w:rPr>
        <w:t xml:space="preserve"> flag is needed</w:t>
      </w:r>
      <w:r w:rsidRPr="004265AA">
        <w:rPr>
          <w:rFonts w:asciiTheme="majorHAnsi" w:hAnsiTheme="majorHAnsi" w:cstheme="majorHAnsi"/>
          <w:color w:val="000000" w:themeColor="text1"/>
        </w:rPr>
        <w:t xml:space="preserve">. When you run a command like </w:t>
      </w:r>
      <w:r w:rsidRPr="004265AA">
        <w:rPr>
          <w:rStyle w:val="HTMLCode"/>
          <w:rFonts w:asciiTheme="majorHAnsi" w:hAnsiTheme="majorHAnsi" w:cstheme="majorHAnsi"/>
          <w:color w:val="000000" w:themeColor="text1"/>
        </w:rPr>
        <w:t>./debo --hdfs</w:t>
      </w:r>
      <w:r w:rsidRPr="004265AA">
        <w:rPr>
          <w:rFonts w:asciiTheme="majorHAnsi" w:hAnsiTheme="majorHAnsi" w:cstheme="majorHAnsi"/>
          <w:color w:val="000000" w:themeColor="text1"/>
        </w:rPr>
        <w:t xml:space="preserve">, Debo automatically detects that no action was specified and enters </w:t>
      </w:r>
      <w:r w:rsidRPr="004265AA">
        <w:rPr>
          <w:rStyle w:val="Strong"/>
          <w:rFonts w:asciiTheme="majorHAnsi" w:hAnsiTheme="majorHAnsi" w:cstheme="majorHAnsi"/>
          <w:color w:val="000000" w:themeColor="text1"/>
        </w:rPr>
        <w:t>report mode</w:t>
      </w:r>
      <w:r w:rsidRPr="004265AA">
        <w:rPr>
          <w:rFonts w:asciiTheme="majorHAnsi" w:hAnsiTheme="majorHAnsi" w:cstheme="majorHAnsi"/>
          <w:color w:val="000000" w:themeColor="text1"/>
        </w:rPr>
        <w:t>.</w:t>
      </w:r>
    </w:p>
    <w:p w:rsidR="000836ED" w:rsidRPr="004265AA" w:rsidRDefault="000836ED" w:rsidP="000836ED">
      <w:pPr>
        <w:rPr>
          <w:rFonts w:asciiTheme="majorHAnsi" w:hAnsiTheme="majorHAnsi" w:cstheme="majorHAnsi"/>
          <w:color w:val="000000" w:themeColor="text1"/>
        </w:rPr>
      </w:pPr>
    </w:p>
    <w:p w:rsidR="000836ED" w:rsidRPr="004265AA" w:rsidRDefault="000836ED" w:rsidP="00175850">
      <w:pPr>
        <w:pStyle w:val="Heading2"/>
      </w:pPr>
      <w:r w:rsidRPr="004265AA">
        <w:t xml:space="preserve"> </w:t>
      </w:r>
      <w:bookmarkStart w:id="52" w:name="_Toc205192657"/>
      <w:r w:rsidRPr="004265AA">
        <w:t>Basic Usage</w:t>
      </w:r>
      <w:bookmarkEnd w:id="52"/>
    </w:p>
    <w:p w:rsidR="000836ED" w:rsidRPr="004265AA" w:rsidRDefault="000836ED" w:rsidP="000836ED">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To generate a report about a specific component on the </w:t>
      </w:r>
      <w:r w:rsidRPr="004265AA">
        <w:rPr>
          <w:rStyle w:val="Strong"/>
          <w:rFonts w:asciiTheme="majorHAnsi" w:hAnsiTheme="majorHAnsi" w:cstheme="majorHAnsi"/>
          <w:color w:val="000000" w:themeColor="text1"/>
        </w:rPr>
        <w:t>local machine</w:t>
      </w:r>
      <w:r w:rsidRPr="004265AA">
        <w:rPr>
          <w:rFonts w:asciiTheme="majorHAnsi" w:hAnsiTheme="majorHAnsi" w:cstheme="majorHAnsi"/>
          <w:color w:val="000000" w:themeColor="text1"/>
        </w:rPr>
        <w:t>, use:</w:t>
      </w:r>
    </w:p>
    <w:p w:rsidR="00B72369" w:rsidRPr="004265AA" w:rsidRDefault="00B72369" w:rsidP="000836ED">
      <w:pPr>
        <w:pStyle w:val="HTMLPreformatted"/>
        <w:rPr>
          <w:rFonts w:asciiTheme="majorHAnsi" w:hAnsiTheme="majorHAnsi" w:cstheme="majorHAnsi"/>
          <w:color w:val="000000" w:themeColor="text1"/>
        </w:rPr>
      </w:pPr>
    </w:p>
    <w:p w:rsidR="000836ED" w:rsidRPr="004265AA" w:rsidRDefault="000836ED" w:rsidP="000836ED">
      <w:pPr>
        <w:pStyle w:val="HTMLPreformatted"/>
        <w:rPr>
          <w:rStyle w:val="HTMLCode"/>
          <w:rFonts w:asciiTheme="majorHAnsi" w:hAnsiTheme="majorHAnsi" w:cstheme="majorHAnsi"/>
          <w:color w:val="000000" w:themeColor="text1"/>
        </w:rPr>
      </w:pPr>
      <w:r w:rsidRPr="004265AA">
        <w:rPr>
          <w:rStyle w:val="HTMLCode"/>
          <w:rFonts w:asciiTheme="majorHAnsi" w:hAnsiTheme="majorHAnsi" w:cstheme="majorHAnsi"/>
          <w:color w:val="000000" w:themeColor="text1"/>
        </w:rPr>
        <w:t>./debo --hdfs</w:t>
      </w:r>
    </w:p>
    <w:p w:rsidR="00B72369" w:rsidRPr="004265AA" w:rsidRDefault="00B72369" w:rsidP="000836ED">
      <w:pPr>
        <w:pStyle w:val="Heading4"/>
        <w:rPr>
          <w:rFonts w:cstheme="majorHAnsi"/>
          <w:i w:val="0"/>
          <w:color w:val="000000" w:themeColor="text1"/>
        </w:rPr>
      </w:pPr>
    </w:p>
    <w:p w:rsidR="000836ED" w:rsidRPr="004265AA" w:rsidRDefault="000836ED" w:rsidP="00175850">
      <w:pPr>
        <w:pStyle w:val="Heading2"/>
      </w:pPr>
      <w:bookmarkStart w:id="53" w:name="_Toc205192658"/>
      <w:r w:rsidRPr="004265AA">
        <w:t>Reporting with Dependencies</w:t>
      </w:r>
      <w:bookmarkEnd w:id="53"/>
    </w:p>
    <w:p w:rsidR="000836ED" w:rsidRPr="004265AA" w:rsidRDefault="000836ED" w:rsidP="000836ED">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If you'd like to view the status of a component </w:t>
      </w:r>
      <w:r w:rsidRPr="004265AA">
        <w:rPr>
          <w:rStyle w:val="Strong"/>
          <w:rFonts w:asciiTheme="majorHAnsi" w:hAnsiTheme="majorHAnsi" w:cstheme="majorHAnsi"/>
          <w:color w:val="000000" w:themeColor="text1"/>
        </w:rPr>
        <w:t>along with its dependencies</w:t>
      </w:r>
      <w:r w:rsidRPr="004265AA">
        <w:rPr>
          <w:rFonts w:asciiTheme="majorHAnsi" w:hAnsiTheme="majorHAnsi" w:cstheme="majorHAnsi"/>
          <w:color w:val="000000" w:themeColor="text1"/>
        </w:rPr>
        <w:t xml:space="preserve">, include the </w:t>
      </w:r>
      <w:r w:rsidRPr="004265AA">
        <w:rPr>
          <w:rStyle w:val="HTMLCode"/>
          <w:rFonts w:asciiTheme="majorHAnsi" w:hAnsiTheme="majorHAnsi" w:cstheme="majorHAnsi"/>
          <w:color w:val="000000" w:themeColor="text1"/>
        </w:rPr>
        <w:t>--with-dependency</w:t>
      </w:r>
      <w:r w:rsidRPr="004265AA">
        <w:rPr>
          <w:rFonts w:asciiTheme="majorHAnsi" w:hAnsiTheme="majorHAnsi" w:cstheme="majorHAnsi"/>
          <w:color w:val="000000" w:themeColor="text1"/>
        </w:rPr>
        <w:t xml:space="preserve"> flag:</w:t>
      </w:r>
    </w:p>
    <w:p w:rsidR="00D8460B" w:rsidRPr="004265AA" w:rsidRDefault="00D8460B" w:rsidP="000836ED">
      <w:pPr>
        <w:pStyle w:val="HTMLPreformatted"/>
        <w:rPr>
          <w:rFonts w:asciiTheme="majorHAnsi" w:hAnsiTheme="majorHAnsi" w:cstheme="majorHAnsi"/>
          <w:color w:val="000000" w:themeColor="text1"/>
        </w:rPr>
      </w:pPr>
    </w:p>
    <w:p w:rsidR="000836ED" w:rsidRPr="004265AA" w:rsidRDefault="000836ED" w:rsidP="000836ED">
      <w:pPr>
        <w:pStyle w:val="HTMLPreformatted"/>
        <w:rPr>
          <w:rStyle w:val="HTMLCode"/>
          <w:rFonts w:asciiTheme="majorHAnsi" w:hAnsiTheme="majorHAnsi" w:cstheme="majorHAnsi"/>
          <w:color w:val="000000" w:themeColor="text1"/>
        </w:rPr>
      </w:pPr>
      <w:r w:rsidRPr="004265AA">
        <w:rPr>
          <w:rStyle w:val="HTMLCode"/>
          <w:rFonts w:asciiTheme="majorHAnsi" w:hAnsiTheme="majorHAnsi" w:cstheme="majorHAnsi"/>
          <w:color w:val="000000" w:themeColor="text1"/>
        </w:rPr>
        <w:t>./debo --hbase --with-dependency</w:t>
      </w:r>
    </w:p>
    <w:p w:rsidR="000836ED" w:rsidRPr="004265AA" w:rsidRDefault="000836ED" w:rsidP="000836ED">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This will return a comprehensive report for </w:t>
      </w:r>
      <w:r w:rsidRPr="004265AA">
        <w:rPr>
          <w:rStyle w:val="Strong"/>
          <w:rFonts w:asciiTheme="majorHAnsi" w:hAnsiTheme="majorHAnsi" w:cstheme="majorHAnsi"/>
          <w:color w:val="000000" w:themeColor="text1"/>
        </w:rPr>
        <w:t>HBase</w:t>
      </w:r>
      <w:r w:rsidRPr="004265AA">
        <w:rPr>
          <w:rFonts w:asciiTheme="majorHAnsi" w:hAnsiTheme="majorHAnsi" w:cstheme="majorHAnsi"/>
          <w:color w:val="000000" w:themeColor="text1"/>
        </w:rPr>
        <w:t xml:space="preserve">, </w:t>
      </w:r>
      <w:r w:rsidRPr="004265AA">
        <w:rPr>
          <w:rStyle w:val="Strong"/>
          <w:rFonts w:asciiTheme="majorHAnsi" w:hAnsiTheme="majorHAnsi" w:cstheme="majorHAnsi"/>
          <w:color w:val="000000" w:themeColor="text1"/>
        </w:rPr>
        <w:t>ZooKeeper</w:t>
      </w:r>
      <w:r w:rsidRPr="004265AA">
        <w:rPr>
          <w:rFonts w:asciiTheme="majorHAnsi" w:hAnsiTheme="majorHAnsi" w:cstheme="majorHAnsi"/>
          <w:color w:val="000000" w:themeColor="text1"/>
        </w:rPr>
        <w:t xml:space="preserve">, and </w:t>
      </w:r>
      <w:r w:rsidRPr="004265AA">
        <w:rPr>
          <w:rStyle w:val="Strong"/>
          <w:rFonts w:asciiTheme="majorHAnsi" w:hAnsiTheme="majorHAnsi" w:cstheme="majorHAnsi"/>
          <w:color w:val="000000" w:themeColor="text1"/>
        </w:rPr>
        <w:t>HDFS</w:t>
      </w:r>
      <w:r w:rsidRPr="004265AA">
        <w:rPr>
          <w:rFonts w:asciiTheme="majorHAnsi" w:hAnsiTheme="majorHAnsi" w:cstheme="majorHAnsi"/>
          <w:color w:val="000000" w:themeColor="text1"/>
        </w:rPr>
        <w:t>, including the relationships between them.</w:t>
      </w:r>
    </w:p>
    <w:p w:rsidR="000836ED" w:rsidRPr="004265AA" w:rsidRDefault="000836ED" w:rsidP="000836ED">
      <w:pPr>
        <w:rPr>
          <w:rFonts w:asciiTheme="majorHAnsi" w:hAnsiTheme="majorHAnsi" w:cstheme="majorHAnsi"/>
          <w:color w:val="000000" w:themeColor="text1"/>
        </w:rPr>
      </w:pPr>
    </w:p>
    <w:p w:rsidR="000836ED" w:rsidRPr="004265AA" w:rsidRDefault="000836ED" w:rsidP="00175850">
      <w:pPr>
        <w:pStyle w:val="Heading2"/>
      </w:pPr>
      <w:r w:rsidRPr="004265AA">
        <w:t xml:space="preserve"> </w:t>
      </w:r>
      <w:bookmarkStart w:id="54" w:name="_Toc205192659"/>
      <w:r w:rsidRPr="004265AA">
        <w:t>Reporting All Components</w:t>
      </w:r>
      <w:bookmarkEnd w:id="54"/>
    </w:p>
    <w:p w:rsidR="000836ED" w:rsidRPr="004265AA" w:rsidRDefault="000836ED" w:rsidP="000836ED">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To get a full system-wide report of </w:t>
      </w:r>
      <w:r w:rsidRPr="004265AA">
        <w:rPr>
          <w:rStyle w:val="Strong"/>
          <w:rFonts w:asciiTheme="majorHAnsi" w:hAnsiTheme="majorHAnsi" w:cstheme="majorHAnsi"/>
          <w:color w:val="000000" w:themeColor="text1"/>
        </w:rPr>
        <w:t>all installed components</w:t>
      </w:r>
      <w:r w:rsidRPr="004265AA">
        <w:rPr>
          <w:rFonts w:asciiTheme="majorHAnsi" w:hAnsiTheme="majorHAnsi" w:cstheme="majorHAnsi"/>
          <w:color w:val="000000" w:themeColor="text1"/>
        </w:rPr>
        <w:t>:</w:t>
      </w:r>
    </w:p>
    <w:p w:rsidR="000836ED" w:rsidRPr="004265AA" w:rsidRDefault="000836ED" w:rsidP="000836ED">
      <w:pPr>
        <w:pStyle w:val="HTMLPreformatted"/>
        <w:rPr>
          <w:rStyle w:val="HTMLCode"/>
          <w:rFonts w:asciiTheme="majorHAnsi" w:hAnsiTheme="majorHAnsi" w:cstheme="majorHAnsi"/>
          <w:color w:val="000000" w:themeColor="text1"/>
        </w:rPr>
      </w:pPr>
      <w:r w:rsidRPr="004265AA">
        <w:rPr>
          <w:rStyle w:val="HTMLCode"/>
          <w:rFonts w:asciiTheme="majorHAnsi" w:hAnsiTheme="majorHAnsi" w:cstheme="majorHAnsi"/>
          <w:color w:val="000000" w:themeColor="text1"/>
        </w:rPr>
        <w:t>./debo --all</w:t>
      </w:r>
    </w:p>
    <w:p w:rsidR="000836ED" w:rsidRPr="004265AA" w:rsidRDefault="000836ED" w:rsidP="00FC241A">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Debo will generate a consolidated </w:t>
      </w:r>
      <w:r w:rsidR="00FC241A" w:rsidRPr="004265AA">
        <w:rPr>
          <w:rFonts w:asciiTheme="majorHAnsi" w:hAnsiTheme="majorHAnsi" w:cstheme="majorHAnsi"/>
          <w:color w:val="000000" w:themeColor="text1"/>
        </w:rPr>
        <w:t xml:space="preserve">report showing each component’s </w:t>
      </w:r>
      <w:r w:rsidRPr="004265AA">
        <w:rPr>
          <w:rFonts w:asciiTheme="majorHAnsi" w:hAnsiTheme="majorHAnsi" w:cstheme="majorHAnsi"/>
          <w:color w:val="000000" w:themeColor="text1"/>
        </w:rPr>
        <w:t>Runtime status</w:t>
      </w:r>
      <w:r w:rsidR="00FC241A" w:rsidRPr="004265AA">
        <w:rPr>
          <w:rFonts w:asciiTheme="majorHAnsi" w:hAnsiTheme="majorHAnsi" w:cstheme="majorHAnsi"/>
          <w:color w:val="000000" w:themeColor="text1"/>
        </w:rPr>
        <w:t xml:space="preserve"> </w:t>
      </w:r>
    </w:p>
    <w:p w:rsidR="000836ED" w:rsidRPr="004265AA" w:rsidRDefault="000836ED" w:rsidP="000836ED">
      <w:pPr>
        <w:pStyle w:val="NormalWeb"/>
        <w:rPr>
          <w:rFonts w:asciiTheme="majorHAnsi" w:hAnsiTheme="majorHAnsi" w:cstheme="majorHAnsi"/>
          <w:color w:val="000000" w:themeColor="text1"/>
        </w:rPr>
      </w:pPr>
      <w:r w:rsidRPr="004265AA">
        <w:rPr>
          <w:rFonts w:ascii="Segoe UI Symbol" w:hAnsi="Segoe UI Symbol" w:cs="Segoe UI Symbol"/>
          <w:color w:val="000000" w:themeColor="text1"/>
        </w:rPr>
        <w:t>📝</w:t>
      </w:r>
      <w:r w:rsidRPr="004265AA">
        <w:rPr>
          <w:rFonts w:asciiTheme="majorHAnsi" w:hAnsiTheme="majorHAnsi" w:cstheme="majorHAnsi"/>
          <w:color w:val="000000" w:themeColor="text1"/>
        </w:rPr>
        <w:t xml:space="preserve"> Use this command regularly to verify cluster health, version consistency, and configuration integrity across all services.</w:t>
      </w:r>
    </w:p>
    <w:p w:rsidR="000836ED" w:rsidRPr="004265AA" w:rsidRDefault="000836ED" w:rsidP="000836ED">
      <w:pPr>
        <w:rPr>
          <w:rFonts w:asciiTheme="majorHAnsi" w:hAnsiTheme="majorHAnsi" w:cstheme="majorHAnsi"/>
          <w:color w:val="000000" w:themeColor="text1"/>
        </w:rPr>
      </w:pPr>
    </w:p>
    <w:p w:rsidR="000836ED" w:rsidRPr="004265AA" w:rsidRDefault="000836ED" w:rsidP="00175850">
      <w:pPr>
        <w:pStyle w:val="Heading2"/>
      </w:pPr>
      <w:r w:rsidRPr="004265AA">
        <w:t xml:space="preserve"> </w:t>
      </w:r>
      <w:bookmarkStart w:id="55" w:name="_Toc205192660"/>
      <w:r w:rsidRPr="004265AA">
        <w:t>Remote Reporting</w:t>
      </w:r>
      <w:bookmarkEnd w:id="55"/>
    </w:p>
    <w:p w:rsidR="000836ED" w:rsidRPr="004265AA" w:rsidRDefault="000836ED" w:rsidP="000836ED">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You can also generate reports for remote systems by providing the </w:t>
      </w:r>
      <w:r w:rsidRPr="004265AA">
        <w:rPr>
          <w:rStyle w:val="HTMLCode"/>
          <w:rFonts w:asciiTheme="majorHAnsi" w:hAnsiTheme="majorHAnsi" w:cstheme="majorHAnsi"/>
          <w:color w:val="000000" w:themeColor="text1"/>
        </w:rPr>
        <w:t>--host</w:t>
      </w:r>
      <w:r w:rsidRPr="004265AA">
        <w:rPr>
          <w:rFonts w:asciiTheme="majorHAnsi" w:hAnsiTheme="majorHAnsi" w:cstheme="majorHAnsi"/>
          <w:color w:val="000000" w:themeColor="text1"/>
        </w:rPr>
        <w:t xml:space="preserve"> and </w:t>
      </w:r>
      <w:r w:rsidRPr="004265AA">
        <w:rPr>
          <w:rStyle w:val="HTMLCode"/>
          <w:rFonts w:asciiTheme="majorHAnsi" w:hAnsiTheme="majorHAnsi" w:cstheme="majorHAnsi"/>
          <w:color w:val="000000" w:themeColor="text1"/>
        </w:rPr>
        <w:t>--port</w:t>
      </w:r>
      <w:r w:rsidRPr="004265AA">
        <w:rPr>
          <w:rFonts w:asciiTheme="majorHAnsi" w:hAnsiTheme="majorHAnsi" w:cstheme="majorHAnsi"/>
          <w:color w:val="000000" w:themeColor="text1"/>
        </w:rPr>
        <w:t xml:space="preserve"> parameters (port defaults to </w:t>
      </w:r>
      <w:r w:rsidRPr="004265AA">
        <w:rPr>
          <w:rStyle w:val="Strong"/>
          <w:rFonts w:asciiTheme="majorHAnsi" w:hAnsiTheme="majorHAnsi" w:cstheme="majorHAnsi"/>
          <w:color w:val="000000" w:themeColor="text1"/>
        </w:rPr>
        <w:t>1221</w:t>
      </w:r>
      <w:r w:rsidRPr="004265AA">
        <w:rPr>
          <w:rFonts w:asciiTheme="majorHAnsi" w:hAnsiTheme="majorHAnsi" w:cstheme="majorHAnsi"/>
          <w:color w:val="000000" w:themeColor="text1"/>
        </w:rPr>
        <w:t>):</w:t>
      </w:r>
    </w:p>
    <w:p w:rsidR="00784477" w:rsidRPr="004265AA" w:rsidRDefault="00784477" w:rsidP="000836ED">
      <w:pPr>
        <w:pStyle w:val="HTMLPreformatted"/>
        <w:rPr>
          <w:rFonts w:asciiTheme="majorHAnsi" w:hAnsiTheme="majorHAnsi" w:cstheme="majorHAnsi"/>
          <w:color w:val="000000" w:themeColor="text1"/>
        </w:rPr>
      </w:pPr>
    </w:p>
    <w:p w:rsidR="000836ED" w:rsidRPr="004265AA" w:rsidRDefault="000836ED" w:rsidP="000836ED">
      <w:pPr>
        <w:pStyle w:val="HTMLPreformatted"/>
        <w:rPr>
          <w:rStyle w:val="HTMLCode"/>
          <w:rFonts w:asciiTheme="majorHAnsi" w:hAnsiTheme="majorHAnsi" w:cstheme="majorHAnsi"/>
          <w:color w:val="000000" w:themeColor="text1"/>
        </w:rPr>
      </w:pPr>
      <w:r w:rsidRPr="004265AA">
        <w:rPr>
          <w:rStyle w:val="HTMLCode"/>
          <w:rFonts w:asciiTheme="majorHAnsi" w:hAnsiTheme="majorHAnsi" w:cstheme="majorHAnsi"/>
          <w:color w:val="000000" w:themeColor="text1"/>
        </w:rPr>
        <w:t>./debo --hive --with-dependency --host=</w:t>
      </w:r>
      <w:r w:rsidRPr="004265AA">
        <w:rPr>
          <w:rStyle w:val="hljs-string"/>
          <w:rFonts w:asciiTheme="majorHAnsi" w:hAnsiTheme="majorHAnsi" w:cstheme="majorHAnsi"/>
          <w:color w:val="000000" w:themeColor="text1"/>
        </w:rPr>
        <w:t>"remote-host"</w:t>
      </w:r>
      <w:r w:rsidRPr="004265AA">
        <w:rPr>
          <w:rStyle w:val="HTMLCode"/>
          <w:rFonts w:asciiTheme="majorHAnsi" w:hAnsiTheme="majorHAnsi" w:cstheme="majorHAnsi"/>
          <w:color w:val="000000" w:themeColor="text1"/>
        </w:rPr>
        <w:t xml:space="preserve"> --port=</w:t>
      </w:r>
      <w:r w:rsidRPr="004265AA">
        <w:rPr>
          <w:rStyle w:val="hljs-string"/>
          <w:rFonts w:asciiTheme="majorHAnsi" w:hAnsiTheme="majorHAnsi" w:cstheme="majorHAnsi"/>
          <w:color w:val="000000" w:themeColor="text1"/>
        </w:rPr>
        <w:t>"1221"</w:t>
      </w:r>
    </w:p>
    <w:p w:rsidR="000836ED" w:rsidRPr="004265AA" w:rsidRDefault="000836ED" w:rsidP="000836ED">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Or for all remote components:</w:t>
      </w:r>
    </w:p>
    <w:p w:rsidR="00784477" w:rsidRPr="004265AA" w:rsidRDefault="00784477" w:rsidP="000836ED">
      <w:pPr>
        <w:pStyle w:val="HTMLPreformatted"/>
        <w:rPr>
          <w:rFonts w:asciiTheme="majorHAnsi" w:hAnsiTheme="majorHAnsi" w:cstheme="majorHAnsi"/>
          <w:color w:val="000000" w:themeColor="text1"/>
        </w:rPr>
      </w:pPr>
    </w:p>
    <w:p w:rsidR="000836ED" w:rsidRPr="004265AA" w:rsidRDefault="000836ED" w:rsidP="000836ED">
      <w:pPr>
        <w:pStyle w:val="HTMLPreformatted"/>
        <w:rPr>
          <w:rStyle w:val="HTMLCode"/>
          <w:rFonts w:asciiTheme="majorHAnsi" w:hAnsiTheme="majorHAnsi" w:cstheme="majorHAnsi"/>
          <w:color w:val="000000" w:themeColor="text1"/>
        </w:rPr>
      </w:pPr>
      <w:r w:rsidRPr="004265AA">
        <w:rPr>
          <w:rStyle w:val="HTMLCode"/>
          <w:rFonts w:asciiTheme="majorHAnsi" w:hAnsiTheme="majorHAnsi" w:cstheme="majorHAnsi"/>
          <w:color w:val="000000" w:themeColor="text1"/>
        </w:rPr>
        <w:t>./debo --all --host=</w:t>
      </w:r>
      <w:r w:rsidRPr="004265AA">
        <w:rPr>
          <w:rStyle w:val="hljs-string"/>
          <w:rFonts w:asciiTheme="majorHAnsi" w:hAnsiTheme="majorHAnsi" w:cstheme="majorHAnsi"/>
          <w:color w:val="000000" w:themeColor="text1"/>
        </w:rPr>
        <w:t>"remote-host"</w:t>
      </w:r>
      <w:r w:rsidRPr="004265AA">
        <w:rPr>
          <w:rStyle w:val="HTMLCode"/>
          <w:rFonts w:asciiTheme="majorHAnsi" w:hAnsiTheme="majorHAnsi" w:cstheme="majorHAnsi"/>
          <w:color w:val="000000" w:themeColor="text1"/>
        </w:rPr>
        <w:t xml:space="preserve"> --port=</w:t>
      </w:r>
      <w:r w:rsidRPr="004265AA">
        <w:rPr>
          <w:rStyle w:val="hljs-string"/>
          <w:rFonts w:asciiTheme="majorHAnsi" w:hAnsiTheme="majorHAnsi" w:cstheme="majorHAnsi"/>
          <w:color w:val="000000" w:themeColor="text1"/>
        </w:rPr>
        <w:t>"1221"</w:t>
      </w:r>
    </w:p>
    <w:p w:rsidR="000836ED" w:rsidRPr="004265AA" w:rsidRDefault="000836ED" w:rsidP="000836ED">
      <w:pPr>
        <w:rPr>
          <w:rFonts w:asciiTheme="majorHAnsi" w:hAnsiTheme="majorHAnsi" w:cstheme="majorHAnsi"/>
          <w:color w:val="000000" w:themeColor="text1"/>
        </w:rPr>
      </w:pPr>
    </w:p>
    <w:p w:rsidR="000836ED" w:rsidRPr="004265AA" w:rsidRDefault="000836ED" w:rsidP="000836ED">
      <w:pPr>
        <w:pStyle w:val="NormalWeb"/>
        <w:rPr>
          <w:rFonts w:asciiTheme="majorHAnsi" w:hAnsiTheme="majorHAnsi" w:cstheme="majorHAnsi"/>
          <w:color w:val="000000" w:themeColor="text1"/>
        </w:rPr>
      </w:pPr>
      <w:r w:rsidRPr="004265AA">
        <w:rPr>
          <w:rFonts w:ascii="Segoe UI Symbol" w:hAnsi="Segoe UI Symbol" w:cs="Segoe UI Symbol"/>
          <w:color w:val="000000" w:themeColor="text1"/>
        </w:rPr>
        <w:t>💡</w:t>
      </w:r>
      <w:r w:rsidRPr="004265AA">
        <w:rPr>
          <w:rFonts w:asciiTheme="majorHAnsi" w:hAnsiTheme="majorHAnsi" w:cstheme="majorHAnsi"/>
          <w:color w:val="000000" w:themeColor="text1"/>
        </w:rPr>
        <w:t xml:space="preserve"> </w:t>
      </w:r>
      <w:r w:rsidRPr="004265AA">
        <w:rPr>
          <w:rStyle w:val="Strong"/>
          <w:rFonts w:asciiTheme="majorHAnsi" w:hAnsiTheme="majorHAnsi" w:cstheme="majorHAnsi"/>
          <w:color w:val="000000" w:themeColor="text1"/>
        </w:rPr>
        <w:t>Tip:</w:t>
      </w:r>
      <w:r w:rsidRPr="004265AA">
        <w:rPr>
          <w:rFonts w:asciiTheme="majorHAnsi" w:hAnsiTheme="majorHAnsi" w:cstheme="majorHAnsi"/>
          <w:color w:val="000000" w:themeColor="text1"/>
        </w:rPr>
        <w:t xml:space="preserve"> The REPORT action is read-only and safe to run at any time. It is especially useful before performing version switches, updates, or reconfiguration.</w:t>
      </w:r>
    </w:p>
    <w:p w:rsidR="000836ED" w:rsidRPr="004265AA" w:rsidRDefault="000836ED" w:rsidP="001B33E2">
      <w:pPr>
        <w:rPr>
          <w:rFonts w:asciiTheme="majorHAnsi" w:hAnsiTheme="majorHAnsi" w:cstheme="majorHAnsi"/>
          <w:color w:val="000000" w:themeColor="text1"/>
        </w:rPr>
      </w:pPr>
    </w:p>
    <w:p w:rsidR="000836ED" w:rsidRPr="004265AA" w:rsidRDefault="000836ED" w:rsidP="001B33E2">
      <w:pPr>
        <w:rPr>
          <w:rFonts w:asciiTheme="majorHAnsi" w:hAnsiTheme="majorHAnsi" w:cstheme="majorHAnsi"/>
          <w:color w:val="000000" w:themeColor="text1"/>
        </w:rPr>
      </w:pPr>
    </w:p>
    <w:p w:rsidR="000836ED" w:rsidRPr="004265AA" w:rsidRDefault="000836ED" w:rsidP="001B33E2">
      <w:pPr>
        <w:rPr>
          <w:rFonts w:asciiTheme="majorHAnsi" w:hAnsiTheme="majorHAnsi" w:cstheme="majorHAnsi"/>
          <w:color w:val="000000" w:themeColor="text1"/>
        </w:rPr>
      </w:pPr>
    </w:p>
    <w:p w:rsidR="00784477" w:rsidRPr="004265AA" w:rsidRDefault="00784477" w:rsidP="001B33E2">
      <w:pPr>
        <w:rPr>
          <w:rFonts w:asciiTheme="majorHAnsi" w:hAnsiTheme="majorHAnsi" w:cstheme="majorHAnsi"/>
          <w:color w:val="000000" w:themeColor="text1"/>
        </w:rPr>
      </w:pPr>
    </w:p>
    <w:p w:rsidR="00784477" w:rsidRPr="004265AA" w:rsidRDefault="00784477" w:rsidP="001B33E2">
      <w:pPr>
        <w:rPr>
          <w:rFonts w:asciiTheme="majorHAnsi" w:hAnsiTheme="majorHAnsi" w:cstheme="majorHAnsi"/>
          <w:color w:val="000000" w:themeColor="text1"/>
        </w:rPr>
      </w:pPr>
    </w:p>
    <w:p w:rsidR="00784477" w:rsidRPr="004265AA" w:rsidRDefault="00784477" w:rsidP="001B33E2">
      <w:pPr>
        <w:rPr>
          <w:rFonts w:asciiTheme="majorHAnsi" w:hAnsiTheme="majorHAnsi" w:cstheme="majorHAnsi"/>
          <w:color w:val="000000" w:themeColor="text1"/>
        </w:rPr>
      </w:pPr>
    </w:p>
    <w:p w:rsidR="00784477" w:rsidRPr="004265AA" w:rsidRDefault="00784477" w:rsidP="001B33E2">
      <w:pPr>
        <w:rPr>
          <w:rFonts w:asciiTheme="majorHAnsi" w:hAnsiTheme="majorHAnsi" w:cstheme="majorHAnsi"/>
          <w:color w:val="000000" w:themeColor="text1"/>
        </w:rPr>
      </w:pPr>
    </w:p>
    <w:p w:rsidR="00784477" w:rsidRPr="004265AA" w:rsidRDefault="00784477" w:rsidP="001B33E2">
      <w:pPr>
        <w:rPr>
          <w:rFonts w:asciiTheme="majorHAnsi" w:hAnsiTheme="majorHAnsi" w:cstheme="majorHAnsi"/>
          <w:color w:val="000000" w:themeColor="text1"/>
        </w:rPr>
      </w:pPr>
    </w:p>
    <w:p w:rsidR="00784477" w:rsidRPr="004265AA" w:rsidRDefault="00784477" w:rsidP="001B33E2">
      <w:pPr>
        <w:rPr>
          <w:rFonts w:asciiTheme="majorHAnsi" w:hAnsiTheme="majorHAnsi" w:cstheme="majorHAnsi"/>
          <w:color w:val="000000" w:themeColor="text1"/>
        </w:rPr>
      </w:pPr>
    </w:p>
    <w:p w:rsidR="00784477" w:rsidRPr="004265AA" w:rsidRDefault="00784477" w:rsidP="001B33E2">
      <w:pPr>
        <w:rPr>
          <w:rFonts w:asciiTheme="majorHAnsi" w:hAnsiTheme="majorHAnsi" w:cstheme="majorHAnsi"/>
          <w:color w:val="000000" w:themeColor="text1"/>
        </w:rPr>
      </w:pPr>
    </w:p>
    <w:p w:rsidR="00784477" w:rsidRPr="004265AA" w:rsidRDefault="00784477" w:rsidP="001B33E2">
      <w:pPr>
        <w:rPr>
          <w:rFonts w:asciiTheme="majorHAnsi" w:hAnsiTheme="majorHAnsi" w:cstheme="majorHAnsi"/>
          <w:color w:val="000000" w:themeColor="text1"/>
        </w:rPr>
      </w:pPr>
    </w:p>
    <w:p w:rsidR="000836ED" w:rsidRPr="004265AA" w:rsidRDefault="000836ED" w:rsidP="001B33E2">
      <w:pPr>
        <w:rPr>
          <w:rFonts w:asciiTheme="majorHAnsi" w:hAnsiTheme="majorHAnsi" w:cstheme="majorHAnsi"/>
          <w:color w:val="000000" w:themeColor="text1"/>
        </w:rPr>
      </w:pPr>
    </w:p>
    <w:p w:rsidR="000836ED" w:rsidRPr="004265AA" w:rsidRDefault="000836ED" w:rsidP="001B33E2">
      <w:pPr>
        <w:rPr>
          <w:rFonts w:asciiTheme="majorHAnsi" w:hAnsiTheme="majorHAnsi" w:cstheme="majorHAnsi"/>
          <w:color w:val="000000" w:themeColor="text1"/>
        </w:rPr>
      </w:pPr>
    </w:p>
    <w:p w:rsidR="0045417A" w:rsidRPr="004265AA" w:rsidRDefault="0045417A" w:rsidP="00EB1119">
      <w:pPr>
        <w:pStyle w:val="Heading1"/>
      </w:pPr>
      <w:bookmarkStart w:id="56" w:name="_Toc205192661"/>
      <w:r w:rsidRPr="004265AA">
        <w:rPr>
          <w:rStyle w:val="Strong"/>
          <w:rFonts w:cstheme="majorHAnsi"/>
          <w:b/>
          <w:bCs/>
          <w:color w:val="000000" w:themeColor="text1"/>
          <w:szCs w:val="44"/>
        </w:rPr>
        <w:lastRenderedPageBreak/>
        <w:t>VERSWITCH Action</w:t>
      </w:r>
      <w:bookmarkEnd w:id="56"/>
    </w:p>
    <w:p w:rsidR="0045417A" w:rsidRPr="004265AA" w:rsidRDefault="0045417A" w:rsidP="0045417A">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The </w:t>
      </w:r>
      <w:r w:rsidRPr="004265AA">
        <w:rPr>
          <w:rStyle w:val="Strong"/>
          <w:rFonts w:asciiTheme="majorHAnsi" w:hAnsiTheme="majorHAnsi" w:cstheme="majorHAnsi"/>
          <w:color w:val="000000" w:themeColor="text1"/>
        </w:rPr>
        <w:t>VERSWITCH</w:t>
      </w:r>
      <w:r w:rsidRPr="004265AA">
        <w:rPr>
          <w:rFonts w:asciiTheme="majorHAnsi" w:hAnsiTheme="majorHAnsi" w:cstheme="majorHAnsi"/>
          <w:color w:val="000000" w:themeColor="text1"/>
        </w:rPr>
        <w:t xml:space="preserve"> action in </w:t>
      </w:r>
      <w:r w:rsidRPr="004265AA">
        <w:rPr>
          <w:rStyle w:val="Strong"/>
          <w:rFonts w:asciiTheme="majorHAnsi" w:hAnsiTheme="majorHAnsi" w:cstheme="majorHAnsi"/>
          <w:color w:val="000000" w:themeColor="text1"/>
        </w:rPr>
        <w:t>Debo</w:t>
      </w:r>
      <w:r w:rsidRPr="004265AA">
        <w:rPr>
          <w:rFonts w:asciiTheme="majorHAnsi" w:hAnsiTheme="majorHAnsi" w:cstheme="majorHAnsi"/>
          <w:color w:val="000000" w:themeColor="text1"/>
        </w:rPr>
        <w:t xml:space="preserve"> allows you to </w:t>
      </w:r>
      <w:r w:rsidRPr="004265AA">
        <w:rPr>
          <w:rStyle w:val="Strong"/>
          <w:rFonts w:asciiTheme="majorHAnsi" w:hAnsiTheme="majorHAnsi" w:cstheme="majorHAnsi"/>
          <w:color w:val="000000" w:themeColor="text1"/>
        </w:rPr>
        <w:t>uninstall the currently installed version</w:t>
      </w:r>
      <w:r w:rsidRPr="004265AA">
        <w:rPr>
          <w:rFonts w:asciiTheme="majorHAnsi" w:hAnsiTheme="majorHAnsi" w:cstheme="majorHAnsi"/>
          <w:color w:val="000000" w:themeColor="text1"/>
        </w:rPr>
        <w:t xml:space="preserve"> of a component and replace it with a </w:t>
      </w:r>
      <w:r w:rsidRPr="004265AA">
        <w:rPr>
          <w:rStyle w:val="Strong"/>
          <w:rFonts w:asciiTheme="majorHAnsi" w:hAnsiTheme="majorHAnsi" w:cstheme="majorHAnsi"/>
          <w:color w:val="000000" w:themeColor="text1"/>
        </w:rPr>
        <w:t>new specified version</w:t>
      </w:r>
      <w:r w:rsidRPr="004265AA">
        <w:rPr>
          <w:rFonts w:asciiTheme="majorHAnsi" w:hAnsiTheme="majorHAnsi" w:cstheme="majorHAnsi"/>
          <w:color w:val="000000" w:themeColor="text1"/>
        </w:rPr>
        <w:t>. This feature is ideal for upgrading, downgrading, or testing compatibility with different versions of Apache components.</w:t>
      </w:r>
    </w:p>
    <w:p w:rsidR="0045417A" w:rsidRPr="004265AA" w:rsidRDefault="0045417A" w:rsidP="0045417A">
      <w:pPr>
        <w:pStyle w:val="NormalWeb"/>
        <w:rPr>
          <w:rFonts w:asciiTheme="majorHAnsi" w:hAnsiTheme="majorHAnsi" w:cstheme="majorHAnsi"/>
          <w:color w:val="000000" w:themeColor="text1"/>
        </w:rPr>
      </w:pPr>
      <w:r w:rsidRPr="004265AA">
        <w:rPr>
          <w:rFonts w:ascii="Segoe UI Symbol" w:hAnsi="Segoe UI Symbol" w:cs="Segoe UI Symbol"/>
          <w:color w:val="000000" w:themeColor="text1"/>
        </w:rPr>
        <w:t>🔢</w:t>
      </w:r>
      <w:r w:rsidRPr="004265AA">
        <w:rPr>
          <w:rFonts w:asciiTheme="majorHAnsi" w:hAnsiTheme="majorHAnsi" w:cstheme="majorHAnsi"/>
          <w:color w:val="000000" w:themeColor="text1"/>
        </w:rPr>
        <w:t xml:space="preserve"> </w:t>
      </w:r>
      <w:r w:rsidRPr="004265AA">
        <w:rPr>
          <w:rStyle w:val="Strong"/>
          <w:rFonts w:asciiTheme="majorHAnsi" w:hAnsiTheme="majorHAnsi" w:cstheme="majorHAnsi"/>
          <w:color w:val="000000" w:themeColor="text1"/>
        </w:rPr>
        <w:t>Important:</w:t>
      </w:r>
      <w:r w:rsidRPr="004265AA">
        <w:rPr>
          <w:rFonts w:asciiTheme="majorHAnsi" w:hAnsiTheme="majorHAnsi" w:cstheme="majorHAnsi"/>
          <w:color w:val="000000" w:themeColor="text1"/>
        </w:rPr>
        <w:t xml:space="preserve"> The list of supported versions for each component is documented in the </w:t>
      </w:r>
      <w:hyperlink w:anchor="version-supported" w:history="1">
        <w:r w:rsidRPr="004265AA">
          <w:rPr>
            <w:rStyle w:val="Hyperlink"/>
            <w:rFonts w:asciiTheme="majorHAnsi" w:hAnsiTheme="majorHAnsi" w:cstheme="majorHAnsi"/>
            <w:b/>
            <w:bCs/>
            <w:color w:val="000000" w:themeColor="text1"/>
            <w:u w:val="none"/>
          </w:rPr>
          <w:t>Version Supported</w:t>
        </w:r>
      </w:hyperlink>
      <w:r w:rsidRPr="004265AA">
        <w:rPr>
          <w:rFonts w:asciiTheme="majorHAnsi" w:hAnsiTheme="majorHAnsi" w:cstheme="majorHAnsi"/>
          <w:color w:val="000000" w:themeColor="text1"/>
        </w:rPr>
        <w:t xml:space="preserve"> section of this manual. Only those versions may be used with the </w:t>
      </w:r>
      <w:r w:rsidRPr="004265AA">
        <w:rPr>
          <w:rStyle w:val="HTMLCode"/>
          <w:rFonts w:asciiTheme="majorHAnsi" w:eastAsiaTheme="majorEastAsia" w:hAnsiTheme="majorHAnsi" w:cstheme="majorHAnsi"/>
          <w:color w:val="000000" w:themeColor="text1"/>
        </w:rPr>
        <w:t>--verswitch</w:t>
      </w:r>
      <w:r w:rsidRPr="004265AA">
        <w:rPr>
          <w:rFonts w:asciiTheme="majorHAnsi" w:hAnsiTheme="majorHAnsi" w:cstheme="majorHAnsi"/>
          <w:color w:val="000000" w:themeColor="text1"/>
        </w:rPr>
        <w:t xml:space="preserve"> action.</w:t>
      </w:r>
    </w:p>
    <w:p w:rsidR="0045417A" w:rsidRPr="004265AA" w:rsidRDefault="0045417A" w:rsidP="0045417A">
      <w:pPr>
        <w:rPr>
          <w:rFonts w:asciiTheme="majorHAnsi" w:hAnsiTheme="majorHAnsi" w:cstheme="majorHAnsi"/>
          <w:color w:val="000000" w:themeColor="text1"/>
        </w:rPr>
      </w:pPr>
    </w:p>
    <w:p w:rsidR="0045417A" w:rsidRPr="004265AA" w:rsidRDefault="0045417A" w:rsidP="00636D3B">
      <w:pPr>
        <w:pStyle w:val="Heading2"/>
      </w:pPr>
      <w:r w:rsidRPr="004265AA">
        <w:t xml:space="preserve"> </w:t>
      </w:r>
      <w:bookmarkStart w:id="57" w:name="_Toc205192662"/>
      <w:r w:rsidRPr="004265AA">
        <w:t>Basic Usage</w:t>
      </w:r>
      <w:bookmarkEnd w:id="57"/>
    </w:p>
    <w:p w:rsidR="0045417A" w:rsidRPr="004265AA" w:rsidRDefault="0045417A" w:rsidP="0045417A">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To switch the version of a component on the </w:t>
      </w:r>
      <w:r w:rsidRPr="004265AA">
        <w:rPr>
          <w:rStyle w:val="Strong"/>
          <w:rFonts w:asciiTheme="majorHAnsi" w:hAnsiTheme="majorHAnsi" w:cstheme="majorHAnsi"/>
          <w:color w:val="000000" w:themeColor="text1"/>
        </w:rPr>
        <w:t>local machine</w:t>
      </w:r>
      <w:r w:rsidRPr="004265AA">
        <w:rPr>
          <w:rFonts w:asciiTheme="majorHAnsi" w:hAnsiTheme="majorHAnsi" w:cstheme="majorHAnsi"/>
          <w:color w:val="000000" w:themeColor="text1"/>
        </w:rPr>
        <w:t>, use the following format:</w:t>
      </w:r>
    </w:p>
    <w:p w:rsidR="0045417A" w:rsidRPr="004265AA" w:rsidRDefault="0045417A" w:rsidP="0045417A">
      <w:pPr>
        <w:pStyle w:val="HTMLPreformatted"/>
        <w:rPr>
          <w:rStyle w:val="HTMLCode"/>
          <w:rFonts w:asciiTheme="majorHAnsi" w:eastAsiaTheme="majorEastAsia" w:hAnsiTheme="majorHAnsi" w:cstheme="majorHAnsi"/>
          <w:color w:val="000000" w:themeColor="text1"/>
        </w:rPr>
      </w:pPr>
      <w:r w:rsidRPr="004265AA">
        <w:rPr>
          <w:rStyle w:val="HTMLCode"/>
          <w:rFonts w:asciiTheme="majorHAnsi" w:eastAsiaTheme="majorEastAsia" w:hAnsiTheme="majorHAnsi" w:cstheme="majorHAnsi"/>
          <w:color w:val="000000" w:themeColor="text1"/>
        </w:rPr>
        <w:t>./debo --hdfs --verswitch=</w:t>
      </w:r>
      <w:r w:rsidRPr="004265AA">
        <w:rPr>
          <w:rStyle w:val="hljs-string"/>
          <w:rFonts w:asciiTheme="majorHAnsi" w:hAnsiTheme="majorHAnsi" w:cstheme="majorHAnsi"/>
          <w:color w:val="000000" w:themeColor="text1"/>
        </w:rPr>
        <w:t>"3.3.6"</w:t>
      </w:r>
    </w:p>
    <w:p w:rsidR="0045417A" w:rsidRPr="004265AA" w:rsidRDefault="0045417A" w:rsidP="0045417A">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This command will:</w:t>
      </w:r>
    </w:p>
    <w:p w:rsidR="0045417A" w:rsidRPr="004265AA" w:rsidRDefault="0045417A" w:rsidP="001B4361">
      <w:pPr>
        <w:pStyle w:val="NormalWeb"/>
        <w:numPr>
          <w:ilvl w:val="0"/>
          <w:numId w:val="36"/>
        </w:numPr>
        <w:rPr>
          <w:rFonts w:asciiTheme="majorHAnsi" w:hAnsiTheme="majorHAnsi" w:cstheme="majorHAnsi"/>
          <w:color w:val="000000" w:themeColor="text1"/>
        </w:rPr>
      </w:pPr>
      <w:r w:rsidRPr="004265AA">
        <w:rPr>
          <w:rFonts w:asciiTheme="majorHAnsi" w:hAnsiTheme="majorHAnsi" w:cstheme="majorHAnsi"/>
          <w:color w:val="000000" w:themeColor="text1"/>
        </w:rPr>
        <w:t xml:space="preserve">Uninstall the currently installed </w:t>
      </w:r>
      <w:r w:rsidRPr="004265AA">
        <w:rPr>
          <w:rStyle w:val="Strong"/>
          <w:rFonts w:asciiTheme="majorHAnsi" w:hAnsiTheme="majorHAnsi" w:cstheme="majorHAnsi"/>
          <w:color w:val="000000" w:themeColor="text1"/>
        </w:rPr>
        <w:t>HDFS</w:t>
      </w:r>
      <w:r w:rsidRPr="004265AA">
        <w:rPr>
          <w:rFonts w:asciiTheme="majorHAnsi" w:hAnsiTheme="majorHAnsi" w:cstheme="majorHAnsi"/>
          <w:color w:val="000000" w:themeColor="text1"/>
        </w:rPr>
        <w:t xml:space="preserve"> version.</w:t>
      </w:r>
    </w:p>
    <w:p w:rsidR="0045417A" w:rsidRPr="004265AA" w:rsidRDefault="0045417A" w:rsidP="001B4361">
      <w:pPr>
        <w:pStyle w:val="NormalWeb"/>
        <w:numPr>
          <w:ilvl w:val="0"/>
          <w:numId w:val="36"/>
        </w:numPr>
        <w:rPr>
          <w:rFonts w:asciiTheme="majorHAnsi" w:hAnsiTheme="majorHAnsi" w:cstheme="majorHAnsi"/>
          <w:color w:val="000000" w:themeColor="text1"/>
        </w:rPr>
      </w:pPr>
      <w:r w:rsidRPr="004265AA">
        <w:rPr>
          <w:rFonts w:asciiTheme="majorHAnsi" w:hAnsiTheme="majorHAnsi" w:cstheme="majorHAnsi"/>
          <w:color w:val="000000" w:themeColor="text1"/>
        </w:rPr>
        <w:t xml:space="preserve">Download and install </w:t>
      </w:r>
      <w:r w:rsidRPr="004265AA">
        <w:rPr>
          <w:rStyle w:val="Strong"/>
          <w:rFonts w:asciiTheme="majorHAnsi" w:hAnsiTheme="majorHAnsi" w:cstheme="majorHAnsi"/>
          <w:color w:val="000000" w:themeColor="text1"/>
        </w:rPr>
        <w:t>version 3.3.6</w:t>
      </w:r>
      <w:r w:rsidRPr="004265AA">
        <w:rPr>
          <w:rFonts w:asciiTheme="majorHAnsi" w:hAnsiTheme="majorHAnsi" w:cstheme="majorHAnsi"/>
          <w:color w:val="000000" w:themeColor="text1"/>
        </w:rPr>
        <w:t xml:space="preserve"> of HDFS.</w:t>
      </w:r>
    </w:p>
    <w:p w:rsidR="0045417A" w:rsidRPr="004265AA" w:rsidRDefault="0045417A" w:rsidP="001B4361">
      <w:pPr>
        <w:pStyle w:val="NormalWeb"/>
        <w:numPr>
          <w:ilvl w:val="0"/>
          <w:numId w:val="36"/>
        </w:numPr>
        <w:rPr>
          <w:rFonts w:asciiTheme="majorHAnsi" w:hAnsiTheme="majorHAnsi" w:cstheme="majorHAnsi"/>
          <w:color w:val="000000" w:themeColor="text1"/>
        </w:rPr>
      </w:pPr>
      <w:r w:rsidRPr="004265AA">
        <w:rPr>
          <w:rFonts w:asciiTheme="majorHAnsi" w:hAnsiTheme="majorHAnsi" w:cstheme="majorHAnsi"/>
          <w:color w:val="000000" w:themeColor="text1"/>
        </w:rPr>
        <w:t xml:space="preserve">Automatically apply Debo’s </w:t>
      </w:r>
      <w:r w:rsidRPr="004265AA">
        <w:rPr>
          <w:rStyle w:val="Strong"/>
          <w:rFonts w:asciiTheme="majorHAnsi" w:hAnsiTheme="majorHAnsi" w:cstheme="majorHAnsi"/>
          <w:color w:val="000000" w:themeColor="text1"/>
        </w:rPr>
        <w:t>default configuration settings</w:t>
      </w:r>
      <w:r w:rsidRPr="004265AA">
        <w:rPr>
          <w:rFonts w:asciiTheme="majorHAnsi" w:hAnsiTheme="majorHAnsi" w:cstheme="majorHAnsi"/>
          <w:color w:val="000000" w:themeColor="text1"/>
        </w:rPr>
        <w:t xml:space="preserve"> for that version.</w:t>
      </w:r>
    </w:p>
    <w:p w:rsidR="0045417A" w:rsidRPr="004265AA" w:rsidRDefault="0045417A" w:rsidP="0045417A">
      <w:pPr>
        <w:pStyle w:val="NormalWeb"/>
        <w:rPr>
          <w:rFonts w:asciiTheme="majorHAnsi" w:hAnsiTheme="majorHAnsi" w:cstheme="majorHAnsi"/>
          <w:color w:val="000000" w:themeColor="text1"/>
        </w:rPr>
      </w:pPr>
      <w:r w:rsidRPr="004265AA">
        <w:rPr>
          <w:rFonts w:ascii="Segoe UI Symbol" w:hAnsi="Segoe UI Symbol" w:cs="Segoe UI Symbol"/>
          <w:color w:val="000000" w:themeColor="text1"/>
        </w:rPr>
        <w:t>⚠️</w:t>
      </w:r>
      <w:r w:rsidRPr="004265AA">
        <w:rPr>
          <w:rFonts w:asciiTheme="majorHAnsi" w:hAnsiTheme="majorHAnsi" w:cstheme="majorHAnsi"/>
          <w:color w:val="000000" w:themeColor="text1"/>
        </w:rPr>
        <w:t xml:space="preserve"> </w:t>
      </w:r>
      <w:r w:rsidRPr="004265AA">
        <w:rPr>
          <w:rStyle w:val="Strong"/>
          <w:rFonts w:asciiTheme="majorHAnsi" w:hAnsiTheme="majorHAnsi" w:cstheme="majorHAnsi"/>
          <w:color w:val="000000" w:themeColor="text1"/>
        </w:rPr>
        <w:t>Note:</w:t>
      </w:r>
      <w:r w:rsidRPr="004265AA">
        <w:rPr>
          <w:rFonts w:asciiTheme="majorHAnsi" w:hAnsiTheme="majorHAnsi" w:cstheme="majorHAnsi"/>
          <w:color w:val="000000" w:themeColor="text1"/>
        </w:rPr>
        <w:t xml:space="preserve"> Any custom configuration from the previous version will be lost unless backed up and reapplied manually.</w:t>
      </w:r>
    </w:p>
    <w:p w:rsidR="0045417A" w:rsidRPr="004265AA" w:rsidRDefault="0045417A" w:rsidP="0045417A">
      <w:pPr>
        <w:rPr>
          <w:rFonts w:asciiTheme="majorHAnsi" w:hAnsiTheme="majorHAnsi" w:cstheme="majorHAnsi"/>
          <w:color w:val="000000" w:themeColor="text1"/>
        </w:rPr>
      </w:pPr>
    </w:p>
    <w:p w:rsidR="0045417A" w:rsidRPr="004265AA" w:rsidRDefault="0045417A" w:rsidP="00636D3B">
      <w:pPr>
        <w:pStyle w:val="Heading2"/>
      </w:pPr>
      <w:bookmarkStart w:id="58" w:name="_Toc205192663"/>
      <w:r w:rsidRPr="004265AA">
        <w:t>Remote Version Switching</w:t>
      </w:r>
      <w:bookmarkEnd w:id="58"/>
    </w:p>
    <w:p w:rsidR="0045417A" w:rsidRPr="004265AA" w:rsidRDefault="0045417A" w:rsidP="0045417A">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To switch a component's version on a </w:t>
      </w:r>
      <w:r w:rsidRPr="004265AA">
        <w:rPr>
          <w:rStyle w:val="Strong"/>
          <w:rFonts w:asciiTheme="majorHAnsi" w:hAnsiTheme="majorHAnsi" w:cstheme="majorHAnsi"/>
          <w:color w:val="000000" w:themeColor="text1"/>
        </w:rPr>
        <w:t>remote machine</w:t>
      </w:r>
      <w:r w:rsidRPr="004265AA">
        <w:rPr>
          <w:rFonts w:asciiTheme="majorHAnsi" w:hAnsiTheme="majorHAnsi" w:cstheme="majorHAnsi"/>
          <w:color w:val="000000" w:themeColor="text1"/>
        </w:rPr>
        <w:t>, ensure:</w:t>
      </w:r>
    </w:p>
    <w:p w:rsidR="0045417A" w:rsidRPr="004265AA" w:rsidRDefault="0045417A" w:rsidP="001B4361">
      <w:pPr>
        <w:pStyle w:val="NormalWeb"/>
        <w:numPr>
          <w:ilvl w:val="0"/>
          <w:numId w:val="37"/>
        </w:num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Debo Agent</w:t>
      </w:r>
      <w:r w:rsidRPr="004265AA">
        <w:rPr>
          <w:rFonts w:asciiTheme="majorHAnsi" w:hAnsiTheme="majorHAnsi" w:cstheme="majorHAnsi"/>
          <w:color w:val="000000" w:themeColor="text1"/>
        </w:rPr>
        <w:t xml:space="preserve"> is installed and actively running.</w:t>
      </w:r>
    </w:p>
    <w:p w:rsidR="0045417A" w:rsidRPr="004265AA" w:rsidRDefault="0045417A" w:rsidP="001B4361">
      <w:pPr>
        <w:pStyle w:val="NormalWeb"/>
        <w:numPr>
          <w:ilvl w:val="0"/>
          <w:numId w:val="37"/>
        </w:numPr>
        <w:rPr>
          <w:rFonts w:asciiTheme="majorHAnsi" w:hAnsiTheme="majorHAnsi" w:cstheme="majorHAnsi"/>
          <w:color w:val="000000" w:themeColor="text1"/>
        </w:rPr>
      </w:pPr>
      <w:r w:rsidRPr="004265AA">
        <w:rPr>
          <w:rFonts w:asciiTheme="majorHAnsi" w:hAnsiTheme="majorHAnsi" w:cstheme="majorHAnsi"/>
          <w:color w:val="000000" w:themeColor="text1"/>
        </w:rPr>
        <w:t xml:space="preserve">The agent is listening on the default port </w:t>
      </w:r>
      <w:r w:rsidRPr="004265AA">
        <w:rPr>
          <w:rStyle w:val="Strong"/>
          <w:rFonts w:asciiTheme="majorHAnsi" w:hAnsiTheme="majorHAnsi" w:cstheme="majorHAnsi"/>
          <w:color w:val="000000" w:themeColor="text1"/>
        </w:rPr>
        <w:t>1221</w:t>
      </w:r>
      <w:r w:rsidRPr="004265AA">
        <w:rPr>
          <w:rFonts w:asciiTheme="majorHAnsi" w:hAnsiTheme="majorHAnsi" w:cstheme="majorHAnsi"/>
          <w:color w:val="000000" w:themeColor="text1"/>
        </w:rPr>
        <w:t>.</w:t>
      </w:r>
    </w:p>
    <w:p w:rsidR="0045417A" w:rsidRPr="004265AA" w:rsidRDefault="0045417A" w:rsidP="0045417A">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Command example:</w:t>
      </w:r>
    </w:p>
    <w:p w:rsidR="0045417A" w:rsidRPr="004265AA" w:rsidRDefault="0045417A" w:rsidP="0045417A">
      <w:pPr>
        <w:pStyle w:val="HTMLPreformatted"/>
        <w:rPr>
          <w:rStyle w:val="HTMLCode"/>
          <w:rFonts w:asciiTheme="majorHAnsi" w:eastAsiaTheme="majorEastAsia" w:hAnsiTheme="majorHAnsi" w:cstheme="majorHAnsi"/>
          <w:color w:val="000000" w:themeColor="text1"/>
        </w:rPr>
      </w:pPr>
      <w:r w:rsidRPr="004265AA">
        <w:rPr>
          <w:rStyle w:val="HTMLCode"/>
          <w:rFonts w:asciiTheme="majorHAnsi" w:eastAsiaTheme="majorEastAsia" w:hAnsiTheme="majorHAnsi" w:cstheme="majorHAnsi"/>
          <w:color w:val="000000" w:themeColor="text1"/>
        </w:rPr>
        <w:t>./debo --spark --verswitch=</w:t>
      </w:r>
      <w:r w:rsidRPr="004265AA">
        <w:rPr>
          <w:rStyle w:val="hljs-string"/>
          <w:rFonts w:asciiTheme="majorHAnsi" w:hAnsiTheme="majorHAnsi" w:cstheme="majorHAnsi"/>
          <w:color w:val="000000" w:themeColor="text1"/>
        </w:rPr>
        <w:t>"3.5.0"</w:t>
      </w:r>
      <w:r w:rsidRPr="004265AA">
        <w:rPr>
          <w:rStyle w:val="HTMLCode"/>
          <w:rFonts w:asciiTheme="majorHAnsi" w:eastAsiaTheme="majorEastAsia" w:hAnsiTheme="majorHAnsi" w:cstheme="majorHAnsi"/>
          <w:color w:val="000000" w:themeColor="text1"/>
        </w:rPr>
        <w:t xml:space="preserve"> --host=</w:t>
      </w:r>
      <w:r w:rsidRPr="004265AA">
        <w:rPr>
          <w:rStyle w:val="hljs-string"/>
          <w:rFonts w:asciiTheme="majorHAnsi" w:hAnsiTheme="majorHAnsi" w:cstheme="majorHAnsi"/>
          <w:color w:val="000000" w:themeColor="text1"/>
        </w:rPr>
        <w:t>"remote-host"</w:t>
      </w:r>
      <w:r w:rsidRPr="004265AA">
        <w:rPr>
          <w:rStyle w:val="HTMLCode"/>
          <w:rFonts w:asciiTheme="majorHAnsi" w:eastAsiaTheme="majorEastAsia" w:hAnsiTheme="majorHAnsi" w:cstheme="majorHAnsi"/>
          <w:color w:val="000000" w:themeColor="text1"/>
        </w:rPr>
        <w:t xml:space="preserve"> --port=</w:t>
      </w:r>
      <w:r w:rsidRPr="004265AA">
        <w:rPr>
          <w:rStyle w:val="hljs-string"/>
          <w:rFonts w:asciiTheme="majorHAnsi" w:hAnsiTheme="majorHAnsi" w:cstheme="majorHAnsi"/>
          <w:color w:val="000000" w:themeColor="text1"/>
        </w:rPr>
        <w:t>"1221"</w:t>
      </w:r>
    </w:p>
    <w:p w:rsidR="0045417A" w:rsidRPr="004265AA" w:rsidRDefault="0045417A" w:rsidP="0045417A">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This will replace the current </w:t>
      </w:r>
      <w:r w:rsidRPr="004265AA">
        <w:rPr>
          <w:rStyle w:val="Strong"/>
          <w:rFonts w:asciiTheme="majorHAnsi" w:hAnsiTheme="majorHAnsi" w:cstheme="majorHAnsi"/>
          <w:color w:val="000000" w:themeColor="text1"/>
        </w:rPr>
        <w:t>Spark</w:t>
      </w:r>
      <w:r w:rsidRPr="004265AA">
        <w:rPr>
          <w:rFonts w:asciiTheme="majorHAnsi" w:hAnsiTheme="majorHAnsi" w:cstheme="majorHAnsi"/>
          <w:color w:val="000000" w:themeColor="text1"/>
        </w:rPr>
        <w:t xml:space="preserve"> installation with </w:t>
      </w:r>
      <w:r w:rsidRPr="004265AA">
        <w:rPr>
          <w:rStyle w:val="Strong"/>
          <w:rFonts w:asciiTheme="majorHAnsi" w:hAnsiTheme="majorHAnsi" w:cstheme="majorHAnsi"/>
          <w:color w:val="000000" w:themeColor="text1"/>
        </w:rPr>
        <w:t>version 3.5.0</w:t>
      </w:r>
      <w:r w:rsidRPr="004265AA">
        <w:rPr>
          <w:rFonts w:asciiTheme="majorHAnsi" w:hAnsiTheme="majorHAnsi" w:cstheme="majorHAnsi"/>
          <w:color w:val="000000" w:themeColor="text1"/>
        </w:rPr>
        <w:t xml:space="preserve"> on the remote host, and configure it using Debo’s default templates.</w:t>
      </w:r>
    </w:p>
    <w:p w:rsidR="0045417A" w:rsidRPr="004265AA" w:rsidRDefault="00572CAD" w:rsidP="0045417A">
      <w:pPr>
        <w:rPr>
          <w:rFonts w:asciiTheme="majorHAnsi" w:hAnsiTheme="majorHAnsi" w:cstheme="majorHAnsi"/>
          <w:color w:val="000000" w:themeColor="text1"/>
        </w:rPr>
      </w:pPr>
      <w:r>
        <w:rPr>
          <w:rFonts w:asciiTheme="majorHAnsi" w:hAnsiTheme="majorHAnsi" w:cstheme="majorHAnsi"/>
          <w:color w:val="000000" w:themeColor="text1"/>
        </w:rPr>
        <w:lastRenderedPageBreak/>
        <w:pict>
          <v:rect id="_x0000_i1028" style="width:0;height:1.5pt" o:hralign="center" o:hrstd="t" o:hr="t" fillcolor="#a0a0a0" stroked="f"/>
        </w:pict>
      </w:r>
    </w:p>
    <w:p w:rsidR="0045417A" w:rsidRPr="004265AA" w:rsidRDefault="0045417A" w:rsidP="0045417A">
      <w:pPr>
        <w:pStyle w:val="Heading4"/>
        <w:rPr>
          <w:rFonts w:cstheme="majorHAnsi"/>
          <w:i w:val="0"/>
          <w:color w:val="000000" w:themeColor="text1"/>
        </w:rPr>
      </w:pPr>
      <w:r w:rsidRPr="004265AA">
        <w:rPr>
          <w:rFonts w:ascii="Segoe UI Symbol" w:hAnsi="Segoe UI Symbol" w:cs="Segoe UI Symbol"/>
          <w:i w:val="0"/>
          <w:color w:val="000000" w:themeColor="text1"/>
        </w:rPr>
        <w:t>🚫</w:t>
      </w:r>
      <w:r w:rsidRPr="004265AA">
        <w:rPr>
          <w:rFonts w:cstheme="majorHAnsi"/>
          <w:i w:val="0"/>
          <w:color w:val="000000" w:themeColor="text1"/>
        </w:rPr>
        <w:t xml:space="preserve"> Not Supported with Dependencies or --all</w:t>
      </w:r>
    </w:p>
    <w:p w:rsidR="0045417A" w:rsidRPr="004265AA" w:rsidRDefault="0045417A" w:rsidP="0045417A">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The </w:t>
      </w:r>
      <w:r w:rsidRPr="004265AA">
        <w:rPr>
          <w:rStyle w:val="HTMLCode"/>
          <w:rFonts w:asciiTheme="majorHAnsi" w:eastAsiaTheme="majorEastAsia" w:hAnsiTheme="majorHAnsi" w:cstheme="majorHAnsi"/>
          <w:color w:val="000000" w:themeColor="text1"/>
        </w:rPr>
        <w:t>--verswitch</w:t>
      </w:r>
      <w:r w:rsidRPr="004265AA">
        <w:rPr>
          <w:rFonts w:asciiTheme="majorHAnsi" w:hAnsiTheme="majorHAnsi" w:cstheme="majorHAnsi"/>
          <w:color w:val="000000" w:themeColor="text1"/>
        </w:rPr>
        <w:t xml:space="preserve"> action:</w:t>
      </w:r>
    </w:p>
    <w:p w:rsidR="0045417A" w:rsidRPr="004265AA" w:rsidRDefault="0045417A" w:rsidP="001B4361">
      <w:pPr>
        <w:pStyle w:val="NormalWeb"/>
        <w:numPr>
          <w:ilvl w:val="0"/>
          <w:numId w:val="38"/>
        </w:numPr>
        <w:rPr>
          <w:rFonts w:asciiTheme="majorHAnsi" w:hAnsiTheme="majorHAnsi" w:cstheme="majorHAnsi"/>
          <w:color w:val="000000" w:themeColor="text1"/>
        </w:rPr>
      </w:pPr>
      <w:r w:rsidRPr="004265AA">
        <w:rPr>
          <w:rFonts w:asciiTheme="majorHAnsi" w:hAnsiTheme="majorHAnsi" w:cstheme="majorHAnsi"/>
          <w:color w:val="000000" w:themeColor="text1"/>
        </w:rPr>
        <w:t xml:space="preserve">Must be used </w:t>
      </w:r>
      <w:r w:rsidRPr="004265AA">
        <w:rPr>
          <w:rStyle w:val="Strong"/>
          <w:rFonts w:asciiTheme="majorHAnsi" w:hAnsiTheme="majorHAnsi" w:cstheme="majorHAnsi"/>
          <w:color w:val="000000" w:themeColor="text1"/>
        </w:rPr>
        <w:t>only on individual components</w:t>
      </w:r>
      <w:r w:rsidRPr="004265AA">
        <w:rPr>
          <w:rFonts w:asciiTheme="majorHAnsi" w:hAnsiTheme="majorHAnsi" w:cstheme="majorHAnsi"/>
          <w:color w:val="000000" w:themeColor="text1"/>
        </w:rPr>
        <w:t>.</w:t>
      </w:r>
    </w:p>
    <w:p w:rsidR="0045417A" w:rsidRPr="004265AA" w:rsidRDefault="0045417A" w:rsidP="001B4361">
      <w:pPr>
        <w:pStyle w:val="NormalWeb"/>
        <w:numPr>
          <w:ilvl w:val="0"/>
          <w:numId w:val="38"/>
        </w:num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Cannot</w:t>
      </w:r>
      <w:r w:rsidRPr="004265AA">
        <w:rPr>
          <w:rFonts w:asciiTheme="majorHAnsi" w:hAnsiTheme="majorHAnsi" w:cstheme="majorHAnsi"/>
          <w:color w:val="000000" w:themeColor="text1"/>
        </w:rPr>
        <w:t xml:space="preserve"> be combined with </w:t>
      </w:r>
      <w:r w:rsidRPr="004265AA">
        <w:rPr>
          <w:rStyle w:val="HTMLCode"/>
          <w:rFonts w:asciiTheme="majorHAnsi" w:eastAsiaTheme="majorEastAsia" w:hAnsiTheme="majorHAnsi" w:cstheme="majorHAnsi"/>
          <w:color w:val="000000" w:themeColor="text1"/>
        </w:rPr>
        <w:t>--all</w:t>
      </w:r>
      <w:r w:rsidRPr="004265AA">
        <w:rPr>
          <w:rFonts w:asciiTheme="majorHAnsi" w:hAnsiTheme="majorHAnsi" w:cstheme="majorHAnsi"/>
          <w:color w:val="000000" w:themeColor="text1"/>
        </w:rPr>
        <w:t xml:space="preserve"> or </w:t>
      </w:r>
      <w:r w:rsidRPr="004265AA">
        <w:rPr>
          <w:rStyle w:val="HTMLCode"/>
          <w:rFonts w:asciiTheme="majorHAnsi" w:eastAsiaTheme="majorEastAsia" w:hAnsiTheme="majorHAnsi" w:cstheme="majorHAnsi"/>
          <w:color w:val="000000" w:themeColor="text1"/>
        </w:rPr>
        <w:t>--with-dependency</w:t>
      </w:r>
      <w:r w:rsidRPr="004265AA">
        <w:rPr>
          <w:rFonts w:asciiTheme="majorHAnsi" w:hAnsiTheme="majorHAnsi" w:cstheme="majorHAnsi"/>
          <w:color w:val="000000" w:themeColor="text1"/>
        </w:rPr>
        <w:t>.</w:t>
      </w:r>
    </w:p>
    <w:p w:rsidR="0045417A" w:rsidRPr="004265AA" w:rsidRDefault="00572CAD" w:rsidP="0045417A">
      <w:pPr>
        <w:rPr>
          <w:rFonts w:asciiTheme="majorHAnsi" w:hAnsiTheme="majorHAnsi" w:cstheme="majorHAnsi"/>
          <w:color w:val="000000" w:themeColor="text1"/>
        </w:rPr>
      </w:pPr>
      <w:r>
        <w:rPr>
          <w:rFonts w:asciiTheme="majorHAnsi" w:hAnsiTheme="majorHAnsi" w:cstheme="majorHAnsi"/>
          <w:color w:val="000000" w:themeColor="text1"/>
        </w:rPr>
        <w:pict>
          <v:rect id="_x0000_i1029" style="width:0;height:1.5pt" o:hralign="center" o:hrstd="t" o:hr="t" fillcolor="#a0a0a0" stroked="f"/>
        </w:pict>
      </w:r>
    </w:p>
    <w:p w:rsidR="0045417A" w:rsidRPr="004265AA" w:rsidRDefault="0045417A" w:rsidP="0045417A">
      <w:pPr>
        <w:pStyle w:val="NormalWeb"/>
        <w:rPr>
          <w:rFonts w:asciiTheme="majorHAnsi" w:hAnsiTheme="majorHAnsi" w:cstheme="majorHAnsi"/>
          <w:color w:val="000000" w:themeColor="text1"/>
        </w:rPr>
      </w:pPr>
      <w:r w:rsidRPr="004265AA">
        <w:rPr>
          <w:rFonts w:ascii="Segoe UI Symbol" w:hAnsi="Segoe UI Symbol" w:cs="Segoe UI Symbol"/>
          <w:color w:val="000000" w:themeColor="text1"/>
        </w:rPr>
        <w:t>📝</w:t>
      </w:r>
      <w:r w:rsidRPr="004265AA">
        <w:rPr>
          <w:rFonts w:asciiTheme="majorHAnsi" w:hAnsiTheme="majorHAnsi" w:cstheme="majorHAnsi"/>
          <w:color w:val="000000" w:themeColor="text1"/>
        </w:rPr>
        <w:t xml:space="preserve"> </w:t>
      </w:r>
      <w:r w:rsidRPr="004265AA">
        <w:rPr>
          <w:rStyle w:val="Strong"/>
          <w:rFonts w:asciiTheme="majorHAnsi" w:hAnsiTheme="majorHAnsi" w:cstheme="majorHAnsi"/>
          <w:color w:val="000000" w:themeColor="text1"/>
        </w:rPr>
        <w:t>Tip:</w:t>
      </w:r>
      <w:r w:rsidRPr="004265AA">
        <w:rPr>
          <w:rFonts w:asciiTheme="majorHAnsi" w:hAnsiTheme="majorHAnsi" w:cstheme="majorHAnsi"/>
          <w:color w:val="000000" w:themeColor="text1"/>
        </w:rPr>
        <w:t xml:space="preserve"> After switching versions, you can use the </w:t>
      </w:r>
      <w:r w:rsidRPr="004265AA">
        <w:rPr>
          <w:rStyle w:val="HTMLCode"/>
          <w:rFonts w:asciiTheme="majorHAnsi" w:eastAsiaTheme="majorEastAsia" w:hAnsiTheme="majorHAnsi" w:cstheme="majorHAnsi"/>
          <w:color w:val="000000" w:themeColor="text1"/>
        </w:rPr>
        <w:t>--configure</w:t>
      </w:r>
      <w:r w:rsidRPr="004265AA">
        <w:rPr>
          <w:rFonts w:asciiTheme="majorHAnsi" w:hAnsiTheme="majorHAnsi" w:cstheme="majorHAnsi"/>
          <w:color w:val="000000" w:themeColor="text1"/>
        </w:rPr>
        <w:t xml:space="preserve"> action to apply any necessary custom parameters. For a full list of available configuration keys, refer to the </w:t>
      </w:r>
      <w:r w:rsidRPr="004265AA">
        <w:rPr>
          <w:rStyle w:val="Strong"/>
          <w:rFonts w:asciiTheme="majorHAnsi" w:hAnsiTheme="majorHAnsi" w:cstheme="majorHAnsi"/>
          <w:color w:val="000000" w:themeColor="text1"/>
        </w:rPr>
        <w:t>Appendix</w:t>
      </w:r>
      <w:r w:rsidRPr="004265AA">
        <w:rPr>
          <w:rFonts w:asciiTheme="majorHAnsi" w:hAnsiTheme="majorHAnsi" w:cstheme="majorHAnsi"/>
          <w:color w:val="000000" w:themeColor="text1"/>
        </w:rPr>
        <w:t xml:space="preserve"> section of this manual.</w:t>
      </w:r>
    </w:p>
    <w:p w:rsidR="0045417A" w:rsidRPr="004265AA" w:rsidRDefault="0045417A" w:rsidP="0026352A">
      <w:pPr>
        <w:pStyle w:val="Heading3"/>
        <w:rPr>
          <w:rStyle w:val="Strong"/>
          <w:rFonts w:cstheme="majorHAnsi"/>
          <w:b/>
          <w:bCs/>
          <w:color w:val="000000" w:themeColor="text1"/>
          <w:sz w:val="44"/>
          <w:szCs w:val="44"/>
        </w:rPr>
      </w:pPr>
    </w:p>
    <w:p w:rsidR="0045417A" w:rsidRPr="004265AA" w:rsidRDefault="0045417A" w:rsidP="0045417A">
      <w:pPr>
        <w:rPr>
          <w:rFonts w:asciiTheme="majorHAnsi" w:hAnsiTheme="majorHAnsi" w:cstheme="majorHAnsi"/>
          <w:color w:val="000000" w:themeColor="text1"/>
        </w:rPr>
      </w:pPr>
    </w:p>
    <w:p w:rsidR="0045417A" w:rsidRPr="004265AA" w:rsidRDefault="0045417A" w:rsidP="0026352A">
      <w:pPr>
        <w:pStyle w:val="Heading3"/>
        <w:rPr>
          <w:rStyle w:val="Strong"/>
          <w:rFonts w:cstheme="majorHAnsi"/>
          <w:b/>
          <w:bCs/>
          <w:color w:val="000000" w:themeColor="text1"/>
          <w:sz w:val="44"/>
          <w:szCs w:val="44"/>
        </w:rPr>
      </w:pPr>
    </w:p>
    <w:p w:rsidR="0045417A" w:rsidRPr="004265AA" w:rsidRDefault="0045417A" w:rsidP="0045417A">
      <w:pPr>
        <w:rPr>
          <w:rFonts w:asciiTheme="majorHAnsi" w:hAnsiTheme="majorHAnsi" w:cstheme="majorHAnsi"/>
          <w:color w:val="000000" w:themeColor="text1"/>
        </w:rPr>
      </w:pPr>
    </w:p>
    <w:p w:rsidR="0045417A" w:rsidRPr="004265AA" w:rsidRDefault="0045417A" w:rsidP="0045417A">
      <w:pPr>
        <w:rPr>
          <w:rFonts w:asciiTheme="majorHAnsi" w:hAnsiTheme="majorHAnsi" w:cstheme="majorHAnsi"/>
          <w:color w:val="000000" w:themeColor="text1"/>
        </w:rPr>
      </w:pPr>
    </w:p>
    <w:p w:rsidR="0045417A" w:rsidRPr="004265AA" w:rsidRDefault="0045417A" w:rsidP="0045417A">
      <w:pPr>
        <w:rPr>
          <w:rFonts w:asciiTheme="majorHAnsi" w:hAnsiTheme="majorHAnsi" w:cstheme="majorHAnsi"/>
          <w:color w:val="000000" w:themeColor="text1"/>
        </w:rPr>
      </w:pPr>
    </w:p>
    <w:p w:rsidR="0045417A" w:rsidRPr="004265AA" w:rsidRDefault="0045417A" w:rsidP="0045417A">
      <w:pPr>
        <w:rPr>
          <w:rFonts w:asciiTheme="majorHAnsi" w:hAnsiTheme="majorHAnsi" w:cstheme="majorHAnsi"/>
          <w:color w:val="000000" w:themeColor="text1"/>
        </w:rPr>
      </w:pPr>
    </w:p>
    <w:p w:rsidR="0045417A" w:rsidRPr="004265AA" w:rsidRDefault="0045417A" w:rsidP="0045417A">
      <w:pPr>
        <w:rPr>
          <w:rFonts w:asciiTheme="majorHAnsi" w:hAnsiTheme="majorHAnsi" w:cstheme="majorHAnsi"/>
          <w:color w:val="000000" w:themeColor="text1"/>
        </w:rPr>
      </w:pPr>
    </w:p>
    <w:p w:rsidR="0045417A" w:rsidRPr="004265AA" w:rsidRDefault="0045417A" w:rsidP="0045417A">
      <w:pPr>
        <w:rPr>
          <w:rFonts w:asciiTheme="majorHAnsi" w:hAnsiTheme="majorHAnsi" w:cstheme="majorHAnsi"/>
          <w:color w:val="000000" w:themeColor="text1"/>
        </w:rPr>
      </w:pPr>
    </w:p>
    <w:p w:rsidR="0045417A" w:rsidRPr="004265AA" w:rsidRDefault="0045417A" w:rsidP="0045417A">
      <w:pPr>
        <w:rPr>
          <w:rFonts w:asciiTheme="majorHAnsi" w:hAnsiTheme="majorHAnsi" w:cstheme="majorHAnsi"/>
          <w:color w:val="000000" w:themeColor="text1"/>
        </w:rPr>
      </w:pPr>
    </w:p>
    <w:p w:rsidR="0045417A" w:rsidRPr="004265AA" w:rsidRDefault="0045417A" w:rsidP="0045417A">
      <w:pPr>
        <w:rPr>
          <w:rFonts w:asciiTheme="majorHAnsi" w:hAnsiTheme="majorHAnsi" w:cstheme="majorHAnsi"/>
          <w:color w:val="000000" w:themeColor="text1"/>
        </w:rPr>
      </w:pPr>
    </w:p>
    <w:p w:rsidR="0045417A" w:rsidRPr="004265AA" w:rsidRDefault="0045417A" w:rsidP="0045417A">
      <w:pPr>
        <w:rPr>
          <w:rFonts w:asciiTheme="majorHAnsi" w:hAnsiTheme="majorHAnsi" w:cstheme="majorHAnsi"/>
          <w:color w:val="000000" w:themeColor="text1"/>
        </w:rPr>
      </w:pPr>
    </w:p>
    <w:p w:rsidR="0045417A" w:rsidRPr="004265AA" w:rsidRDefault="0045417A" w:rsidP="0045417A">
      <w:pPr>
        <w:rPr>
          <w:rFonts w:asciiTheme="majorHAnsi" w:hAnsiTheme="majorHAnsi" w:cstheme="majorHAnsi"/>
          <w:color w:val="000000" w:themeColor="text1"/>
        </w:rPr>
      </w:pPr>
    </w:p>
    <w:p w:rsidR="0045417A" w:rsidRPr="004265AA" w:rsidRDefault="0045417A" w:rsidP="0045417A">
      <w:pPr>
        <w:rPr>
          <w:rFonts w:asciiTheme="majorHAnsi" w:hAnsiTheme="majorHAnsi" w:cstheme="majorHAnsi"/>
          <w:color w:val="000000" w:themeColor="text1"/>
        </w:rPr>
      </w:pPr>
    </w:p>
    <w:p w:rsidR="0045417A" w:rsidRPr="004265AA" w:rsidRDefault="0045417A" w:rsidP="0045417A">
      <w:pPr>
        <w:rPr>
          <w:rFonts w:asciiTheme="majorHAnsi" w:hAnsiTheme="majorHAnsi" w:cstheme="majorHAnsi"/>
          <w:color w:val="000000" w:themeColor="text1"/>
        </w:rPr>
      </w:pPr>
    </w:p>
    <w:p w:rsidR="0045417A" w:rsidRPr="004265AA" w:rsidRDefault="0045417A" w:rsidP="0045417A">
      <w:pPr>
        <w:rPr>
          <w:rFonts w:asciiTheme="majorHAnsi" w:hAnsiTheme="majorHAnsi" w:cstheme="majorHAnsi"/>
          <w:color w:val="000000" w:themeColor="text1"/>
        </w:rPr>
      </w:pPr>
    </w:p>
    <w:p w:rsidR="0026352A" w:rsidRPr="004265AA" w:rsidRDefault="0026352A" w:rsidP="00636D3B">
      <w:pPr>
        <w:pStyle w:val="Heading1"/>
      </w:pPr>
      <w:bookmarkStart w:id="59" w:name="_Toc205192664"/>
      <w:r w:rsidRPr="004265AA">
        <w:rPr>
          <w:rStyle w:val="Strong"/>
          <w:rFonts w:cstheme="majorHAnsi"/>
          <w:b/>
          <w:bCs/>
          <w:color w:val="000000" w:themeColor="text1"/>
          <w:szCs w:val="44"/>
        </w:rPr>
        <w:lastRenderedPageBreak/>
        <w:t>CONFIGURE Action</w:t>
      </w:r>
      <w:bookmarkEnd w:id="59"/>
    </w:p>
    <w:p w:rsidR="0026352A" w:rsidRPr="004265AA" w:rsidRDefault="0026352A" w:rsidP="0026352A">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The </w:t>
      </w:r>
      <w:r w:rsidRPr="004265AA">
        <w:rPr>
          <w:rStyle w:val="Strong"/>
          <w:rFonts w:asciiTheme="majorHAnsi" w:hAnsiTheme="majorHAnsi" w:cstheme="majorHAnsi"/>
          <w:color w:val="000000" w:themeColor="text1"/>
        </w:rPr>
        <w:t>CONFIGURE</w:t>
      </w:r>
      <w:r w:rsidRPr="004265AA">
        <w:rPr>
          <w:rFonts w:asciiTheme="majorHAnsi" w:hAnsiTheme="majorHAnsi" w:cstheme="majorHAnsi"/>
          <w:color w:val="000000" w:themeColor="text1"/>
        </w:rPr>
        <w:t xml:space="preserve"> action in </w:t>
      </w:r>
      <w:r w:rsidRPr="004265AA">
        <w:rPr>
          <w:rStyle w:val="Strong"/>
          <w:rFonts w:asciiTheme="majorHAnsi" w:hAnsiTheme="majorHAnsi" w:cstheme="majorHAnsi"/>
          <w:color w:val="000000" w:themeColor="text1"/>
        </w:rPr>
        <w:t>Debo</w:t>
      </w:r>
      <w:r w:rsidRPr="004265AA">
        <w:rPr>
          <w:rFonts w:asciiTheme="majorHAnsi" w:hAnsiTheme="majorHAnsi" w:cstheme="majorHAnsi"/>
          <w:color w:val="000000" w:themeColor="text1"/>
        </w:rPr>
        <w:t xml:space="preserve"> provides a convenient way to apply or modify specific configuration parameters for any installed Apache component. This gives users precise control over service behavior without manually editing configuration files.</w:t>
      </w:r>
    </w:p>
    <w:p w:rsidR="0026352A" w:rsidRPr="004265AA" w:rsidRDefault="0026352A" w:rsidP="0026352A">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Unlike other actions such as </w:t>
      </w:r>
      <w:r w:rsidRPr="004265AA">
        <w:rPr>
          <w:rStyle w:val="HTMLCode"/>
          <w:rFonts w:asciiTheme="majorHAnsi" w:hAnsiTheme="majorHAnsi" w:cstheme="majorHAnsi"/>
          <w:color w:val="000000" w:themeColor="text1"/>
        </w:rPr>
        <w:t>--install</w:t>
      </w:r>
      <w:r w:rsidRPr="004265AA">
        <w:rPr>
          <w:rFonts w:asciiTheme="majorHAnsi" w:hAnsiTheme="majorHAnsi" w:cstheme="majorHAnsi"/>
          <w:color w:val="000000" w:themeColor="text1"/>
        </w:rPr>
        <w:t xml:space="preserve">, </w:t>
      </w:r>
      <w:r w:rsidRPr="004265AA">
        <w:rPr>
          <w:rStyle w:val="HTMLCode"/>
          <w:rFonts w:asciiTheme="majorHAnsi" w:hAnsiTheme="majorHAnsi" w:cstheme="majorHAnsi"/>
          <w:color w:val="000000" w:themeColor="text1"/>
        </w:rPr>
        <w:t>--start</w:t>
      </w:r>
      <w:r w:rsidRPr="004265AA">
        <w:rPr>
          <w:rFonts w:asciiTheme="majorHAnsi" w:hAnsiTheme="majorHAnsi" w:cstheme="majorHAnsi"/>
          <w:color w:val="000000" w:themeColor="text1"/>
        </w:rPr>
        <w:t xml:space="preserve">, or </w:t>
      </w:r>
      <w:r w:rsidRPr="004265AA">
        <w:rPr>
          <w:rStyle w:val="HTMLCode"/>
          <w:rFonts w:asciiTheme="majorHAnsi" w:hAnsiTheme="majorHAnsi" w:cstheme="majorHAnsi"/>
          <w:color w:val="000000" w:themeColor="text1"/>
        </w:rPr>
        <w:t>--stop</w:t>
      </w:r>
      <w:r w:rsidRPr="004265AA">
        <w:rPr>
          <w:rFonts w:asciiTheme="majorHAnsi" w:hAnsiTheme="majorHAnsi" w:cstheme="majorHAnsi"/>
          <w:color w:val="000000" w:themeColor="text1"/>
        </w:rPr>
        <w:t xml:space="preserve">, the </w:t>
      </w:r>
      <w:r w:rsidRPr="004265AA">
        <w:rPr>
          <w:rStyle w:val="HTMLCode"/>
          <w:rFonts w:asciiTheme="majorHAnsi" w:hAnsiTheme="majorHAnsi" w:cstheme="majorHAnsi"/>
          <w:color w:val="000000" w:themeColor="text1"/>
        </w:rPr>
        <w:t>--configure</w:t>
      </w:r>
      <w:r w:rsidRPr="004265AA">
        <w:rPr>
          <w:rFonts w:asciiTheme="majorHAnsi" w:hAnsiTheme="majorHAnsi" w:cstheme="majorHAnsi"/>
          <w:color w:val="000000" w:themeColor="text1"/>
        </w:rPr>
        <w:t xml:space="preserve"> action does </w:t>
      </w:r>
      <w:r w:rsidRPr="004265AA">
        <w:rPr>
          <w:rStyle w:val="Strong"/>
          <w:rFonts w:asciiTheme="majorHAnsi" w:hAnsiTheme="majorHAnsi" w:cstheme="majorHAnsi"/>
          <w:color w:val="000000" w:themeColor="text1"/>
        </w:rPr>
        <w:t>not</w:t>
      </w:r>
      <w:r w:rsidRPr="004265AA">
        <w:rPr>
          <w:rFonts w:asciiTheme="majorHAnsi" w:hAnsiTheme="majorHAnsi" w:cstheme="majorHAnsi"/>
          <w:color w:val="000000" w:themeColor="text1"/>
        </w:rPr>
        <w:t xml:space="preserve"> support </w:t>
      </w:r>
      <w:r w:rsidRPr="004265AA">
        <w:rPr>
          <w:rStyle w:val="HTMLCode"/>
          <w:rFonts w:asciiTheme="majorHAnsi" w:hAnsiTheme="majorHAnsi" w:cstheme="majorHAnsi"/>
          <w:color w:val="000000" w:themeColor="text1"/>
        </w:rPr>
        <w:t>--all</w:t>
      </w:r>
      <w:r w:rsidRPr="004265AA">
        <w:rPr>
          <w:rFonts w:asciiTheme="majorHAnsi" w:hAnsiTheme="majorHAnsi" w:cstheme="majorHAnsi"/>
          <w:color w:val="000000" w:themeColor="text1"/>
        </w:rPr>
        <w:t xml:space="preserve"> or </w:t>
      </w:r>
      <w:r w:rsidRPr="004265AA">
        <w:rPr>
          <w:rStyle w:val="HTMLCode"/>
          <w:rFonts w:asciiTheme="majorHAnsi" w:hAnsiTheme="majorHAnsi" w:cstheme="majorHAnsi"/>
          <w:color w:val="000000" w:themeColor="text1"/>
        </w:rPr>
        <w:t>--with-dependency</w:t>
      </w:r>
      <w:r w:rsidRPr="004265AA">
        <w:rPr>
          <w:rFonts w:asciiTheme="majorHAnsi" w:hAnsiTheme="majorHAnsi" w:cstheme="majorHAnsi"/>
          <w:color w:val="000000" w:themeColor="text1"/>
        </w:rPr>
        <w:t xml:space="preserve"> flags. Configuration changes are applied </w:t>
      </w:r>
      <w:r w:rsidRPr="004265AA">
        <w:rPr>
          <w:rStyle w:val="Strong"/>
          <w:rFonts w:asciiTheme="majorHAnsi" w:hAnsiTheme="majorHAnsi" w:cstheme="majorHAnsi"/>
          <w:color w:val="000000" w:themeColor="text1"/>
        </w:rPr>
        <w:t>individually</w:t>
      </w:r>
      <w:r w:rsidRPr="004265AA">
        <w:rPr>
          <w:rFonts w:asciiTheme="majorHAnsi" w:hAnsiTheme="majorHAnsi" w:cstheme="majorHAnsi"/>
          <w:color w:val="000000" w:themeColor="text1"/>
        </w:rPr>
        <w:t xml:space="preserve"> to each specified component.</w:t>
      </w:r>
    </w:p>
    <w:p w:rsidR="0026352A" w:rsidRPr="004265AA" w:rsidRDefault="0026352A" w:rsidP="0026352A">
      <w:pPr>
        <w:rPr>
          <w:rFonts w:asciiTheme="majorHAnsi" w:hAnsiTheme="majorHAnsi" w:cstheme="majorHAnsi"/>
          <w:color w:val="000000" w:themeColor="text1"/>
        </w:rPr>
      </w:pPr>
    </w:p>
    <w:p w:rsidR="0026352A" w:rsidRPr="004265AA" w:rsidRDefault="0026352A" w:rsidP="00BA20E2">
      <w:pPr>
        <w:pStyle w:val="Heading2"/>
      </w:pPr>
      <w:r w:rsidRPr="004265AA">
        <w:t xml:space="preserve"> </w:t>
      </w:r>
      <w:bookmarkStart w:id="60" w:name="_Toc205192665"/>
      <w:r w:rsidRPr="004265AA">
        <w:t>Basic Usage</w:t>
      </w:r>
      <w:bookmarkEnd w:id="60"/>
    </w:p>
    <w:p w:rsidR="0026352A" w:rsidRPr="004265AA" w:rsidRDefault="0026352A" w:rsidP="0026352A">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To configure a specific parameter for a component on the </w:t>
      </w:r>
      <w:r w:rsidRPr="004265AA">
        <w:rPr>
          <w:rStyle w:val="Strong"/>
          <w:rFonts w:asciiTheme="majorHAnsi" w:hAnsiTheme="majorHAnsi" w:cstheme="majorHAnsi"/>
          <w:color w:val="000000" w:themeColor="text1"/>
        </w:rPr>
        <w:t>local machine</w:t>
      </w:r>
      <w:r w:rsidRPr="004265AA">
        <w:rPr>
          <w:rFonts w:asciiTheme="majorHAnsi" w:hAnsiTheme="majorHAnsi" w:cstheme="majorHAnsi"/>
          <w:color w:val="000000" w:themeColor="text1"/>
        </w:rPr>
        <w:t>, use the following format:</w:t>
      </w:r>
    </w:p>
    <w:p w:rsidR="000F4CC0" w:rsidRPr="004265AA" w:rsidRDefault="000F4CC0" w:rsidP="0026352A">
      <w:pPr>
        <w:pStyle w:val="HTMLPreformatted"/>
        <w:rPr>
          <w:rFonts w:asciiTheme="majorHAnsi" w:hAnsiTheme="majorHAnsi" w:cstheme="majorHAnsi"/>
          <w:color w:val="000000" w:themeColor="text1"/>
        </w:rPr>
      </w:pPr>
    </w:p>
    <w:p w:rsidR="0026352A" w:rsidRPr="004265AA" w:rsidRDefault="0026352A" w:rsidP="0026352A">
      <w:pPr>
        <w:pStyle w:val="HTMLPreformatted"/>
        <w:rPr>
          <w:rStyle w:val="HTMLCode"/>
          <w:rFonts w:asciiTheme="majorHAnsi" w:hAnsiTheme="majorHAnsi" w:cstheme="majorHAnsi"/>
          <w:color w:val="000000" w:themeColor="text1"/>
        </w:rPr>
      </w:pPr>
      <w:r w:rsidRPr="004265AA">
        <w:rPr>
          <w:rStyle w:val="HTMLCode"/>
          <w:rFonts w:asciiTheme="majorHAnsi" w:hAnsiTheme="majorHAnsi" w:cstheme="majorHAnsi"/>
          <w:color w:val="000000" w:themeColor="text1"/>
        </w:rPr>
        <w:t>./debo --hdfs --configure=</w:t>
      </w:r>
      <w:r w:rsidRPr="004265AA">
        <w:rPr>
          <w:rStyle w:val="hljs-string"/>
          <w:rFonts w:asciiTheme="majorHAnsi" w:hAnsiTheme="majorHAnsi" w:cstheme="majorHAnsi"/>
          <w:color w:val="000000" w:themeColor="text1"/>
        </w:rPr>
        <w:t>"dfs.replication"</w:t>
      </w:r>
      <w:r w:rsidRPr="004265AA">
        <w:rPr>
          <w:rStyle w:val="HTMLCode"/>
          <w:rFonts w:asciiTheme="majorHAnsi" w:hAnsiTheme="majorHAnsi" w:cstheme="majorHAnsi"/>
          <w:color w:val="000000" w:themeColor="text1"/>
        </w:rPr>
        <w:t xml:space="preserve"> --value=</w:t>
      </w:r>
      <w:r w:rsidRPr="004265AA">
        <w:rPr>
          <w:rStyle w:val="hljs-string"/>
          <w:rFonts w:asciiTheme="majorHAnsi" w:hAnsiTheme="majorHAnsi" w:cstheme="majorHAnsi"/>
          <w:color w:val="000000" w:themeColor="text1"/>
        </w:rPr>
        <w:t>"3"</w:t>
      </w:r>
    </w:p>
    <w:p w:rsidR="0026352A" w:rsidRPr="004265AA" w:rsidRDefault="0026352A" w:rsidP="0026352A">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This command sets the </w:t>
      </w:r>
      <w:r w:rsidRPr="004265AA">
        <w:rPr>
          <w:rStyle w:val="HTMLCode"/>
          <w:rFonts w:asciiTheme="majorHAnsi" w:hAnsiTheme="majorHAnsi" w:cstheme="majorHAnsi"/>
          <w:b/>
          <w:bCs/>
          <w:color w:val="000000" w:themeColor="text1"/>
        </w:rPr>
        <w:t>dfs.replication</w:t>
      </w:r>
      <w:r w:rsidRPr="004265AA">
        <w:rPr>
          <w:rFonts w:asciiTheme="majorHAnsi" w:hAnsiTheme="majorHAnsi" w:cstheme="majorHAnsi"/>
          <w:color w:val="000000" w:themeColor="text1"/>
        </w:rPr>
        <w:t xml:space="preserve"> parameter in </w:t>
      </w:r>
      <w:r w:rsidRPr="004265AA">
        <w:rPr>
          <w:rStyle w:val="Strong"/>
          <w:rFonts w:asciiTheme="majorHAnsi" w:hAnsiTheme="majorHAnsi" w:cstheme="majorHAnsi"/>
          <w:color w:val="000000" w:themeColor="text1"/>
        </w:rPr>
        <w:t>HDFS</w:t>
      </w:r>
      <w:r w:rsidRPr="004265AA">
        <w:rPr>
          <w:rFonts w:asciiTheme="majorHAnsi" w:hAnsiTheme="majorHAnsi" w:cstheme="majorHAnsi"/>
          <w:color w:val="000000" w:themeColor="text1"/>
        </w:rPr>
        <w:t xml:space="preserve"> to </w:t>
      </w:r>
      <w:r w:rsidRPr="004265AA">
        <w:rPr>
          <w:rStyle w:val="Strong"/>
          <w:rFonts w:asciiTheme="majorHAnsi" w:hAnsiTheme="majorHAnsi" w:cstheme="majorHAnsi"/>
          <w:color w:val="000000" w:themeColor="text1"/>
        </w:rPr>
        <w:t>3</w:t>
      </w:r>
      <w:r w:rsidRPr="004265AA">
        <w:rPr>
          <w:rFonts w:asciiTheme="majorHAnsi" w:hAnsiTheme="majorHAnsi" w:cstheme="majorHAnsi"/>
          <w:color w:val="000000" w:themeColor="text1"/>
        </w:rPr>
        <w:t>.</w:t>
      </w:r>
    </w:p>
    <w:p w:rsidR="0026352A" w:rsidRPr="004265AA" w:rsidRDefault="0026352A" w:rsidP="0026352A">
      <w:pPr>
        <w:pStyle w:val="NormalWeb"/>
        <w:rPr>
          <w:rFonts w:asciiTheme="majorHAnsi" w:hAnsiTheme="majorHAnsi" w:cstheme="majorHAnsi"/>
          <w:color w:val="000000" w:themeColor="text1"/>
        </w:rPr>
      </w:pPr>
      <w:r w:rsidRPr="004265AA">
        <w:rPr>
          <w:rFonts w:ascii="Segoe UI Symbol" w:hAnsi="Segoe UI Symbol" w:cs="Segoe UI Symbol"/>
          <w:color w:val="000000" w:themeColor="text1"/>
        </w:rPr>
        <w:t>✅</w:t>
      </w:r>
      <w:r w:rsidRPr="004265AA">
        <w:rPr>
          <w:rFonts w:asciiTheme="majorHAnsi" w:hAnsiTheme="majorHAnsi" w:cstheme="majorHAnsi"/>
          <w:color w:val="000000" w:themeColor="text1"/>
        </w:rPr>
        <w:t xml:space="preserve"> You can repeat this command to set additional parameters as needed.</w:t>
      </w:r>
    </w:p>
    <w:p w:rsidR="0026352A" w:rsidRPr="004265AA" w:rsidRDefault="0026352A" w:rsidP="0026352A">
      <w:pPr>
        <w:rPr>
          <w:rFonts w:asciiTheme="majorHAnsi" w:hAnsiTheme="majorHAnsi" w:cstheme="majorHAnsi"/>
          <w:color w:val="000000" w:themeColor="text1"/>
        </w:rPr>
      </w:pPr>
    </w:p>
    <w:p w:rsidR="0026352A" w:rsidRPr="004265AA" w:rsidRDefault="0026352A" w:rsidP="00BA20E2">
      <w:pPr>
        <w:pStyle w:val="Heading2"/>
      </w:pPr>
      <w:r w:rsidRPr="004265AA">
        <w:t xml:space="preserve"> </w:t>
      </w:r>
      <w:bookmarkStart w:id="61" w:name="_Toc205192666"/>
      <w:r w:rsidRPr="004265AA">
        <w:t>Remote Configuration</w:t>
      </w:r>
      <w:bookmarkEnd w:id="61"/>
    </w:p>
    <w:p w:rsidR="0026352A" w:rsidRPr="004265AA" w:rsidRDefault="0026352A" w:rsidP="0026352A">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To apply a configuration to a </w:t>
      </w:r>
      <w:r w:rsidRPr="004265AA">
        <w:rPr>
          <w:rStyle w:val="Strong"/>
          <w:rFonts w:asciiTheme="majorHAnsi" w:hAnsiTheme="majorHAnsi" w:cstheme="majorHAnsi"/>
          <w:color w:val="000000" w:themeColor="text1"/>
        </w:rPr>
        <w:t>remote machine</w:t>
      </w:r>
      <w:r w:rsidRPr="004265AA">
        <w:rPr>
          <w:rFonts w:asciiTheme="majorHAnsi" w:hAnsiTheme="majorHAnsi" w:cstheme="majorHAnsi"/>
          <w:color w:val="000000" w:themeColor="text1"/>
        </w:rPr>
        <w:t>, ensure:</w:t>
      </w:r>
    </w:p>
    <w:p w:rsidR="0026352A" w:rsidRPr="004265AA" w:rsidRDefault="0026352A" w:rsidP="001B4361">
      <w:pPr>
        <w:pStyle w:val="NormalWeb"/>
        <w:numPr>
          <w:ilvl w:val="0"/>
          <w:numId w:val="32"/>
        </w:num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Debo Agent</w:t>
      </w:r>
      <w:r w:rsidRPr="004265AA">
        <w:rPr>
          <w:rFonts w:asciiTheme="majorHAnsi" w:hAnsiTheme="majorHAnsi" w:cstheme="majorHAnsi"/>
          <w:color w:val="000000" w:themeColor="text1"/>
        </w:rPr>
        <w:t xml:space="preserve"> is installed and running on the remote host.</w:t>
      </w:r>
    </w:p>
    <w:p w:rsidR="0026352A" w:rsidRPr="004265AA" w:rsidRDefault="0026352A" w:rsidP="001B4361">
      <w:pPr>
        <w:pStyle w:val="NormalWeb"/>
        <w:numPr>
          <w:ilvl w:val="0"/>
          <w:numId w:val="32"/>
        </w:numPr>
        <w:rPr>
          <w:rFonts w:asciiTheme="majorHAnsi" w:hAnsiTheme="majorHAnsi" w:cstheme="majorHAnsi"/>
          <w:color w:val="000000" w:themeColor="text1"/>
        </w:rPr>
      </w:pPr>
      <w:r w:rsidRPr="004265AA">
        <w:rPr>
          <w:rFonts w:asciiTheme="majorHAnsi" w:hAnsiTheme="majorHAnsi" w:cstheme="majorHAnsi"/>
          <w:color w:val="000000" w:themeColor="text1"/>
        </w:rPr>
        <w:t xml:space="preserve">The agent is listening on the default port </w:t>
      </w:r>
      <w:r w:rsidRPr="004265AA">
        <w:rPr>
          <w:rStyle w:val="Strong"/>
          <w:rFonts w:asciiTheme="majorHAnsi" w:hAnsiTheme="majorHAnsi" w:cstheme="majorHAnsi"/>
          <w:color w:val="000000" w:themeColor="text1"/>
        </w:rPr>
        <w:t>1221</w:t>
      </w:r>
      <w:r w:rsidRPr="004265AA">
        <w:rPr>
          <w:rFonts w:asciiTheme="majorHAnsi" w:hAnsiTheme="majorHAnsi" w:cstheme="majorHAnsi"/>
          <w:color w:val="000000" w:themeColor="text1"/>
        </w:rPr>
        <w:t>.</w:t>
      </w:r>
    </w:p>
    <w:p w:rsidR="0026352A" w:rsidRPr="004265AA" w:rsidRDefault="0026352A" w:rsidP="0026352A">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Use this syntax:</w:t>
      </w:r>
    </w:p>
    <w:p w:rsidR="0026352A" w:rsidRPr="004265AA" w:rsidRDefault="0026352A" w:rsidP="0026352A">
      <w:pPr>
        <w:pStyle w:val="HTMLPreformatted"/>
        <w:rPr>
          <w:rStyle w:val="HTMLCode"/>
          <w:rFonts w:asciiTheme="majorHAnsi" w:hAnsiTheme="majorHAnsi" w:cstheme="majorHAnsi"/>
          <w:color w:val="000000" w:themeColor="text1"/>
        </w:rPr>
      </w:pPr>
      <w:r w:rsidRPr="004265AA">
        <w:rPr>
          <w:rStyle w:val="HTMLCode"/>
          <w:rFonts w:asciiTheme="majorHAnsi" w:hAnsiTheme="majorHAnsi" w:cstheme="majorHAnsi"/>
          <w:color w:val="000000" w:themeColor="text1"/>
        </w:rPr>
        <w:t>./debo --yarn --configure=</w:t>
      </w:r>
      <w:r w:rsidRPr="004265AA">
        <w:rPr>
          <w:rStyle w:val="hljs-string"/>
          <w:rFonts w:asciiTheme="majorHAnsi" w:hAnsiTheme="majorHAnsi" w:cstheme="majorHAnsi"/>
          <w:color w:val="000000" w:themeColor="text1"/>
        </w:rPr>
        <w:t>"yarn.nodemanager.resource.memory-mb"</w:t>
      </w:r>
      <w:r w:rsidRPr="004265AA">
        <w:rPr>
          <w:rStyle w:val="HTMLCode"/>
          <w:rFonts w:asciiTheme="majorHAnsi" w:hAnsiTheme="majorHAnsi" w:cstheme="majorHAnsi"/>
          <w:color w:val="000000" w:themeColor="text1"/>
        </w:rPr>
        <w:t xml:space="preserve"> --value=</w:t>
      </w:r>
      <w:r w:rsidRPr="004265AA">
        <w:rPr>
          <w:rStyle w:val="hljs-string"/>
          <w:rFonts w:asciiTheme="majorHAnsi" w:hAnsiTheme="majorHAnsi" w:cstheme="majorHAnsi"/>
          <w:color w:val="000000" w:themeColor="text1"/>
        </w:rPr>
        <w:t>"4096"</w:t>
      </w:r>
      <w:r w:rsidRPr="004265AA">
        <w:rPr>
          <w:rStyle w:val="HTMLCode"/>
          <w:rFonts w:asciiTheme="majorHAnsi" w:hAnsiTheme="majorHAnsi" w:cstheme="majorHAnsi"/>
          <w:color w:val="000000" w:themeColor="text1"/>
        </w:rPr>
        <w:t xml:space="preserve"> --host=</w:t>
      </w:r>
      <w:r w:rsidRPr="004265AA">
        <w:rPr>
          <w:rStyle w:val="hljs-string"/>
          <w:rFonts w:asciiTheme="majorHAnsi" w:hAnsiTheme="majorHAnsi" w:cstheme="majorHAnsi"/>
          <w:color w:val="000000" w:themeColor="text1"/>
        </w:rPr>
        <w:t>"remote-host"</w:t>
      </w:r>
      <w:r w:rsidRPr="004265AA">
        <w:rPr>
          <w:rStyle w:val="HTMLCode"/>
          <w:rFonts w:asciiTheme="majorHAnsi" w:hAnsiTheme="majorHAnsi" w:cstheme="majorHAnsi"/>
          <w:color w:val="000000" w:themeColor="text1"/>
        </w:rPr>
        <w:t xml:space="preserve"> --port=</w:t>
      </w:r>
      <w:r w:rsidRPr="004265AA">
        <w:rPr>
          <w:rStyle w:val="hljs-string"/>
          <w:rFonts w:asciiTheme="majorHAnsi" w:hAnsiTheme="majorHAnsi" w:cstheme="majorHAnsi"/>
          <w:color w:val="000000" w:themeColor="text1"/>
        </w:rPr>
        <w:t>"1221"</w:t>
      </w:r>
    </w:p>
    <w:p w:rsidR="0026352A" w:rsidRPr="004265AA" w:rsidRDefault="0026352A" w:rsidP="0026352A">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This sets the </w:t>
      </w:r>
      <w:r w:rsidRPr="004265AA">
        <w:rPr>
          <w:rStyle w:val="Strong"/>
          <w:rFonts w:asciiTheme="majorHAnsi" w:hAnsiTheme="majorHAnsi" w:cstheme="majorHAnsi"/>
          <w:color w:val="000000" w:themeColor="text1"/>
        </w:rPr>
        <w:t>memory limit</w:t>
      </w:r>
      <w:r w:rsidRPr="004265AA">
        <w:rPr>
          <w:rFonts w:asciiTheme="majorHAnsi" w:hAnsiTheme="majorHAnsi" w:cstheme="majorHAnsi"/>
          <w:color w:val="000000" w:themeColor="text1"/>
        </w:rPr>
        <w:t xml:space="preserve"> for YARN NodeManager on the specified remote machine.</w:t>
      </w:r>
    </w:p>
    <w:p w:rsidR="0026352A" w:rsidRPr="004265AA" w:rsidRDefault="00572CAD" w:rsidP="0026352A">
      <w:pPr>
        <w:rPr>
          <w:rFonts w:asciiTheme="majorHAnsi" w:hAnsiTheme="majorHAnsi" w:cstheme="majorHAnsi"/>
          <w:color w:val="000000" w:themeColor="text1"/>
        </w:rPr>
      </w:pPr>
      <w:r>
        <w:rPr>
          <w:rFonts w:asciiTheme="majorHAnsi" w:hAnsiTheme="majorHAnsi" w:cstheme="majorHAnsi"/>
          <w:color w:val="000000" w:themeColor="text1"/>
        </w:rPr>
        <w:pict>
          <v:rect id="_x0000_i1030" style="width:0;height:1.5pt" o:hralign="center" o:hrstd="t" o:hr="t" fillcolor="#a0a0a0" stroked="f"/>
        </w:pict>
      </w:r>
    </w:p>
    <w:p w:rsidR="0026352A" w:rsidRPr="004265AA" w:rsidRDefault="0026352A" w:rsidP="0026352A">
      <w:pPr>
        <w:pStyle w:val="Heading4"/>
        <w:rPr>
          <w:rFonts w:cstheme="majorHAnsi"/>
          <w:i w:val="0"/>
          <w:color w:val="000000" w:themeColor="text1"/>
        </w:rPr>
      </w:pPr>
      <w:r w:rsidRPr="004265AA">
        <w:rPr>
          <w:rFonts w:ascii="Segoe UI Symbol" w:hAnsi="Segoe UI Symbol" w:cs="Segoe UI Symbol"/>
          <w:i w:val="0"/>
          <w:color w:val="000000" w:themeColor="text1"/>
        </w:rPr>
        <w:lastRenderedPageBreak/>
        <w:t>📘</w:t>
      </w:r>
      <w:r w:rsidRPr="004265AA">
        <w:rPr>
          <w:rFonts w:cstheme="majorHAnsi"/>
          <w:i w:val="0"/>
          <w:color w:val="000000" w:themeColor="text1"/>
        </w:rPr>
        <w:t xml:space="preserve"> Configuration Reference</w:t>
      </w:r>
    </w:p>
    <w:p w:rsidR="0026352A" w:rsidRPr="004265AA" w:rsidRDefault="0026352A" w:rsidP="0026352A">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Each Apache component supports a specific set of configurable parameters.</w:t>
      </w:r>
      <w:r w:rsidRPr="004265AA">
        <w:rPr>
          <w:rFonts w:asciiTheme="majorHAnsi" w:hAnsiTheme="majorHAnsi" w:cstheme="majorHAnsi"/>
          <w:color w:val="000000" w:themeColor="text1"/>
        </w:rPr>
        <w:br/>
        <w:t xml:space="preserve">A complete list of supported configuration keys for each component is provided in the </w:t>
      </w:r>
      <w:r w:rsidRPr="004265AA">
        <w:rPr>
          <w:rStyle w:val="Strong"/>
          <w:rFonts w:asciiTheme="majorHAnsi" w:hAnsiTheme="majorHAnsi" w:cstheme="majorHAnsi"/>
          <w:color w:val="000000" w:themeColor="text1"/>
        </w:rPr>
        <w:t>Appendix</w:t>
      </w:r>
      <w:r w:rsidRPr="004265AA">
        <w:rPr>
          <w:rFonts w:asciiTheme="majorHAnsi" w:hAnsiTheme="majorHAnsi" w:cstheme="majorHAnsi"/>
          <w:color w:val="000000" w:themeColor="text1"/>
        </w:rPr>
        <w:t xml:space="preserve"> at the end of this manual.</w:t>
      </w:r>
    </w:p>
    <w:p w:rsidR="0026352A" w:rsidRPr="004265AA" w:rsidRDefault="0026352A" w:rsidP="0026352A">
      <w:pPr>
        <w:pStyle w:val="NormalWeb"/>
        <w:rPr>
          <w:rFonts w:asciiTheme="majorHAnsi" w:hAnsiTheme="majorHAnsi" w:cstheme="majorHAnsi"/>
          <w:color w:val="000000" w:themeColor="text1"/>
        </w:rPr>
      </w:pPr>
      <w:r w:rsidRPr="004265AA">
        <w:rPr>
          <w:rFonts w:ascii="Segoe UI Symbol" w:hAnsi="Segoe UI Symbol" w:cs="Segoe UI Symbol"/>
          <w:color w:val="000000" w:themeColor="text1"/>
        </w:rPr>
        <w:t>📝</w:t>
      </w:r>
      <w:r w:rsidRPr="004265AA">
        <w:rPr>
          <w:rFonts w:asciiTheme="majorHAnsi" w:hAnsiTheme="majorHAnsi" w:cstheme="majorHAnsi"/>
          <w:color w:val="000000" w:themeColor="text1"/>
        </w:rPr>
        <w:t xml:space="preserve"> </w:t>
      </w:r>
      <w:r w:rsidRPr="004265AA">
        <w:rPr>
          <w:rStyle w:val="Strong"/>
          <w:rFonts w:asciiTheme="majorHAnsi" w:hAnsiTheme="majorHAnsi" w:cstheme="majorHAnsi"/>
          <w:color w:val="000000" w:themeColor="text1"/>
        </w:rPr>
        <w:t>Note:</w:t>
      </w:r>
      <w:r w:rsidRPr="004265AA">
        <w:rPr>
          <w:rFonts w:asciiTheme="majorHAnsi" w:hAnsiTheme="majorHAnsi" w:cstheme="majorHAnsi"/>
          <w:color w:val="000000" w:themeColor="text1"/>
        </w:rPr>
        <w:t xml:space="preserve"> Debo validates the specified parameter before applying changes. If an unsupported or unknown parameter is provided, the command will be rejected with a helpful error message.</w:t>
      </w:r>
    </w:p>
    <w:p w:rsidR="00A47B13" w:rsidRPr="004265AA" w:rsidRDefault="00A47B13" w:rsidP="0026352A">
      <w:pPr>
        <w:pStyle w:val="NormalWeb"/>
        <w:rPr>
          <w:rFonts w:asciiTheme="majorHAnsi" w:hAnsiTheme="majorHAnsi" w:cstheme="majorHAnsi"/>
          <w:color w:val="000000" w:themeColor="text1"/>
        </w:rPr>
      </w:pPr>
    </w:p>
    <w:p w:rsidR="00A47B13" w:rsidRPr="004265AA" w:rsidRDefault="00A47B13" w:rsidP="0026352A">
      <w:pPr>
        <w:pStyle w:val="NormalWeb"/>
        <w:rPr>
          <w:rFonts w:asciiTheme="majorHAnsi" w:hAnsiTheme="majorHAnsi" w:cstheme="majorHAnsi"/>
          <w:color w:val="000000" w:themeColor="text1"/>
        </w:rPr>
      </w:pPr>
    </w:p>
    <w:p w:rsidR="00A47B13" w:rsidRPr="004265AA" w:rsidRDefault="00A47B13" w:rsidP="0026352A">
      <w:pPr>
        <w:pStyle w:val="NormalWeb"/>
        <w:rPr>
          <w:rFonts w:asciiTheme="majorHAnsi" w:hAnsiTheme="majorHAnsi" w:cstheme="majorHAnsi"/>
          <w:color w:val="000000" w:themeColor="text1"/>
        </w:rPr>
      </w:pPr>
    </w:p>
    <w:p w:rsidR="00A47B13" w:rsidRPr="004265AA" w:rsidRDefault="00A47B13" w:rsidP="0026352A">
      <w:pPr>
        <w:pStyle w:val="NormalWeb"/>
        <w:rPr>
          <w:rFonts w:asciiTheme="majorHAnsi" w:hAnsiTheme="majorHAnsi" w:cstheme="majorHAnsi"/>
          <w:color w:val="000000" w:themeColor="text1"/>
        </w:rPr>
      </w:pPr>
    </w:p>
    <w:p w:rsidR="00A47B13" w:rsidRPr="004265AA" w:rsidRDefault="00A47B13" w:rsidP="0026352A">
      <w:pPr>
        <w:pStyle w:val="NormalWeb"/>
        <w:rPr>
          <w:rFonts w:asciiTheme="majorHAnsi" w:hAnsiTheme="majorHAnsi" w:cstheme="majorHAnsi"/>
          <w:color w:val="000000" w:themeColor="text1"/>
        </w:rPr>
      </w:pPr>
    </w:p>
    <w:p w:rsidR="00A47B13" w:rsidRPr="004265AA" w:rsidRDefault="00A47B13" w:rsidP="0026352A">
      <w:pPr>
        <w:pStyle w:val="NormalWeb"/>
        <w:rPr>
          <w:rFonts w:asciiTheme="majorHAnsi" w:hAnsiTheme="majorHAnsi" w:cstheme="majorHAnsi"/>
          <w:color w:val="000000" w:themeColor="text1"/>
        </w:rPr>
      </w:pPr>
    </w:p>
    <w:p w:rsidR="00A47B13" w:rsidRPr="004265AA" w:rsidRDefault="00A47B13" w:rsidP="0026352A">
      <w:pPr>
        <w:pStyle w:val="NormalWeb"/>
        <w:rPr>
          <w:rFonts w:asciiTheme="majorHAnsi" w:hAnsiTheme="majorHAnsi" w:cstheme="majorHAnsi"/>
          <w:color w:val="000000" w:themeColor="text1"/>
        </w:rPr>
      </w:pPr>
    </w:p>
    <w:p w:rsidR="00A47B13" w:rsidRPr="004265AA" w:rsidRDefault="00A47B13" w:rsidP="0026352A">
      <w:pPr>
        <w:pStyle w:val="NormalWeb"/>
        <w:rPr>
          <w:rFonts w:asciiTheme="majorHAnsi" w:hAnsiTheme="majorHAnsi" w:cstheme="majorHAnsi"/>
          <w:color w:val="000000" w:themeColor="text1"/>
        </w:rPr>
      </w:pPr>
    </w:p>
    <w:p w:rsidR="00A47B13" w:rsidRPr="004265AA" w:rsidRDefault="00A47B13" w:rsidP="0026352A">
      <w:pPr>
        <w:pStyle w:val="NormalWeb"/>
        <w:rPr>
          <w:rFonts w:asciiTheme="majorHAnsi" w:hAnsiTheme="majorHAnsi" w:cstheme="majorHAnsi"/>
          <w:color w:val="000000" w:themeColor="text1"/>
        </w:rPr>
      </w:pPr>
    </w:p>
    <w:p w:rsidR="00A47B13" w:rsidRPr="004265AA" w:rsidRDefault="00A47B13" w:rsidP="0026352A">
      <w:pPr>
        <w:pStyle w:val="NormalWeb"/>
        <w:rPr>
          <w:rFonts w:asciiTheme="majorHAnsi" w:hAnsiTheme="majorHAnsi" w:cstheme="majorHAnsi"/>
          <w:color w:val="000000" w:themeColor="text1"/>
        </w:rPr>
      </w:pPr>
    </w:p>
    <w:p w:rsidR="00A47B13" w:rsidRPr="004265AA" w:rsidRDefault="00A47B13" w:rsidP="0026352A">
      <w:pPr>
        <w:pStyle w:val="NormalWeb"/>
        <w:rPr>
          <w:rFonts w:asciiTheme="majorHAnsi" w:hAnsiTheme="majorHAnsi" w:cstheme="majorHAnsi"/>
          <w:color w:val="000000" w:themeColor="text1"/>
        </w:rPr>
      </w:pPr>
    </w:p>
    <w:p w:rsidR="00A47B13" w:rsidRPr="004265AA" w:rsidRDefault="00A47B13" w:rsidP="0026352A">
      <w:pPr>
        <w:pStyle w:val="NormalWeb"/>
        <w:rPr>
          <w:rFonts w:asciiTheme="majorHAnsi" w:hAnsiTheme="majorHAnsi" w:cstheme="majorHAnsi"/>
          <w:color w:val="000000" w:themeColor="text1"/>
        </w:rPr>
      </w:pPr>
    </w:p>
    <w:p w:rsidR="00A47B13" w:rsidRPr="004265AA" w:rsidRDefault="00A47B13" w:rsidP="0026352A">
      <w:pPr>
        <w:pStyle w:val="NormalWeb"/>
        <w:rPr>
          <w:rFonts w:asciiTheme="majorHAnsi" w:hAnsiTheme="majorHAnsi" w:cstheme="majorHAnsi"/>
          <w:color w:val="000000" w:themeColor="text1"/>
        </w:rPr>
      </w:pPr>
    </w:p>
    <w:p w:rsidR="00A47B13" w:rsidRPr="004265AA" w:rsidRDefault="00A47B13" w:rsidP="0026352A">
      <w:pPr>
        <w:pStyle w:val="NormalWeb"/>
        <w:rPr>
          <w:rFonts w:asciiTheme="majorHAnsi" w:hAnsiTheme="majorHAnsi" w:cstheme="majorHAnsi"/>
          <w:color w:val="000000" w:themeColor="text1"/>
        </w:rPr>
      </w:pPr>
    </w:p>
    <w:p w:rsidR="00A47B13" w:rsidRPr="004265AA" w:rsidRDefault="00A47B13" w:rsidP="0026352A">
      <w:pPr>
        <w:pStyle w:val="NormalWeb"/>
        <w:rPr>
          <w:rFonts w:asciiTheme="majorHAnsi" w:hAnsiTheme="majorHAnsi" w:cstheme="majorHAnsi"/>
          <w:color w:val="000000" w:themeColor="text1"/>
        </w:rPr>
      </w:pPr>
    </w:p>
    <w:p w:rsidR="00A47B13" w:rsidRPr="004265AA" w:rsidRDefault="00A47B13" w:rsidP="0026352A">
      <w:pPr>
        <w:pStyle w:val="NormalWeb"/>
        <w:rPr>
          <w:rFonts w:asciiTheme="majorHAnsi" w:hAnsiTheme="majorHAnsi" w:cstheme="majorHAnsi"/>
          <w:color w:val="000000" w:themeColor="text1"/>
        </w:rPr>
      </w:pPr>
    </w:p>
    <w:p w:rsidR="00A47B13" w:rsidRPr="004265AA" w:rsidRDefault="00A47B13" w:rsidP="0026352A">
      <w:pPr>
        <w:pStyle w:val="NormalWeb"/>
        <w:rPr>
          <w:rFonts w:asciiTheme="majorHAnsi" w:hAnsiTheme="majorHAnsi" w:cstheme="majorHAnsi"/>
          <w:color w:val="000000" w:themeColor="text1"/>
        </w:rPr>
      </w:pPr>
    </w:p>
    <w:p w:rsidR="00A47B13" w:rsidRPr="00454E13" w:rsidRDefault="00A47B13" w:rsidP="00454E13">
      <w:pPr>
        <w:pStyle w:val="Heading1"/>
      </w:pPr>
      <w:bookmarkStart w:id="62" w:name="_Toc205192667"/>
      <w:r w:rsidRPr="00454E13">
        <w:rPr>
          <w:rStyle w:val="Strong"/>
          <w:b/>
          <w:bCs/>
        </w:rPr>
        <w:lastRenderedPageBreak/>
        <w:t>VERSWITCH Action</w:t>
      </w:r>
      <w:bookmarkEnd w:id="62"/>
    </w:p>
    <w:p w:rsidR="00A47B13" w:rsidRPr="004265AA" w:rsidRDefault="00A47B13" w:rsidP="00A47B13">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The </w:t>
      </w:r>
      <w:r w:rsidRPr="004265AA">
        <w:rPr>
          <w:rStyle w:val="Strong"/>
          <w:rFonts w:asciiTheme="majorHAnsi" w:hAnsiTheme="majorHAnsi" w:cstheme="majorHAnsi"/>
          <w:color w:val="000000" w:themeColor="text1"/>
        </w:rPr>
        <w:t>VERSWITCH</w:t>
      </w:r>
      <w:r w:rsidRPr="004265AA">
        <w:rPr>
          <w:rFonts w:asciiTheme="majorHAnsi" w:hAnsiTheme="majorHAnsi" w:cstheme="majorHAnsi"/>
          <w:color w:val="000000" w:themeColor="text1"/>
        </w:rPr>
        <w:t xml:space="preserve"> action in </w:t>
      </w:r>
      <w:r w:rsidRPr="004265AA">
        <w:rPr>
          <w:rStyle w:val="Strong"/>
          <w:rFonts w:asciiTheme="majorHAnsi" w:hAnsiTheme="majorHAnsi" w:cstheme="majorHAnsi"/>
          <w:color w:val="000000" w:themeColor="text1"/>
        </w:rPr>
        <w:t>Debo</w:t>
      </w:r>
      <w:r w:rsidRPr="004265AA">
        <w:rPr>
          <w:rFonts w:asciiTheme="majorHAnsi" w:hAnsiTheme="majorHAnsi" w:cstheme="majorHAnsi"/>
          <w:color w:val="000000" w:themeColor="text1"/>
        </w:rPr>
        <w:t xml:space="preserve"> allows you to </w:t>
      </w:r>
      <w:r w:rsidRPr="004265AA">
        <w:rPr>
          <w:rStyle w:val="Strong"/>
          <w:rFonts w:asciiTheme="majorHAnsi" w:hAnsiTheme="majorHAnsi" w:cstheme="majorHAnsi"/>
          <w:color w:val="000000" w:themeColor="text1"/>
        </w:rPr>
        <w:t>uninstall the currently installed version</w:t>
      </w:r>
      <w:r w:rsidRPr="004265AA">
        <w:rPr>
          <w:rFonts w:asciiTheme="majorHAnsi" w:hAnsiTheme="majorHAnsi" w:cstheme="majorHAnsi"/>
          <w:color w:val="000000" w:themeColor="text1"/>
        </w:rPr>
        <w:t xml:space="preserve"> of a component and replace it with a </w:t>
      </w:r>
      <w:r w:rsidRPr="004265AA">
        <w:rPr>
          <w:rStyle w:val="Strong"/>
          <w:rFonts w:asciiTheme="majorHAnsi" w:hAnsiTheme="majorHAnsi" w:cstheme="majorHAnsi"/>
          <w:color w:val="000000" w:themeColor="text1"/>
        </w:rPr>
        <w:t>new specified version</w:t>
      </w:r>
      <w:r w:rsidRPr="004265AA">
        <w:rPr>
          <w:rFonts w:asciiTheme="majorHAnsi" w:hAnsiTheme="majorHAnsi" w:cstheme="majorHAnsi"/>
          <w:color w:val="000000" w:themeColor="text1"/>
        </w:rPr>
        <w:t>. This feature is ideal for upgrading, downgrading, or testing compatibility with different versions of Apache components.</w:t>
      </w:r>
    </w:p>
    <w:p w:rsidR="00A47B13" w:rsidRPr="004265AA" w:rsidRDefault="00A47B13" w:rsidP="00A47B13">
      <w:pPr>
        <w:pStyle w:val="NormalWeb"/>
        <w:rPr>
          <w:rFonts w:asciiTheme="majorHAnsi" w:hAnsiTheme="majorHAnsi" w:cstheme="majorHAnsi"/>
          <w:color w:val="000000" w:themeColor="text1"/>
        </w:rPr>
      </w:pPr>
      <w:r w:rsidRPr="004265AA">
        <w:rPr>
          <w:rFonts w:ascii="Segoe UI Symbol" w:hAnsi="Segoe UI Symbol" w:cs="Segoe UI Symbol"/>
          <w:color w:val="000000" w:themeColor="text1"/>
        </w:rPr>
        <w:t>🔢</w:t>
      </w:r>
      <w:r w:rsidRPr="004265AA">
        <w:rPr>
          <w:rFonts w:asciiTheme="majorHAnsi" w:hAnsiTheme="majorHAnsi" w:cstheme="majorHAnsi"/>
          <w:color w:val="000000" w:themeColor="text1"/>
        </w:rPr>
        <w:t xml:space="preserve"> </w:t>
      </w:r>
      <w:r w:rsidRPr="004265AA">
        <w:rPr>
          <w:rStyle w:val="Strong"/>
          <w:rFonts w:asciiTheme="majorHAnsi" w:hAnsiTheme="majorHAnsi" w:cstheme="majorHAnsi"/>
          <w:color w:val="000000" w:themeColor="text1"/>
        </w:rPr>
        <w:t>Important:</w:t>
      </w:r>
      <w:r w:rsidRPr="004265AA">
        <w:rPr>
          <w:rFonts w:asciiTheme="majorHAnsi" w:hAnsiTheme="majorHAnsi" w:cstheme="majorHAnsi"/>
          <w:color w:val="000000" w:themeColor="text1"/>
        </w:rPr>
        <w:t xml:space="preserve"> The list of supported versions for each component is documented in the </w:t>
      </w:r>
      <w:hyperlink w:anchor="version-supported" w:history="1">
        <w:r w:rsidRPr="004265AA">
          <w:rPr>
            <w:rStyle w:val="Hyperlink"/>
            <w:rFonts w:asciiTheme="majorHAnsi" w:hAnsiTheme="majorHAnsi" w:cstheme="majorHAnsi"/>
            <w:b/>
            <w:bCs/>
            <w:color w:val="000000" w:themeColor="text1"/>
            <w:u w:val="none"/>
          </w:rPr>
          <w:t>Version Supported</w:t>
        </w:r>
      </w:hyperlink>
      <w:r w:rsidRPr="004265AA">
        <w:rPr>
          <w:rFonts w:asciiTheme="majorHAnsi" w:hAnsiTheme="majorHAnsi" w:cstheme="majorHAnsi"/>
          <w:color w:val="000000" w:themeColor="text1"/>
        </w:rPr>
        <w:t xml:space="preserve"> section of this manual. Only those versions may be used with the </w:t>
      </w:r>
      <w:r w:rsidRPr="004265AA">
        <w:rPr>
          <w:rStyle w:val="HTMLCode"/>
          <w:rFonts w:asciiTheme="majorHAnsi" w:eastAsiaTheme="majorEastAsia" w:hAnsiTheme="majorHAnsi" w:cstheme="majorHAnsi"/>
          <w:color w:val="000000" w:themeColor="text1"/>
        </w:rPr>
        <w:t>--verswitch</w:t>
      </w:r>
      <w:r w:rsidRPr="004265AA">
        <w:rPr>
          <w:rFonts w:asciiTheme="majorHAnsi" w:hAnsiTheme="majorHAnsi" w:cstheme="majorHAnsi"/>
          <w:color w:val="000000" w:themeColor="text1"/>
        </w:rPr>
        <w:t xml:space="preserve"> action.</w:t>
      </w:r>
    </w:p>
    <w:p w:rsidR="00A47B13" w:rsidRPr="004265AA" w:rsidRDefault="00A47B13" w:rsidP="00A47B13">
      <w:pPr>
        <w:rPr>
          <w:rFonts w:asciiTheme="majorHAnsi" w:hAnsiTheme="majorHAnsi" w:cstheme="majorHAnsi"/>
          <w:color w:val="000000" w:themeColor="text1"/>
        </w:rPr>
      </w:pPr>
    </w:p>
    <w:p w:rsidR="00A47B13" w:rsidRPr="004265AA" w:rsidRDefault="00A47B13" w:rsidP="00A1240A">
      <w:pPr>
        <w:pStyle w:val="Heading2"/>
      </w:pPr>
      <w:bookmarkStart w:id="63" w:name="_Toc205192668"/>
      <w:r w:rsidRPr="004265AA">
        <w:t>Basic Usage</w:t>
      </w:r>
      <w:bookmarkEnd w:id="63"/>
    </w:p>
    <w:p w:rsidR="00A47B13" w:rsidRPr="004265AA" w:rsidRDefault="00A47B13" w:rsidP="00A47B13">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To switch the version of a component on the </w:t>
      </w:r>
      <w:r w:rsidRPr="004265AA">
        <w:rPr>
          <w:rStyle w:val="Strong"/>
          <w:rFonts w:asciiTheme="majorHAnsi" w:hAnsiTheme="majorHAnsi" w:cstheme="majorHAnsi"/>
          <w:color w:val="000000" w:themeColor="text1"/>
        </w:rPr>
        <w:t>local machine</w:t>
      </w:r>
      <w:r w:rsidRPr="004265AA">
        <w:rPr>
          <w:rFonts w:asciiTheme="majorHAnsi" w:hAnsiTheme="majorHAnsi" w:cstheme="majorHAnsi"/>
          <w:color w:val="000000" w:themeColor="text1"/>
        </w:rPr>
        <w:t>, use the following format:</w:t>
      </w:r>
    </w:p>
    <w:p w:rsidR="00814D16" w:rsidRPr="004265AA" w:rsidRDefault="00814D16" w:rsidP="00A47B13">
      <w:pPr>
        <w:pStyle w:val="HTMLPreformatted"/>
        <w:rPr>
          <w:rFonts w:asciiTheme="majorHAnsi" w:hAnsiTheme="majorHAnsi" w:cstheme="majorHAnsi"/>
          <w:color w:val="000000" w:themeColor="text1"/>
        </w:rPr>
      </w:pPr>
    </w:p>
    <w:p w:rsidR="00A47B13" w:rsidRPr="004265AA" w:rsidRDefault="00A47B13" w:rsidP="00A47B13">
      <w:pPr>
        <w:pStyle w:val="HTMLPreformatted"/>
        <w:rPr>
          <w:rStyle w:val="HTMLCode"/>
          <w:rFonts w:asciiTheme="majorHAnsi" w:eastAsiaTheme="majorEastAsia" w:hAnsiTheme="majorHAnsi" w:cstheme="majorHAnsi"/>
          <w:color w:val="000000" w:themeColor="text1"/>
        </w:rPr>
      </w:pPr>
      <w:r w:rsidRPr="004265AA">
        <w:rPr>
          <w:rStyle w:val="HTMLCode"/>
          <w:rFonts w:asciiTheme="majorHAnsi" w:eastAsiaTheme="majorEastAsia" w:hAnsiTheme="majorHAnsi" w:cstheme="majorHAnsi"/>
          <w:color w:val="000000" w:themeColor="text1"/>
        </w:rPr>
        <w:t>./debo --hdfs --verswitch=</w:t>
      </w:r>
      <w:r w:rsidRPr="004265AA">
        <w:rPr>
          <w:rStyle w:val="hljs-string"/>
          <w:rFonts w:asciiTheme="majorHAnsi" w:hAnsiTheme="majorHAnsi" w:cstheme="majorHAnsi"/>
          <w:color w:val="000000" w:themeColor="text1"/>
        </w:rPr>
        <w:t>"3.3.6"</w:t>
      </w:r>
    </w:p>
    <w:p w:rsidR="00A47B13" w:rsidRPr="004265AA" w:rsidRDefault="00A47B13" w:rsidP="00A47B13">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This command will:</w:t>
      </w:r>
    </w:p>
    <w:p w:rsidR="00A47B13" w:rsidRPr="004265AA" w:rsidRDefault="00A47B13" w:rsidP="001B4361">
      <w:pPr>
        <w:pStyle w:val="NormalWeb"/>
        <w:numPr>
          <w:ilvl w:val="0"/>
          <w:numId w:val="33"/>
        </w:numPr>
        <w:rPr>
          <w:rFonts w:asciiTheme="majorHAnsi" w:hAnsiTheme="majorHAnsi" w:cstheme="majorHAnsi"/>
          <w:color w:val="000000" w:themeColor="text1"/>
        </w:rPr>
      </w:pPr>
      <w:r w:rsidRPr="004265AA">
        <w:rPr>
          <w:rFonts w:asciiTheme="majorHAnsi" w:hAnsiTheme="majorHAnsi" w:cstheme="majorHAnsi"/>
          <w:color w:val="000000" w:themeColor="text1"/>
        </w:rPr>
        <w:t xml:space="preserve">Uninstall the currently installed </w:t>
      </w:r>
      <w:r w:rsidRPr="004265AA">
        <w:rPr>
          <w:rStyle w:val="Strong"/>
          <w:rFonts w:asciiTheme="majorHAnsi" w:hAnsiTheme="majorHAnsi" w:cstheme="majorHAnsi"/>
          <w:color w:val="000000" w:themeColor="text1"/>
        </w:rPr>
        <w:t>HDFS</w:t>
      </w:r>
      <w:r w:rsidRPr="004265AA">
        <w:rPr>
          <w:rFonts w:asciiTheme="majorHAnsi" w:hAnsiTheme="majorHAnsi" w:cstheme="majorHAnsi"/>
          <w:color w:val="000000" w:themeColor="text1"/>
        </w:rPr>
        <w:t xml:space="preserve"> version.</w:t>
      </w:r>
    </w:p>
    <w:p w:rsidR="00A47B13" w:rsidRPr="004265AA" w:rsidRDefault="00A47B13" w:rsidP="001B4361">
      <w:pPr>
        <w:pStyle w:val="NormalWeb"/>
        <w:numPr>
          <w:ilvl w:val="0"/>
          <w:numId w:val="33"/>
        </w:numPr>
        <w:rPr>
          <w:rFonts w:asciiTheme="majorHAnsi" w:hAnsiTheme="majorHAnsi" w:cstheme="majorHAnsi"/>
          <w:color w:val="000000" w:themeColor="text1"/>
        </w:rPr>
      </w:pPr>
      <w:r w:rsidRPr="004265AA">
        <w:rPr>
          <w:rFonts w:asciiTheme="majorHAnsi" w:hAnsiTheme="majorHAnsi" w:cstheme="majorHAnsi"/>
          <w:color w:val="000000" w:themeColor="text1"/>
        </w:rPr>
        <w:t xml:space="preserve">Download and install </w:t>
      </w:r>
      <w:r w:rsidRPr="004265AA">
        <w:rPr>
          <w:rStyle w:val="Strong"/>
          <w:rFonts w:asciiTheme="majorHAnsi" w:hAnsiTheme="majorHAnsi" w:cstheme="majorHAnsi"/>
          <w:color w:val="000000" w:themeColor="text1"/>
        </w:rPr>
        <w:t>version 3.3.6</w:t>
      </w:r>
      <w:r w:rsidRPr="004265AA">
        <w:rPr>
          <w:rFonts w:asciiTheme="majorHAnsi" w:hAnsiTheme="majorHAnsi" w:cstheme="majorHAnsi"/>
          <w:color w:val="000000" w:themeColor="text1"/>
        </w:rPr>
        <w:t xml:space="preserve"> of HDFS.</w:t>
      </w:r>
    </w:p>
    <w:p w:rsidR="00A47B13" w:rsidRPr="004265AA" w:rsidRDefault="00A47B13" w:rsidP="001B4361">
      <w:pPr>
        <w:pStyle w:val="NormalWeb"/>
        <w:numPr>
          <w:ilvl w:val="0"/>
          <w:numId w:val="33"/>
        </w:numPr>
        <w:rPr>
          <w:rFonts w:asciiTheme="majorHAnsi" w:hAnsiTheme="majorHAnsi" w:cstheme="majorHAnsi"/>
          <w:color w:val="000000" w:themeColor="text1"/>
        </w:rPr>
      </w:pPr>
      <w:r w:rsidRPr="004265AA">
        <w:rPr>
          <w:rFonts w:asciiTheme="majorHAnsi" w:hAnsiTheme="majorHAnsi" w:cstheme="majorHAnsi"/>
          <w:color w:val="000000" w:themeColor="text1"/>
        </w:rPr>
        <w:t xml:space="preserve">Automatically apply Debo’s </w:t>
      </w:r>
      <w:r w:rsidRPr="004265AA">
        <w:rPr>
          <w:rStyle w:val="Strong"/>
          <w:rFonts w:asciiTheme="majorHAnsi" w:hAnsiTheme="majorHAnsi" w:cstheme="majorHAnsi"/>
          <w:color w:val="000000" w:themeColor="text1"/>
        </w:rPr>
        <w:t>default configuration settings</w:t>
      </w:r>
      <w:r w:rsidRPr="004265AA">
        <w:rPr>
          <w:rFonts w:asciiTheme="majorHAnsi" w:hAnsiTheme="majorHAnsi" w:cstheme="majorHAnsi"/>
          <w:color w:val="000000" w:themeColor="text1"/>
        </w:rPr>
        <w:t xml:space="preserve"> for that version.</w:t>
      </w:r>
    </w:p>
    <w:p w:rsidR="00A47B13" w:rsidRPr="004265AA" w:rsidRDefault="00A47B13" w:rsidP="00A47B13">
      <w:pPr>
        <w:pStyle w:val="NormalWeb"/>
        <w:rPr>
          <w:rFonts w:asciiTheme="majorHAnsi" w:hAnsiTheme="majorHAnsi" w:cstheme="majorHAnsi"/>
          <w:color w:val="000000" w:themeColor="text1"/>
        </w:rPr>
      </w:pPr>
      <w:r w:rsidRPr="004265AA">
        <w:rPr>
          <w:rFonts w:ascii="Segoe UI Symbol" w:hAnsi="Segoe UI Symbol" w:cs="Segoe UI Symbol"/>
          <w:color w:val="000000" w:themeColor="text1"/>
        </w:rPr>
        <w:t>⚠️</w:t>
      </w:r>
      <w:r w:rsidRPr="004265AA">
        <w:rPr>
          <w:rFonts w:asciiTheme="majorHAnsi" w:hAnsiTheme="majorHAnsi" w:cstheme="majorHAnsi"/>
          <w:color w:val="000000" w:themeColor="text1"/>
        </w:rPr>
        <w:t xml:space="preserve"> </w:t>
      </w:r>
      <w:r w:rsidRPr="004265AA">
        <w:rPr>
          <w:rStyle w:val="Strong"/>
          <w:rFonts w:asciiTheme="majorHAnsi" w:hAnsiTheme="majorHAnsi" w:cstheme="majorHAnsi"/>
          <w:color w:val="000000" w:themeColor="text1"/>
        </w:rPr>
        <w:t>Note:</w:t>
      </w:r>
      <w:r w:rsidRPr="004265AA">
        <w:rPr>
          <w:rFonts w:asciiTheme="majorHAnsi" w:hAnsiTheme="majorHAnsi" w:cstheme="majorHAnsi"/>
          <w:color w:val="000000" w:themeColor="text1"/>
        </w:rPr>
        <w:t xml:space="preserve"> Any custom configuration from the previous version will be lost unless backed up and reapplied manually.</w:t>
      </w:r>
    </w:p>
    <w:p w:rsidR="00A47B13" w:rsidRPr="004265AA" w:rsidRDefault="00A47B13" w:rsidP="00A47B13">
      <w:pPr>
        <w:rPr>
          <w:rFonts w:asciiTheme="majorHAnsi" w:hAnsiTheme="majorHAnsi" w:cstheme="majorHAnsi"/>
          <w:color w:val="000000" w:themeColor="text1"/>
        </w:rPr>
      </w:pPr>
    </w:p>
    <w:p w:rsidR="00A47B13" w:rsidRPr="004265AA" w:rsidRDefault="00A47B13" w:rsidP="00237455">
      <w:pPr>
        <w:pStyle w:val="Heading2"/>
      </w:pPr>
      <w:bookmarkStart w:id="64" w:name="_Toc205192669"/>
      <w:r w:rsidRPr="004265AA">
        <w:t>Remote Version Switching</w:t>
      </w:r>
      <w:bookmarkEnd w:id="64"/>
    </w:p>
    <w:p w:rsidR="00A47B13" w:rsidRPr="004265AA" w:rsidRDefault="00A47B13" w:rsidP="00A47B13">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To switch a component's version on a </w:t>
      </w:r>
      <w:r w:rsidRPr="004265AA">
        <w:rPr>
          <w:rStyle w:val="Strong"/>
          <w:rFonts w:asciiTheme="majorHAnsi" w:hAnsiTheme="majorHAnsi" w:cstheme="majorHAnsi"/>
          <w:color w:val="000000" w:themeColor="text1"/>
        </w:rPr>
        <w:t>remote machine</w:t>
      </w:r>
      <w:r w:rsidRPr="004265AA">
        <w:rPr>
          <w:rFonts w:asciiTheme="majorHAnsi" w:hAnsiTheme="majorHAnsi" w:cstheme="majorHAnsi"/>
          <w:color w:val="000000" w:themeColor="text1"/>
        </w:rPr>
        <w:t>, ensure:</w:t>
      </w:r>
    </w:p>
    <w:p w:rsidR="00A47B13" w:rsidRPr="004265AA" w:rsidRDefault="00A47B13" w:rsidP="001B4361">
      <w:pPr>
        <w:pStyle w:val="NormalWeb"/>
        <w:numPr>
          <w:ilvl w:val="0"/>
          <w:numId w:val="34"/>
        </w:num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Debo Agent</w:t>
      </w:r>
      <w:r w:rsidRPr="004265AA">
        <w:rPr>
          <w:rFonts w:asciiTheme="majorHAnsi" w:hAnsiTheme="majorHAnsi" w:cstheme="majorHAnsi"/>
          <w:color w:val="000000" w:themeColor="text1"/>
        </w:rPr>
        <w:t xml:space="preserve"> is installed and actively running.</w:t>
      </w:r>
    </w:p>
    <w:p w:rsidR="00A47B13" w:rsidRPr="004265AA" w:rsidRDefault="00A47B13" w:rsidP="001B4361">
      <w:pPr>
        <w:pStyle w:val="NormalWeb"/>
        <w:numPr>
          <w:ilvl w:val="0"/>
          <w:numId w:val="34"/>
        </w:numPr>
        <w:rPr>
          <w:rFonts w:asciiTheme="majorHAnsi" w:hAnsiTheme="majorHAnsi" w:cstheme="majorHAnsi"/>
          <w:color w:val="000000" w:themeColor="text1"/>
        </w:rPr>
      </w:pPr>
      <w:r w:rsidRPr="004265AA">
        <w:rPr>
          <w:rFonts w:asciiTheme="majorHAnsi" w:hAnsiTheme="majorHAnsi" w:cstheme="majorHAnsi"/>
          <w:color w:val="000000" w:themeColor="text1"/>
        </w:rPr>
        <w:t xml:space="preserve">The agent is listening on the default port </w:t>
      </w:r>
      <w:r w:rsidRPr="004265AA">
        <w:rPr>
          <w:rStyle w:val="Strong"/>
          <w:rFonts w:asciiTheme="majorHAnsi" w:hAnsiTheme="majorHAnsi" w:cstheme="majorHAnsi"/>
          <w:color w:val="000000" w:themeColor="text1"/>
        </w:rPr>
        <w:t>1221</w:t>
      </w:r>
      <w:r w:rsidRPr="004265AA">
        <w:rPr>
          <w:rFonts w:asciiTheme="majorHAnsi" w:hAnsiTheme="majorHAnsi" w:cstheme="majorHAnsi"/>
          <w:color w:val="000000" w:themeColor="text1"/>
        </w:rPr>
        <w:t>.</w:t>
      </w:r>
    </w:p>
    <w:p w:rsidR="00A47B13" w:rsidRPr="004265AA" w:rsidRDefault="00A47B13" w:rsidP="00A47B13">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Command example:</w:t>
      </w:r>
    </w:p>
    <w:p w:rsidR="00A47B13" w:rsidRPr="004265AA" w:rsidRDefault="00A47B13" w:rsidP="00A47B13">
      <w:pPr>
        <w:pStyle w:val="HTMLPreformatted"/>
        <w:rPr>
          <w:rStyle w:val="HTMLCode"/>
          <w:rFonts w:asciiTheme="majorHAnsi" w:eastAsiaTheme="majorEastAsia" w:hAnsiTheme="majorHAnsi" w:cstheme="majorHAnsi"/>
          <w:color w:val="000000" w:themeColor="text1"/>
        </w:rPr>
      </w:pPr>
      <w:r w:rsidRPr="004265AA">
        <w:rPr>
          <w:rStyle w:val="HTMLCode"/>
          <w:rFonts w:asciiTheme="majorHAnsi" w:eastAsiaTheme="majorEastAsia" w:hAnsiTheme="majorHAnsi" w:cstheme="majorHAnsi"/>
          <w:color w:val="000000" w:themeColor="text1"/>
        </w:rPr>
        <w:t>./debo --spark --verswitch=</w:t>
      </w:r>
      <w:r w:rsidRPr="004265AA">
        <w:rPr>
          <w:rStyle w:val="hljs-string"/>
          <w:rFonts w:asciiTheme="majorHAnsi" w:hAnsiTheme="majorHAnsi" w:cstheme="majorHAnsi"/>
          <w:color w:val="000000" w:themeColor="text1"/>
        </w:rPr>
        <w:t>"3.5.0"</w:t>
      </w:r>
      <w:r w:rsidRPr="004265AA">
        <w:rPr>
          <w:rStyle w:val="HTMLCode"/>
          <w:rFonts w:asciiTheme="majorHAnsi" w:eastAsiaTheme="majorEastAsia" w:hAnsiTheme="majorHAnsi" w:cstheme="majorHAnsi"/>
          <w:color w:val="000000" w:themeColor="text1"/>
        </w:rPr>
        <w:t xml:space="preserve"> --host=</w:t>
      </w:r>
      <w:r w:rsidRPr="004265AA">
        <w:rPr>
          <w:rStyle w:val="hljs-string"/>
          <w:rFonts w:asciiTheme="majorHAnsi" w:hAnsiTheme="majorHAnsi" w:cstheme="majorHAnsi"/>
          <w:color w:val="000000" w:themeColor="text1"/>
        </w:rPr>
        <w:t>"remote-host"</w:t>
      </w:r>
      <w:r w:rsidRPr="004265AA">
        <w:rPr>
          <w:rStyle w:val="HTMLCode"/>
          <w:rFonts w:asciiTheme="majorHAnsi" w:eastAsiaTheme="majorEastAsia" w:hAnsiTheme="majorHAnsi" w:cstheme="majorHAnsi"/>
          <w:color w:val="000000" w:themeColor="text1"/>
        </w:rPr>
        <w:t xml:space="preserve"> --port=</w:t>
      </w:r>
      <w:r w:rsidRPr="004265AA">
        <w:rPr>
          <w:rStyle w:val="hljs-string"/>
          <w:rFonts w:asciiTheme="majorHAnsi" w:hAnsiTheme="majorHAnsi" w:cstheme="majorHAnsi"/>
          <w:color w:val="000000" w:themeColor="text1"/>
        </w:rPr>
        <w:t>"1221"</w:t>
      </w:r>
    </w:p>
    <w:p w:rsidR="00A47B13" w:rsidRPr="004265AA" w:rsidRDefault="00A47B13" w:rsidP="00A47B13">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 xml:space="preserve">This will replace the current </w:t>
      </w:r>
      <w:r w:rsidRPr="004265AA">
        <w:rPr>
          <w:rStyle w:val="Strong"/>
          <w:rFonts w:asciiTheme="majorHAnsi" w:hAnsiTheme="majorHAnsi" w:cstheme="majorHAnsi"/>
          <w:color w:val="000000" w:themeColor="text1"/>
        </w:rPr>
        <w:t>Spark</w:t>
      </w:r>
      <w:r w:rsidRPr="004265AA">
        <w:rPr>
          <w:rFonts w:asciiTheme="majorHAnsi" w:hAnsiTheme="majorHAnsi" w:cstheme="majorHAnsi"/>
          <w:color w:val="000000" w:themeColor="text1"/>
        </w:rPr>
        <w:t xml:space="preserve"> installation with </w:t>
      </w:r>
      <w:r w:rsidRPr="004265AA">
        <w:rPr>
          <w:rStyle w:val="Strong"/>
          <w:rFonts w:asciiTheme="majorHAnsi" w:hAnsiTheme="majorHAnsi" w:cstheme="majorHAnsi"/>
          <w:color w:val="000000" w:themeColor="text1"/>
        </w:rPr>
        <w:t>version 3.5.0</w:t>
      </w:r>
      <w:r w:rsidRPr="004265AA">
        <w:rPr>
          <w:rFonts w:asciiTheme="majorHAnsi" w:hAnsiTheme="majorHAnsi" w:cstheme="majorHAnsi"/>
          <w:color w:val="000000" w:themeColor="text1"/>
        </w:rPr>
        <w:t xml:space="preserve"> on the remote host, and configure it using Debo’s default templates.</w:t>
      </w:r>
    </w:p>
    <w:p w:rsidR="00A47B13" w:rsidRPr="004265AA" w:rsidRDefault="00A47B13" w:rsidP="00A47B13">
      <w:pPr>
        <w:rPr>
          <w:rFonts w:asciiTheme="majorHAnsi" w:hAnsiTheme="majorHAnsi" w:cstheme="majorHAnsi"/>
          <w:color w:val="000000" w:themeColor="text1"/>
        </w:rPr>
      </w:pPr>
    </w:p>
    <w:p w:rsidR="00A47B13" w:rsidRPr="004265AA" w:rsidRDefault="00A47B13" w:rsidP="00A47B13">
      <w:pPr>
        <w:pStyle w:val="Heading4"/>
        <w:rPr>
          <w:rFonts w:cstheme="majorHAnsi"/>
          <w:i w:val="0"/>
          <w:color w:val="000000" w:themeColor="text1"/>
        </w:rPr>
      </w:pPr>
      <w:r w:rsidRPr="004265AA">
        <w:rPr>
          <w:rFonts w:ascii="Segoe UI Symbol" w:hAnsi="Segoe UI Symbol" w:cs="Segoe UI Symbol"/>
          <w:i w:val="0"/>
          <w:color w:val="000000" w:themeColor="text1"/>
        </w:rPr>
        <w:t>🚫</w:t>
      </w:r>
      <w:r w:rsidRPr="004265AA">
        <w:rPr>
          <w:rFonts w:cstheme="majorHAnsi"/>
          <w:i w:val="0"/>
          <w:color w:val="000000" w:themeColor="text1"/>
        </w:rPr>
        <w:t xml:space="preserve"> Not Supported with Dependencies or --all</w:t>
      </w:r>
    </w:p>
    <w:p w:rsidR="00A47B13" w:rsidRPr="004265AA" w:rsidRDefault="00A47B13" w:rsidP="00A47B13">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The </w:t>
      </w:r>
      <w:r w:rsidRPr="004265AA">
        <w:rPr>
          <w:rStyle w:val="HTMLCode"/>
          <w:rFonts w:asciiTheme="majorHAnsi" w:eastAsiaTheme="majorEastAsia" w:hAnsiTheme="majorHAnsi" w:cstheme="majorHAnsi"/>
          <w:color w:val="000000" w:themeColor="text1"/>
        </w:rPr>
        <w:t>--verswitch</w:t>
      </w:r>
      <w:r w:rsidRPr="004265AA">
        <w:rPr>
          <w:rFonts w:asciiTheme="majorHAnsi" w:hAnsiTheme="majorHAnsi" w:cstheme="majorHAnsi"/>
          <w:color w:val="000000" w:themeColor="text1"/>
        </w:rPr>
        <w:t xml:space="preserve"> action:</w:t>
      </w:r>
    </w:p>
    <w:p w:rsidR="00A47B13" w:rsidRPr="004265AA" w:rsidRDefault="00A47B13" w:rsidP="001B4361">
      <w:pPr>
        <w:pStyle w:val="NormalWeb"/>
        <w:numPr>
          <w:ilvl w:val="0"/>
          <w:numId w:val="35"/>
        </w:numPr>
        <w:rPr>
          <w:rFonts w:asciiTheme="majorHAnsi" w:hAnsiTheme="majorHAnsi" w:cstheme="majorHAnsi"/>
          <w:color w:val="000000" w:themeColor="text1"/>
        </w:rPr>
      </w:pPr>
      <w:r w:rsidRPr="004265AA">
        <w:rPr>
          <w:rFonts w:asciiTheme="majorHAnsi" w:hAnsiTheme="majorHAnsi" w:cstheme="majorHAnsi"/>
          <w:color w:val="000000" w:themeColor="text1"/>
        </w:rPr>
        <w:t xml:space="preserve">Must be used </w:t>
      </w:r>
      <w:r w:rsidRPr="004265AA">
        <w:rPr>
          <w:rStyle w:val="Strong"/>
          <w:rFonts w:asciiTheme="majorHAnsi" w:hAnsiTheme="majorHAnsi" w:cstheme="majorHAnsi"/>
          <w:color w:val="000000" w:themeColor="text1"/>
        </w:rPr>
        <w:t>only on individual components</w:t>
      </w:r>
      <w:r w:rsidRPr="004265AA">
        <w:rPr>
          <w:rFonts w:asciiTheme="majorHAnsi" w:hAnsiTheme="majorHAnsi" w:cstheme="majorHAnsi"/>
          <w:color w:val="000000" w:themeColor="text1"/>
        </w:rPr>
        <w:t>.</w:t>
      </w:r>
    </w:p>
    <w:p w:rsidR="00A47B13" w:rsidRPr="004265AA" w:rsidRDefault="00A47B13" w:rsidP="001B4361">
      <w:pPr>
        <w:pStyle w:val="NormalWeb"/>
        <w:numPr>
          <w:ilvl w:val="0"/>
          <w:numId w:val="35"/>
        </w:num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Cannot</w:t>
      </w:r>
      <w:r w:rsidRPr="004265AA">
        <w:rPr>
          <w:rFonts w:asciiTheme="majorHAnsi" w:hAnsiTheme="majorHAnsi" w:cstheme="majorHAnsi"/>
          <w:color w:val="000000" w:themeColor="text1"/>
        </w:rPr>
        <w:t xml:space="preserve"> be combined with </w:t>
      </w:r>
      <w:r w:rsidRPr="004265AA">
        <w:rPr>
          <w:rStyle w:val="HTMLCode"/>
          <w:rFonts w:asciiTheme="majorHAnsi" w:eastAsiaTheme="majorEastAsia" w:hAnsiTheme="majorHAnsi" w:cstheme="majorHAnsi"/>
          <w:color w:val="000000" w:themeColor="text1"/>
        </w:rPr>
        <w:t>--all</w:t>
      </w:r>
      <w:r w:rsidRPr="004265AA">
        <w:rPr>
          <w:rFonts w:asciiTheme="majorHAnsi" w:hAnsiTheme="majorHAnsi" w:cstheme="majorHAnsi"/>
          <w:color w:val="000000" w:themeColor="text1"/>
        </w:rPr>
        <w:t xml:space="preserve"> or </w:t>
      </w:r>
      <w:r w:rsidRPr="004265AA">
        <w:rPr>
          <w:rStyle w:val="HTMLCode"/>
          <w:rFonts w:asciiTheme="majorHAnsi" w:eastAsiaTheme="majorEastAsia" w:hAnsiTheme="majorHAnsi" w:cstheme="majorHAnsi"/>
          <w:color w:val="000000" w:themeColor="text1"/>
        </w:rPr>
        <w:t>--with-dependency</w:t>
      </w:r>
      <w:r w:rsidRPr="004265AA">
        <w:rPr>
          <w:rFonts w:asciiTheme="majorHAnsi" w:hAnsiTheme="majorHAnsi" w:cstheme="majorHAnsi"/>
          <w:color w:val="000000" w:themeColor="text1"/>
        </w:rPr>
        <w:t>.</w:t>
      </w:r>
    </w:p>
    <w:p w:rsidR="00A47B13" w:rsidRPr="004265AA" w:rsidRDefault="00A47B13" w:rsidP="00A47B13">
      <w:pPr>
        <w:rPr>
          <w:rFonts w:asciiTheme="majorHAnsi" w:hAnsiTheme="majorHAnsi" w:cstheme="majorHAnsi"/>
          <w:color w:val="000000" w:themeColor="text1"/>
        </w:rPr>
      </w:pPr>
    </w:p>
    <w:p w:rsidR="00A47B13" w:rsidRPr="004265AA" w:rsidRDefault="00A47B13" w:rsidP="00A47B13">
      <w:pPr>
        <w:pStyle w:val="NormalWeb"/>
        <w:rPr>
          <w:rFonts w:asciiTheme="majorHAnsi" w:hAnsiTheme="majorHAnsi" w:cstheme="majorHAnsi"/>
          <w:color w:val="000000" w:themeColor="text1"/>
        </w:rPr>
      </w:pPr>
      <w:r w:rsidRPr="004265AA">
        <w:rPr>
          <w:rFonts w:ascii="Segoe UI Symbol" w:hAnsi="Segoe UI Symbol" w:cs="Segoe UI Symbol"/>
          <w:color w:val="000000" w:themeColor="text1"/>
        </w:rPr>
        <w:t>📝</w:t>
      </w:r>
      <w:r w:rsidRPr="004265AA">
        <w:rPr>
          <w:rFonts w:asciiTheme="majorHAnsi" w:hAnsiTheme="majorHAnsi" w:cstheme="majorHAnsi"/>
          <w:color w:val="000000" w:themeColor="text1"/>
        </w:rPr>
        <w:t xml:space="preserve"> </w:t>
      </w:r>
      <w:r w:rsidRPr="004265AA">
        <w:rPr>
          <w:rStyle w:val="Strong"/>
          <w:rFonts w:asciiTheme="majorHAnsi" w:hAnsiTheme="majorHAnsi" w:cstheme="majorHAnsi"/>
          <w:color w:val="000000" w:themeColor="text1"/>
        </w:rPr>
        <w:t>Tip:</w:t>
      </w:r>
      <w:r w:rsidRPr="004265AA">
        <w:rPr>
          <w:rFonts w:asciiTheme="majorHAnsi" w:hAnsiTheme="majorHAnsi" w:cstheme="majorHAnsi"/>
          <w:color w:val="000000" w:themeColor="text1"/>
        </w:rPr>
        <w:t xml:space="preserve"> After switching versions, you can use the </w:t>
      </w:r>
      <w:r w:rsidRPr="004265AA">
        <w:rPr>
          <w:rStyle w:val="HTMLCode"/>
          <w:rFonts w:asciiTheme="majorHAnsi" w:eastAsiaTheme="majorEastAsia" w:hAnsiTheme="majorHAnsi" w:cstheme="majorHAnsi"/>
          <w:color w:val="000000" w:themeColor="text1"/>
        </w:rPr>
        <w:t>--configure</w:t>
      </w:r>
      <w:r w:rsidRPr="004265AA">
        <w:rPr>
          <w:rFonts w:asciiTheme="majorHAnsi" w:hAnsiTheme="majorHAnsi" w:cstheme="majorHAnsi"/>
          <w:color w:val="000000" w:themeColor="text1"/>
        </w:rPr>
        <w:t xml:space="preserve"> action to apply any necessary custom parameters. For a full list of available configuration keys, refer to the </w:t>
      </w:r>
      <w:r w:rsidRPr="004265AA">
        <w:rPr>
          <w:rStyle w:val="Strong"/>
          <w:rFonts w:asciiTheme="majorHAnsi" w:hAnsiTheme="majorHAnsi" w:cstheme="majorHAnsi"/>
          <w:color w:val="000000" w:themeColor="text1"/>
        </w:rPr>
        <w:t>Appendix</w:t>
      </w:r>
      <w:r w:rsidRPr="004265AA">
        <w:rPr>
          <w:rFonts w:asciiTheme="majorHAnsi" w:hAnsiTheme="majorHAnsi" w:cstheme="majorHAnsi"/>
          <w:color w:val="000000" w:themeColor="text1"/>
        </w:rPr>
        <w:t xml:space="preserve"> section of this manual.</w:t>
      </w:r>
    </w:p>
    <w:p w:rsidR="00A47B13" w:rsidRPr="004265AA" w:rsidRDefault="00A47B13" w:rsidP="0026352A">
      <w:pPr>
        <w:pStyle w:val="NormalWeb"/>
        <w:rPr>
          <w:rFonts w:asciiTheme="majorHAnsi" w:hAnsiTheme="majorHAnsi" w:cstheme="majorHAnsi"/>
          <w:color w:val="000000" w:themeColor="text1"/>
        </w:rPr>
      </w:pPr>
    </w:p>
    <w:p w:rsidR="0071627D" w:rsidRPr="004265AA" w:rsidRDefault="0071627D" w:rsidP="00526D51">
      <w:pPr>
        <w:shd w:val="clear" w:color="auto" w:fill="FFFFFF"/>
        <w:spacing w:before="206" w:after="206" w:line="429" w:lineRule="atLeast"/>
        <w:rPr>
          <w:rFonts w:asciiTheme="majorHAnsi" w:eastAsia="Times New Roman" w:hAnsiTheme="majorHAnsi" w:cstheme="majorHAnsi"/>
          <w:color w:val="000000" w:themeColor="text1"/>
          <w:sz w:val="24"/>
          <w:szCs w:val="24"/>
        </w:rPr>
      </w:pPr>
    </w:p>
    <w:p w:rsidR="00BE1C0C" w:rsidRPr="004265AA" w:rsidRDefault="00BE1C0C" w:rsidP="00526D51">
      <w:pPr>
        <w:shd w:val="clear" w:color="auto" w:fill="FFFFFF"/>
        <w:spacing w:before="206" w:after="206" w:line="429" w:lineRule="atLeast"/>
        <w:rPr>
          <w:rFonts w:asciiTheme="majorHAnsi" w:eastAsia="Times New Roman" w:hAnsiTheme="majorHAnsi" w:cstheme="majorHAnsi"/>
          <w:color w:val="000000" w:themeColor="text1"/>
          <w:sz w:val="24"/>
          <w:szCs w:val="24"/>
        </w:rPr>
      </w:pPr>
    </w:p>
    <w:p w:rsidR="00BE1C0C" w:rsidRPr="004265AA" w:rsidRDefault="00BE1C0C" w:rsidP="00526D51">
      <w:pPr>
        <w:shd w:val="clear" w:color="auto" w:fill="FFFFFF"/>
        <w:spacing w:before="206" w:after="206" w:line="429" w:lineRule="atLeast"/>
        <w:rPr>
          <w:rFonts w:asciiTheme="majorHAnsi" w:eastAsia="Times New Roman" w:hAnsiTheme="majorHAnsi" w:cstheme="majorHAnsi"/>
          <w:color w:val="000000" w:themeColor="text1"/>
          <w:sz w:val="24"/>
          <w:szCs w:val="24"/>
        </w:rPr>
      </w:pPr>
    </w:p>
    <w:p w:rsidR="00BE1C0C" w:rsidRPr="004265AA" w:rsidRDefault="00BE1C0C" w:rsidP="00526D51">
      <w:pPr>
        <w:shd w:val="clear" w:color="auto" w:fill="FFFFFF"/>
        <w:spacing w:before="206" w:after="206" w:line="429" w:lineRule="atLeast"/>
        <w:rPr>
          <w:rFonts w:asciiTheme="majorHAnsi" w:eastAsia="Times New Roman" w:hAnsiTheme="majorHAnsi" w:cstheme="majorHAnsi"/>
          <w:color w:val="000000" w:themeColor="text1"/>
          <w:sz w:val="24"/>
          <w:szCs w:val="24"/>
        </w:rPr>
      </w:pPr>
    </w:p>
    <w:p w:rsidR="00BE1C0C" w:rsidRPr="004265AA" w:rsidRDefault="00BE1C0C" w:rsidP="00526D51">
      <w:pPr>
        <w:shd w:val="clear" w:color="auto" w:fill="FFFFFF"/>
        <w:spacing w:before="206" w:after="206" w:line="429" w:lineRule="atLeast"/>
        <w:rPr>
          <w:rFonts w:asciiTheme="majorHAnsi" w:eastAsia="Times New Roman" w:hAnsiTheme="majorHAnsi" w:cstheme="majorHAnsi"/>
          <w:color w:val="000000" w:themeColor="text1"/>
          <w:sz w:val="24"/>
          <w:szCs w:val="24"/>
        </w:rPr>
      </w:pPr>
    </w:p>
    <w:p w:rsidR="00BE1C0C" w:rsidRPr="004265AA" w:rsidRDefault="00BE1C0C" w:rsidP="00526D51">
      <w:pPr>
        <w:shd w:val="clear" w:color="auto" w:fill="FFFFFF"/>
        <w:spacing w:before="206" w:after="206" w:line="429" w:lineRule="atLeast"/>
        <w:rPr>
          <w:rFonts w:asciiTheme="majorHAnsi" w:eastAsia="Times New Roman" w:hAnsiTheme="majorHAnsi" w:cstheme="majorHAnsi"/>
          <w:color w:val="000000" w:themeColor="text1"/>
          <w:sz w:val="24"/>
          <w:szCs w:val="24"/>
        </w:rPr>
      </w:pPr>
    </w:p>
    <w:p w:rsidR="00BE1C0C" w:rsidRPr="004265AA" w:rsidRDefault="00BE1C0C" w:rsidP="00526D51">
      <w:pPr>
        <w:shd w:val="clear" w:color="auto" w:fill="FFFFFF"/>
        <w:spacing w:before="206" w:after="206" w:line="429" w:lineRule="atLeast"/>
        <w:rPr>
          <w:rFonts w:asciiTheme="majorHAnsi" w:eastAsia="Times New Roman" w:hAnsiTheme="majorHAnsi" w:cstheme="majorHAnsi"/>
          <w:color w:val="000000" w:themeColor="text1"/>
          <w:sz w:val="24"/>
          <w:szCs w:val="24"/>
        </w:rPr>
      </w:pPr>
    </w:p>
    <w:p w:rsidR="00BE1C0C" w:rsidRPr="004265AA" w:rsidRDefault="00BE1C0C" w:rsidP="00526D51">
      <w:pPr>
        <w:shd w:val="clear" w:color="auto" w:fill="FFFFFF"/>
        <w:spacing w:before="206" w:after="206" w:line="429" w:lineRule="atLeast"/>
        <w:rPr>
          <w:rFonts w:asciiTheme="majorHAnsi" w:eastAsia="Times New Roman" w:hAnsiTheme="majorHAnsi" w:cstheme="majorHAnsi"/>
          <w:color w:val="000000" w:themeColor="text1"/>
          <w:sz w:val="24"/>
          <w:szCs w:val="24"/>
        </w:rPr>
      </w:pPr>
    </w:p>
    <w:p w:rsidR="00BE1C0C" w:rsidRPr="004265AA" w:rsidRDefault="00BE1C0C" w:rsidP="00526D51">
      <w:pPr>
        <w:shd w:val="clear" w:color="auto" w:fill="FFFFFF"/>
        <w:spacing w:before="206" w:after="206" w:line="429" w:lineRule="atLeast"/>
        <w:rPr>
          <w:rFonts w:asciiTheme="majorHAnsi" w:eastAsia="Times New Roman" w:hAnsiTheme="majorHAnsi" w:cstheme="majorHAnsi"/>
          <w:color w:val="000000" w:themeColor="text1"/>
          <w:sz w:val="24"/>
          <w:szCs w:val="24"/>
        </w:rPr>
      </w:pPr>
    </w:p>
    <w:p w:rsidR="00BE1C0C" w:rsidRPr="004265AA" w:rsidRDefault="00BE1C0C" w:rsidP="00526D51">
      <w:pPr>
        <w:shd w:val="clear" w:color="auto" w:fill="FFFFFF"/>
        <w:spacing w:before="206" w:after="206" w:line="429" w:lineRule="atLeast"/>
        <w:rPr>
          <w:rFonts w:asciiTheme="majorHAnsi" w:eastAsia="Times New Roman" w:hAnsiTheme="majorHAnsi" w:cstheme="majorHAnsi"/>
          <w:color w:val="000000" w:themeColor="text1"/>
          <w:sz w:val="24"/>
          <w:szCs w:val="24"/>
        </w:rPr>
      </w:pPr>
    </w:p>
    <w:p w:rsidR="00BE1C0C" w:rsidRPr="004265AA" w:rsidRDefault="00BE1C0C" w:rsidP="00526D51">
      <w:pPr>
        <w:shd w:val="clear" w:color="auto" w:fill="FFFFFF"/>
        <w:spacing w:before="206" w:after="206" w:line="429" w:lineRule="atLeast"/>
        <w:rPr>
          <w:rFonts w:asciiTheme="majorHAnsi" w:eastAsia="Times New Roman" w:hAnsiTheme="majorHAnsi" w:cstheme="majorHAnsi"/>
          <w:color w:val="000000" w:themeColor="text1"/>
          <w:sz w:val="24"/>
          <w:szCs w:val="24"/>
        </w:rPr>
      </w:pPr>
    </w:p>
    <w:p w:rsidR="00BE1C0C" w:rsidRPr="004265AA" w:rsidRDefault="00BE1C0C" w:rsidP="00820D13">
      <w:pPr>
        <w:pStyle w:val="Heading1"/>
      </w:pPr>
      <w:bookmarkStart w:id="65" w:name="_Toc205192670"/>
      <w:r w:rsidRPr="004265AA">
        <w:rPr>
          <w:rStyle w:val="Strong"/>
          <w:rFonts w:cstheme="majorHAnsi"/>
          <w:b/>
          <w:bCs/>
          <w:color w:val="000000" w:themeColor="text1"/>
          <w:szCs w:val="44"/>
        </w:rPr>
        <w:lastRenderedPageBreak/>
        <w:t>UNINSTALL Action</w:t>
      </w:r>
      <w:bookmarkEnd w:id="65"/>
    </w:p>
    <w:p w:rsidR="00BE1C0C" w:rsidRPr="004265AA" w:rsidRDefault="00BE1C0C" w:rsidP="00BE1C0C">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The </w:t>
      </w:r>
      <w:r w:rsidRPr="004265AA">
        <w:rPr>
          <w:rStyle w:val="Strong"/>
          <w:rFonts w:asciiTheme="majorHAnsi" w:hAnsiTheme="majorHAnsi" w:cstheme="majorHAnsi"/>
          <w:color w:val="000000" w:themeColor="text1"/>
        </w:rPr>
        <w:t>UNINSTALL</w:t>
      </w:r>
      <w:r w:rsidRPr="004265AA">
        <w:rPr>
          <w:rFonts w:asciiTheme="majorHAnsi" w:hAnsiTheme="majorHAnsi" w:cstheme="majorHAnsi"/>
          <w:color w:val="000000" w:themeColor="text1"/>
        </w:rPr>
        <w:t xml:space="preserve"> action in </w:t>
      </w:r>
      <w:r w:rsidRPr="004265AA">
        <w:rPr>
          <w:rStyle w:val="Strong"/>
          <w:rFonts w:asciiTheme="majorHAnsi" w:hAnsiTheme="majorHAnsi" w:cstheme="majorHAnsi"/>
          <w:color w:val="000000" w:themeColor="text1"/>
        </w:rPr>
        <w:t>Debo</w:t>
      </w:r>
      <w:r w:rsidRPr="004265AA">
        <w:rPr>
          <w:rFonts w:asciiTheme="majorHAnsi" w:hAnsiTheme="majorHAnsi" w:cstheme="majorHAnsi"/>
          <w:color w:val="000000" w:themeColor="text1"/>
        </w:rPr>
        <w:t xml:space="preserve"> allows users to completely remove one or more installed Apache components from either the local machine or a remote host. This action ensures all related service files, configurations, logs, and binaries managed by Debo are properly cleaned up.</w:t>
      </w:r>
    </w:p>
    <w:p w:rsidR="00BE1C0C" w:rsidRPr="004265AA" w:rsidRDefault="00BE1C0C" w:rsidP="00BE1C0C">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You can uninstall:</w:t>
      </w:r>
    </w:p>
    <w:p w:rsidR="00BE1C0C" w:rsidRPr="004265AA" w:rsidRDefault="00BE1C0C" w:rsidP="001B4361">
      <w:pPr>
        <w:pStyle w:val="NormalWeb"/>
        <w:numPr>
          <w:ilvl w:val="0"/>
          <w:numId w:val="39"/>
        </w:numPr>
        <w:rPr>
          <w:rFonts w:asciiTheme="majorHAnsi" w:hAnsiTheme="majorHAnsi" w:cstheme="majorHAnsi"/>
          <w:color w:val="000000" w:themeColor="text1"/>
        </w:rPr>
      </w:pPr>
      <w:r w:rsidRPr="004265AA">
        <w:rPr>
          <w:rFonts w:asciiTheme="majorHAnsi" w:hAnsiTheme="majorHAnsi" w:cstheme="majorHAnsi"/>
          <w:color w:val="000000" w:themeColor="text1"/>
        </w:rPr>
        <w:t xml:space="preserve">A </w:t>
      </w:r>
      <w:r w:rsidRPr="004265AA">
        <w:rPr>
          <w:rStyle w:val="Strong"/>
          <w:rFonts w:asciiTheme="majorHAnsi" w:hAnsiTheme="majorHAnsi" w:cstheme="majorHAnsi"/>
          <w:color w:val="000000" w:themeColor="text1"/>
        </w:rPr>
        <w:t>single component</w:t>
      </w:r>
    </w:p>
    <w:p w:rsidR="00BE1C0C" w:rsidRPr="004265AA" w:rsidRDefault="00BE1C0C" w:rsidP="001B4361">
      <w:pPr>
        <w:pStyle w:val="NormalWeb"/>
        <w:numPr>
          <w:ilvl w:val="0"/>
          <w:numId w:val="39"/>
        </w:numPr>
        <w:rPr>
          <w:rFonts w:asciiTheme="majorHAnsi" w:hAnsiTheme="majorHAnsi" w:cstheme="majorHAnsi"/>
          <w:color w:val="000000" w:themeColor="text1"/>
        </w:rPr>
      </w:pPr>
      <w:r w:rsidRPr="004265AA">
        <w:rPr>
          <w:rFonts w:asciiTheme="majorHAnsi" w:hAnsiTheme="majorHAnsi" w:cstheme="majorHAnsi"/>
          <w:color w:val="000000" w:themeColor="text1"/>
        </w:rPr>
        <w:t xml:space="preserve">A component </w:t>
      </w:r>
      <w:r w:rsidRPr="004265AA">
        <w:rPr>
          <w:rStyle w:val="Strong"/>
          <w:rFonts w:asciiTheme="majorHAnsi" w:hAnsiTheme="majorHAnsi" w:cstheme="majorHAnsi"/>
          <w:color w:val="000000" w:themeColor="text1"/>
        </w:rPr>
        <w:t>with all its dependencies</w:t>
      </w:r>
    </w:p>
    <w:p w:rsidR="00BE1C0C" w:rsidRPr="004265AA" w:rsidRDefault="00BE1C0C" w:rsidP="001B4361">
      <w:pPr>
        <w:pStyle w:val="NormalWeb"/>
        <w:numPr>
          <w:ilvl w:val="0"/>
          <w:numId w:val="39"/>
        </w:numPr>
        <w:rPr>
          <w:rFonts w:asciiTheme="majorHAnsi" w:hAnsiTheme="majorHAnsi" w:cstheme="majorHAnsi"/>
          <w:color w:val="000000" w:themeColor="text1"/>
        </w:rPr>
      </w:pPr>
      <w:r w:rsidRPr="004265AA">
        <w:rPr>
          <w:rStyle w:val="Strong"/>
          <w:rFonts w:asciiTheme="majorHAnsi" w:hAnsiTheme="majorHAnsi" w:cstheme="majorHAnsi"/>
          <w:color w:val="000000" w:themeColor="text1"/>
        </w:rPr>
        <w:t>All components</w:t>
      </w:r>
      <w:r w:rsidRPr="004265AA">
        <w:rPr>
          <w:rFonts w:asciiTheme="majorHAnsi" w:hAnsiTheme="majorHAnsi" w:cstheme="majorHAnsi"/>
          <w:color w:val="000000" w:themeColor="text1"/>
        </w:rPr>
        <w:t xml:space="preserve"> at once</w:t>
      </w:r>
    </w:p>
    <w:p w:rsidR="00BE1C0C" w:rsidRPr="004265AA" w:rsidRDefault="00BE1C0C" w:rsidP="00BE1C0C">
      <w:pPr>
        <w:rPr>
          <w:rFonts w:asciiTheme="majorHAnsi" w:hAnsiTheme="majorHAnsi" w:cstheme="majorHAnsi"/>
          <w:color w:val="000000" w:themeColor="text1"/>
        </w:rPr>
      </w:pPr>
    </w:p>
    <w:p w:rsidR="00BE1C0C" w:rsidRPr="004265AA" w:rsidRDefault="00BE1C0C" w:rsidP="00C2637E">
      <w:pPr>
        <w:pStyle w:val="Heading2"/>
      </w:pPr>
      <w:bookmarkStart w:id="66" w:name="_Toc205192671"/>
      <w:r w:rsidRPr="004265AA">
        <w:t>Basic Usage</w:t>
      </w:r>
      <w:bookmarkEnd w:id="66"/>
    </w:p>
    <w:p w:rsidR="00BE1C0C" w:rsidRPr="004265AA" w:rsidRDefault="00BE1C0C" w:rsidP="00BE1C0C">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To uninstall a specific component from the </w:t>
      </w:r>
      <w:r w:rsidRPr="004265AA">
        <w:rPr>
          <w:rStyle w:val="Strong"/>
          <w:rFonts w:asciiTheme="majorHAnsi" w:hAnsiTheme="majorHAnsi" w:cstheme="majorHAnsi"/>
          <w:color w:val="000000" w:themeColor="text1"/>
        </w:rPr>
        <w:t>local machine</w:t>
      </w:r>
      <w:r w:rsidRPr="004265AA">
        <w:rPr>
          <w:rFonts w:asciiTheme="majorHAnsi" w:hAnsiTheme="majorHAnsi" w:cstheme="majorHAnsi"/>
          <w:color w:val="000000" w:themeColor="text1"/>
        </w:rPr>
        <w:t>, use:</w:t>
      </w:r>
    </w:p>
    <w:p w:rsidR="00BE1C0C" w:rsidRPr="004265AA" w:rsidRDefault="00BE1C0C" w:rsidP="00BE1C0C">
      <w:pPr>
        <w:pStyle w:val="HTMLPreformatted"/>
        <w:rPr>
          <w:rStyle w:val="HTMLCode"/>
          <w:rFonts w:asciiTheme="majorHAnsi" w:eastAsiaTheme="majorEastAsia" w:hAnsiTheme="majorHAnsi" w:cstheme="majorHAnsi"/>
          <w:color w:val="000000" w:themeColor="text1"/>
        </w:rPr>
      </w:pPr>
      <w:r w:rsidRPr="004265AA">
        <w:rPr>
          <w:rStyle w:val="HTMLCode"/>
          <w:rFonts w:asciiTheme="majorHAnsi" w:eastAsiaTheme="majorEastAsia" w:hAnsiTheme="majorHAnsi" w:cstheme="majorHAnsi"/>
          <w:color w:val="000000" w:themeColor="text1"/>
        </w:rPr>
        <w:t>./debo --uninstall --hdfs</w:t>
      </w:r>
    </w:p>
    <w:p w:rsidR="00BE1C0C" w:rsidRPr="004265AA" w:rsidRDefault="00BE1C0C" w:rsidP="00BE1C0C">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This will remove the </w:t>
      </w:r>
      <w:r w:rsidRPr="004265AA">
        <w:rPr>
          <w:rStyle w:val="Strong"/>
          <w:rFonts w:asciiTheme="majorHAnsi" w:hAnsiTheme="majorHAnsi" w:cstheme="majorHAnsi"/>
          <w:color w:val="000000" w:themeColor="text1"/>
        </w:rPr>
        <w:t>HDFS</w:t>
      </w:r>
      <w:r w:rsidRPr="004265AA">
        <w:rPr>
          <w:rFonts w:asciiTheme="majorHAnsi" w:hAnsiTheme="majorHAnsi" w:cstheme="majorHAnsi"/>
          <w:color w:val="000000" w:themeColor="text1"/>
        </w:rPr>
        <w:t xml:space="preserve"> service, including its configuration files, logs, binaries, and installation directory (managed by Debo).</w:t>
      </w:r>
    </w:p>
    <w:p w:rsidR="00B915B8" w:rsidRPr="004265AA" w:rsidRDefault="00B915B8" w:rsidP="00BE1C0C">
      <w:pPr>
        <w:pStyle w:val="Heading4"/>
        <w:rPr>
          <w:rFonts w:cstheme="majorHAnsi"/>
          <w:i w:val="0"/>
          <w:color w:val="000000" w:themeColor="text1"/>
        </w:rPr>
      </w:pPr>
    </w:p>
    <w:p w:rsidR="00BE1C0C" w:rsidRPr="004265AA" w:rsidRDefault="00BE1C0C" w:rsidP="001D2D64">
      <w:pPr>
        <w:pStyle w:val="Heading2"/>
      </w:pPr>
      <w:bookmarkStart w:id="67" w:name="_Toc205192672"/>
      <w:r w:rsidRPr="004265AA">
        <w:t>Uninstalling with Dependencies</w:t>
      </w:r>
      <w:bookmarkEnd w:id="67"/>
    </w:p>
    <w:p w:rsidR="00BE1C0C" w:rsidRPr="004265AA" w:rsidRDefault="00BE1C0C" w:rsidP="00BE1C0C">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To uninstall a component </w:t>
      </w:r>
      <w:r w:rsidRPr="004265AA">
        <w:rPr>
          <w:rStyle w:val="Strong"/>
          <w:rFonts w:asciiTheme="majorHAnsi" w:hAnsiTheme="majorHAnsi" w:cstheme="majorHAnsi"/>
          <w:color w:val="000000" w:themeColor="text1"/>
        </w:rPr>
        <w:t>along with all its dependencies</w:t>
      </w:r>
      <w:r w:rsidRPr="004265AA">
        <w:rPr>
          <w:rFonts w:asciiTheme="majorHAnsi" w:hAnsiTheme="majorHAnsi" w:cstheme="majorHAnsi"/>
          <w:color w:val="000000" w:themeColor="text1"/>
        </w:rPr>
        <w:t xml:space="preserve">, include the </w:t>
      </w:r>
      <w:r w:rsidRPr="004265AA">
        <w:rPr>
          <w:rStyle w:val="HTMLCode"/>
          <w:rFonts w:asciiTheme="majorHAnsi" w:eastAsiaTheme="majorEastAsia" w:hAnsiTheme="majorHAnsi" w:cstheme="majorHAnsi"/>
          <w:color w:val="000000" w:themeColor="text1"/>
        </w:rPr>
        <w:t>--with-dependency</w:t>
      </w:r>
      <w:r w:rsidRPr="004265AA">
        <w:rPr>
          <w:rFonts w:asciiTheme="majorHAnsi" w:hAnsiTheme="majorHAnsi" w:cstheme="majorHAnsi"/>
          <w:color w:val="000000" w:themeColor="text1"/>
        </w:rPr>
        <w:t xml:space="preserve"> flag:</w:t>
      </w:r>
    </w:p>
    <w:p w:rsidR="00BE1C0C" w:rsidRPr="004265AA" w:rsidRDefault="00BE1C0C" w:rsidP="00BE1C0C">
      <w:pPr>
        <w:pStyle w:val="HTMLPreformatted"/>
        <w:rPr>
          <w:rStyle w:val="HTMLCode"/>
          <w:rFonts w:asciiTheme="majorHAnsi" w:eastAsiaTheme="majorEastAsia" w:hAnsiTheme="majorHAnsi" w:cstheme="majorHAnsi"/>
          <w:color w:val="000000" w:themeColor="text1"/>
        </w:rPr>
      </w:pPr>
      <w:r w:rsidRPr="004265AA">
        <w:rPr>
          <w:rStyle w:val="HTMLCode"/>
          <w:rFonts w:asciiTheme="majorHAnsi" w:eastAsiaTheme="majorEastAsia" w:hAnsiTheme="majorHAnsi" w:cstheme="majorHAnsi"/>
          <w:color w:val="000000" w:themeColor="text1"/>
        </w:rPr>
        <w:t>./debo --uninstall --hbase --with-dependency</w:t>
      </w:r>
    </w:p>
    <w:p w:rsidR="00BE1C0C" w:rsidRPr="004265AA" w:rsidRDefault="00BE1C0C" w:rsidP="00BE1C0C">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This command removes </w:t>
      </w:r>
      <w:r w:rsidRPr="004265AA">
        <w:rPr>
          <w:rStyle w:val="Strong"/>
          <w:rFonts w:asciiTheme="majorHAnsi" w:hAnsiTheme="majorHAnsi" w:cstheme="majorHAnsi"/>
          <w:color w:val="000000" w:themeColor="text1"/>
        </w:rPr>
        <w:t>HBase</w:t>
      </w:r>
      <w:r w:rsidRPr="004265AA">
        <w:rPr>
          <w:rFonts w:asciiTheme="majorHAnsi" w:hAnsiTheme="majorHAnsi" w:cstheme="majorHAnsi"/>
          <w:color w:val="000000" w:themeColor="text1"/>
        </w:rPr>
        <w:t xml:space="preserve">, as well as </w:t>
      </w:r>
      <w:r w:rsidRPr="004265AA">
        <w:rPr>
          <w:rStyle w:val="Strong"/>
          <w:rFonts w:asciiTheme="majorHAnsi" w:hAnsiTheme="majorHAnsi" w:cstheme="majorHAnsi"/>
          <w:color w:val="000000" w:themeColor="text1"/>
        </w:rPr>
        <w:t>ZooKeeper</w:t>
      </w:r>
      <w:r w:rsidRPr="004265AA">
        <w:rPr>
          <w:rFonts w:asciiTheme="majorHAnsi" w:hAnsiTheme="majorHAnsi" w:cstheme="majorHAnsi"/>
          <w:color w:val="000000" w:themeColor="text1"/>
        </w:rPr>
        <w:t xml:space="preserve"> and </w:t>
      </w:r>
      <w:r w:rsidRPr="004265AA">
        <w:rPr>
          <w:rStyle w:val="Strong"/>
          <w:rFonts w:asciiTheme="majorHAnsi" w:hAnsiTheme="majorHAnsi" w:cstheme="majorHAnsi"/>
          <w:color w:val="000000" w:themeColor="text1"/>
        </w:rPr>
        <w:t>HDFS</w:t>
      </w:r>
      <w:r w:rsidRPr="004265AA">
        <w:rPr>
          <w:rFonts w:asciiTheme="majorHAnsi" w:hAnsiTheme="majorHAnsi" w:cstheme="majorHAnsi"/>
          <w:color w:val="000000" w:themeColor="text1"/>
        </w:rPr>
        <w:t>—in the proper order.</w:t>
      </w:r>
    </w:p>
    <w:p w:rsidR="00BE1C0C" w:rsidRPr="004265AA" w:rsidRDefault="00BE1C0C" w:rsidP="00BE1C0C">
      <w:pPr>
        <w:rPr>
          <w:rFonts w:asciiTheme="majorHAnsi" w:hAnsiTheme="majorHAnsi" w:cstheme="majorHAnsi"/>
          <w:color w:val="000000" w:themeColor="text1"/>
        </w:rPr>
      </w:pPr>
    </w:p>
    <w:p w:rsidR="00BE1C0C" w:rsidRPr="004265AA" w:rsidRDefault="00BE1C0C" w:rsidP="00503EA4">
      <w:pPr>
        <w:pStyle w:val="Heading2"/>
      </w:pPr>
      <w:r w:rsidRPr="004265AA">
        <w:t xml:space="preserve"> </w:t>
      </w:r>
      <w:bookmarkStart w:id="68" w:name="_Toc205192673"/>
      <w:r w:rsidRPr="004265AA">
        <w:t>Uninstalling All Components</w:t>
      </w:r>
      <w:bookmarkEnd w:id="68"/>
    </w:p>
    <w:p w:rsidR="00BE1C0C" w:rsidRPr="004265AA" w:rsidRDefault="00BE1C0C" w:rsidP="00BE1C0C">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To remove </w:t>
      </w:r>
      <w:r w:rsidRPr="004265AA">
        <w:rPr>
          <w:rStyle w:val="Strong"/>
          <w:rFonts w:asciiTheme="majorHAnsi" w:hAnsiTheme="majorHAnsi" w:cstheme="majorHAnsi"/>
          <w:color w:val="000000" w:themeColor="text1"/>
        </w:rPr>
        <w:t>all installed components</w:t>
      </w:r>
      <w:r w:rsidRPr="004265AA">
        <w:rPr>
          <w:rFonts w:asciiTheme="majorHAnsi" w:hAnsiTheme="majorHAnsi" w:cstheme="majorHAnsi"/>
          <w:color w:val="000000" w:themeColor="text1"/>
        </w:rPr>
        <w:t xml:space="preserve"> from the local system:</w:t>
      </w:r>
    </w:p>
    <w:p w:rsidR="0088340D" w:rsidRPr="004265AA" w:rsidRDefault="0088340D" w:rsidP="00BE1C0C">
      <w:pPr>
        <w:pStyle w:val="HTMLPreformatted"/>
        <w:rPr>
          <w:rFonts w:asciiTheme="majorHAnsi" w:hAnsiTheme="majorHAnsi" w:cstheme="majorHAnsi"/>
          <w:color w:val="000000" w:themeColor="text1"/>
        </w:rPr>
      </w:pPr>
    </w:p>
    <w:p w:rsidR="00BE1C0C" w:rsidRPr="004265AA" w:rsidRDefault="00BE1C0C" w:rsidP="00BE1C0C">
      <w:pPr>
        <w:pStyle w:val="HTMLPreformatted"/>
        <w:rPr>
          <w:rStyle w:val="HTMLCode"/>
          <w:rFonts w:asciiTheme="majorHAnsi" w:eastAsiaTheme="majorEastAsia" w:hAnsiTheme="majorHAnsi" w:cstheme="majorHAnsi"/>
          <w:color w:val="000000" w:themeColor="text1"/>
        </w:rPr>
      </w:pPr>
      <w:r w:rsidRPr="004265AA">
        <w:rPr>
          <w:rStyle w:val="HTMLCode"/>
          <w:rFonts w:asciiTheme="majorHAnsi" w:eastAsiaTheme="majorEastAsia" w:hAnsiTheme="majorHAnsi" w:cstheme="majorHAnsi"/>
          <w:color w:val="000000" w:themeColor="text1"/>
        </w:rPr>
        <w:t>./debo --uninstall --all</w:t>
      </w:r>
    </w:p>
    <w:p w:rsidR="00BE1C0C" w:rsidRPr="004265AA" w:rsidRDefault="00BE1C0C" w:rsidP="00BE1C0C">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This is useful when resetting the entire environment or preparing for a fresh installation.</w:t>
      </w:r>
    </w:p>
    <w:p w:rsidR="00BE1C0C" w:rsidRPr="004265AA" w:rsidRDefault="00BE1C0C" w:rsidP="00BE1C0C">
      <w:pPr>
        <w:rPr>
          <w:rFonts w:asciiTheme="majorHAnsi" w:hAnsiTheme="majorHAnsi" w:cstheme="majorHAnsi"/>
          <w:color w:val="000000" w:themeColor="text1"/>
        </w:rPr>
      </w:pPr>
    </w:p>
    <w:p w:rsidR="00BE1C0C" w:rsidRPr="00503EA4" w:rsidRDefault="00BE1C0C" w:rsidP="00503EA4">
      <w:pPr>
        <w:pStyle w:val="Heading2"/>
      </w:pPr>
      <w:r w:rsidRPr="00503EA4">
        <w:t xml:space="preserve"> </w:t>
      </w:r>
      <w:bookmarkStart w:id="69" w:name="_Toc205192674"/>
      <w:r w:rsidRPr="00503EA4">
        <w:t>Remote Uninstallation</w:t>
      </w:r>
      <w:bookmarkEnd w:id="69"/>
    </w:p>
    <w:p w:rsidR="00BE1C0C" w:rsidRPr="004265AA" w:rsidRDefault="00BE1C0C" w:rsidP="00BE1C0C">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To uninstall a component on a </w:t>
      </w:r>
      <w:r w:rsidRPr="004265AA">
        <w:rPr>
          <w:rStyle w:val="Strong"/>
          <w:rFonts w:asciiTheme="majorHAnsi" w:hAnsiTheme="majorHAnsi" w:cstheme="majorHAnsi"/>
          <w:color w:val="000000" w:themeColor="text1"/>
        </w:rPr>
        <w:t>remote host</w:t>
      </w:r>
      <w:r w:rsidRPr="004265AA">
        <w:rPr>
          <w:rFonts w:asciiTheme="majorHAnsi" w:hAnsiTheme="majorHAnsi" w:cstheme="majorHAnsi"/>
          <w:color w:val="000000" w:themeColor="text1"/>
        </w:rPr>
        <w:t>, make sure:</w:t>
      </w:r>
    </w:p>
    <w:p w:rsidR="00BE1C0C" w:rsidRPr="004265AA" w:rsidRDefault="00BE1C0C" w:rsidP="001B4361">
      <w:pPr>
        <w:pStyle w:val="NormalWeb"/>
        <w:numPr>
          <w:ilvl w:val="0"/>
          <w:numId w:val="40"/>
        </w:numPr>
        <w:rPr>
          <w:rFonts w:asciiTheme="majorHAnsi" w:hAnsiTheme="majorHAnsi" w:cstheme="majorHAnsi"/>
          <w:color w:val="000000" w:themeColor="text1"/>
        </w:rPr>
      </w:pPr>
      <w:r w:rsidRPr="004265AA">
        <w:rPr>
          <w:rFonts w:asciiTheme="majorHAnsi" w:hAnsiTheme="majorHAnsi" w:cstheme="majorHAnsi"/>
          <w:color w:val="000000" w:themeColor="text1"/>
        </w:rPr>
        <w:t xml:space="preserve">The </w:t>
      </w:r>
      <w:r w:rsidRPr="004265AA">
        <w:rPr>
          <w:rStyle w:val="Strong"/>
          <w:rFonts w:asciiTheme="majorHAnsi" w:hAnsiTheme="majorHAnsi" w:cstheme="majorHAnsi"/>
          <w:color w:val="000000" w:themeColor="text1"/>
        </w:rPr>
        <w:t>Debo Agent</w:t>
      </w:r>
      <w:r w:rsidRPr="004265AA">
        <w:rPr>
          <w:rFonts w:asciiTheme="majorHAnsi" w:hAnsiTheme="majorHAnsi" w:cstheme="majorHAnsi"/>
          <w:color w:val="000000" w:themeColor="text1"/>
        </w:rPr>
        <w:t xml:space="preserve"> is running on the remote machine.</w:t>
      </w:r>
    </w:p>
    <w:p w:rsidR="00BE1C0C" w:rsidRPr="004265AA" w:rsidRDefault="00BE1C0C" w:rsidP="001B4361">
      <w:pPr>
        <w:pStyle w:val="NormalWeb"/>
        <w:numPr>
          <w:ilvl w:val="0"/>
          <w:numId w:val="40"/>
        </w:numPr>
        <w:rPr>
          <w:rFonts w:asciiTheme="majorHAnsi" w:hAnsiTheme="majorHAnsi" w:cstheme="majorHAnsi"/>
          <w:color w:val="000000" w:themeColor="text1"/>
        </w:rPr>
      </w:pPr>
      <w:r w:rsidRPr="004265AA">
        <w:rPr>
          <w:rFonts w:asciiTheme="majorHAnsi" w:hAnsiTheme="majorHAnsi" w:cstheme="majorHAnsi"/>
          <w:color w:val="000000" w:themeColor="text1"/>
        </w:rPr>
        <w:t xml:space="preserve">It is listening on the default port </w:t>
      </w:r>
      <w:r w:rsidRPr="004265AA">
        <w:rPr>
          <w:rStyle w:val="Strong"/>
          <w:rFonts w:asciiTheme="majorHAnsi" w:hAnsiTheme="majorHAnsi" w:cstheme="majorHAnsi"/>
          <w:color w:val="000000" w:themeColor="text1"/>
        </w:rPr>
        <w:t>1221</w:t>
      </w:r>
      <w:r w:rsidRPr="004265AA">
        <w:rPr>
          <w:rFonts w:asciiTheme="majorHAnsi" w:hAnsiTheme="majorHAnsi" w:cstheme="majorHAnsi"/>
          <w:color w:val="000000" w:themeColor="text1"/>
        </w:rPr>
        <w:t>.</w:t>
      </w:r>
    </w:p>
    <w:p w:rsidR="00BE1C0C" w:rsidRPr="004265AA" w:rsidRDefault="00BE1C0C" w:rsidP="00BE1C0C">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Example command:</w:t>
      </w:r>
    </w:p>
    <w:p w:rsidR="00EC7411" w:rsidRPr="004265AA" w:rsidRDefault="00EC7411" w:rsidP="00BE1C0C">
      <w:pPr>
        <w:pStyle w:val="HTMLPreformatted"/>
        <w:rPr>
          <w:rFonts w:asciiTheme="majorHAnsi" w:hAnsiTheme="majorHAnsi" w:cstheme="majorHAnsi"/>
          <w:color w:val="000000" w:themeColor="text1"/>
        </w:rPr>
      </w:pPr>
    </w:p>
    <w:p w:rsidR="00BE1C0C" w:rsidRPr="004265AA" w:rsidRDefault="00BE1C0C" w:rsidP="00BE1C0C">
      <w:pPr>
        <w:pStyle w:val="HTMLPreformatted"/>
        <w:rPr>
          <w:rStyle w:val="HTMLCode"/>
          <w:rFonts w:asciiTheme="majorHAnsi" w:eastAsiaTheme="majorEastAsia" w:hAnsiTheme="majorHAnsi" w:cstheme="majorHAnsi"/>
          <w:color w:val="000000" w:themeColor="text1"/>
        </w:rPr>
      </w:pPr>
      <w:r w:rsidRPr="004265AA">
        <w:rPr>
          <w:rStyle w:val="HTMLCode"/>
          <w:rFonts w:asciiTheme="majorHAnsi" w:eastAsiaTheme="majorEastAsia" w:hAnsiTheme="majorHAnsi" w:cstheme="majorHAnsi"/>
          <w:color w:val="000000" w:themeColor="text1"/>
        </w:rPr>
        <w:t>./debo --uninstall --spark --host=</w:t>
      </w:r>
      <w:r w:rsidRPr="004265AA">
        <w:rPr>
          <w:rStyle w:val="hljs-string"/>
          <w:rFonts w:asciiTheme="majorHAnsi" w:hAnsiTheme="majorHAnsi" w:cstheme="majorHAnsi"/>
          <w:color w:val="000000" w:themeColor="text1"/>
        </w:rPr>
        <w:t>"remote-host"</w:t>
      </w:r>
      <w:r w:rsidRPr="004265AA">
        <w:rPr>
          <w:rStyle w:val="HTMLCode"/>
          <w:rFonts w:asciiTheme="majorHAnsi" w:eastAsiaTheme="majorEastAsia" w:hAnsiTheme="majorHAnsi" w:cstheme="majorHAnsi"/>
          <w:color w:val="000000" w:themeColor="text1"/>
        </w:rPr>
        <w:t xml:space="preserve"> --port=</w:t>
      </w:r>
      <w:r w:rsidRPr="004265AA">
        <w:rPr>
          <w:rStyle w:val="hljs-string"/>
          <w:rFonts w:asciiTheme="majorHAnsi" w:hAnsiTheme="majorHAnsi" w:cstheme="majorHAnsi"/>
          <w:color w:val="000000" w:themeColor="text1"/>
        </w:rPr>
        <w:t>"1221"</w:t>
      </w:r>
    </w:p>
    <w:p w:rsidR="00BE1C0C" w:rsidRPr="004265AA" w:rsidRDefault="00BE1C0C" w:rsidP="00BE1C0C">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To uninstall with dependencies remotely:</w:t>
      </w:r>
    </w:p>
    <w:p w:rsidR="00EC7411" w:rsidRPr="004265AA" w:rsidRDefault="00EC7411" w:rsidP="00BE1C0C">
      <w:pPr>
        <w:pStyle w:val="HTMLPreformatted"/>
        <w:rPr>
          <w:rFonts w:asciiTheme="majorHAnsi" w:hAnsiTheme="majorHAnsi" w:cstheme="majorHAnsi"/>
          <w:color w:val="000000" w:themeColor="text1"/>
        </w:rPr>
      </w:pPr>
    </w:p>
    <w:p w:rsidR="00BE1C0C" w:rsidRPr="004265AA" w:rsidRDefault="00BE1C0C" w:rsidP="00BE1C0C">
      <w:pPr>
        <w:pStyle w:val="HTMLPreformatted"/>
        <w:rPr>
          <w:rStyle w:val="HTMLCode"/>
          <w:rFonts w:asciiTheme="majorHAnsi" w:eastAsiaTheme="majorEastAsia" w:hAnsiTheme="majorHAnsi" w:cstheme="majorHAnsi"/>
          <w:color w:val="000000" w:themeColor="text1"/>
        </w:rPr>
      </w:pPr>
      <w:r w:rsidRPr="004265AA">
        <w:rPr>
          <w:rStyle w:val="HTMLCode"/>
          <w:rFonts w:asciiTheme="majorHAnsi" w:eastAsiaTheme="majorEastAsia" w:hAnsiTheme="majorHAnsi" w:cstheme="majorHAnsi"/>
          <w:color w:val="000000" w:themeColor="text1"/>
        </w:rPr>
        <w:t>./debo --uninstall --hive --with-dependency --host=</w:t>
      </w:r>
      <w:r w:rsidRPr="004265AA">
        <w:rPr>
          <w:rStyle w:val="hljs-string"/>
          <w:rFonts w:asciiTheme="majorHAnsi" w:hAnsiTheme="majorHAnsi" w:cstheme="majorHAnsi"/>
          <w:color w:val="000000" w:themeColor="text1"/>
        </w:rPr>
        <w:t>"remote-host"</w:t>
      </w:r>
      <w:r w:rsidRPr="004265AA">
        <w:rPr>
          <w:rStyle w:val="HTMLCode"/>
          <w:rFonts w:asciiTheme="majorHAnsi" w:eastAsiaTheme="majorEastAsia" w:hAnsiTheme="majorHAnsi" w:cstheme="majorHAnsi"/>
          <w:color w:val="000000" w:themeColor="text1"/>
        </w:rPr>
        <w:t xml:space="preserve"> --port=</w:t>
      </w:r>
      <w:r w:rsidRPr="004265AA">
        <w:rPr>
          <w:rStyle w:val="hljs-string"/>
          <w:rFonts w:asciiTheme="majorHAnsi" w:hAnsiTheme="majorHAnsi" w:cstheme="majorHAnsi"/>
          <w:color w:val="000000" w:themeColor="text1"/>
        </w:rPr>
        <w:t>"1221"</w:t>
      </w:r>
    </w:p>
    <w:p w:rsidR="00BE1C0C" w:rsidRPr="004265AA" w:rsidRDefault="00BE1C0C" w:rsidP="00BE1C0C">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To uninstall </w:t>
      </w:r>
      <w:r w:rsidRPr="004265AA">
        <w:rPr>
          <w:rStyle w:val="Strong"/>
          <w:rFonts w:asciiTheme="majorHAnsi" w:hAnsiTheme="majorHAnsi" w:cstheme="majorHAnsi"/>
          <w:color w:val="000000" w:themeColor="text1"/>
        </w:rPr>
        <w:t>everything</w:t>
      </w:r>
      <w:r w:rsidRPr="004265AA">
        <w:rPr>
          <w:rFonts w:asciiTheme="majorHAnsi" w:hAnsiTheme="majorHAnsi" w:cstheme="majorHAnsi"/>
          <w:color w:val="000000" w:themeColor="text1"/>
        </w:rPr>
        <w:t xml:space="preserve"> remotely:</w:t>
      </w:r>
    </w:p>
    <w:p w:rsidR="00EC7411" w:rsidRPr="004265AA" w:rsidRDefault="00EC7411" w:rsidP="00BE1C0C">
      <w:pPr>
        <w:pStyle w:val="HTMLPreformatted"/>
        <w:rPr>
          <w:rFonts w:asciiTheme="majorHAnsi" w:hAnsiTheme="majorHAnsi" w:cstheme="majorHAnsi"/>
          <w:color w:val="000000" w:themeColor="text1"/>
        </w:rPr>
      </w:pPr>
    </w:p>
    <w:p w:rsidR="00BE1C0C" w:rsidRPr="004265AA" w:rsidRDefault="00BE1C0C" w:rsidP="00BE1C0C">
      <w:pPr>
        <w:pStyle w:val="HTMLPreformatted"/>
        <w:rPr>
          <w:rStyle w:val="HTMLCode"/>
          <w:rFonts w:asciiTheme="majorHAnsi" w:eastAsiaTheme="majorEastAsia" w:hAnsiTheme="majorHAnsi" w:cstheme="majorHAnsi"/>
          <w:color w:val="000000" w:themeColor="text1"/>
        </w:rPr>
      </w:pPr>
      <w:r w:rsidRPr="004265AA">
        <w:rPr>
          <w:rStyle w:val="HTMLCode"/>
          <w:rFonts w:asciiTheme="majorHAnsi" w:eastAsiaTheme="majorEastAsia" w:hAnsiTheme="majorHAnsi" w:cstheme="majorHAnsi"/>
          <w:color w:val="000000" w:themeColor="text1"/>
        </w:rPr>
        <w:t>./debo --uninstall --all --host=</w:t>
      </w:r>
      <w:r w:rsidRPr="004265AA">
        <w:rPr>
          <w:rStyle w:val="hljs-string"/>
          <w:rFonts w:asciiTheme="majorHAnsi" w:hAnsiTheme="majorHAnsi" w:cstheme="majorHAnsi"/>
          <w:color w:val="000000" w:themeColor="text1"/>
        </w:rPr>
        <w:t>"remote-host"</w:t>
      </w:r>
      <w:r w:rsidRPr="004265AA">
        <w:rPr>
          <w:rStyle w:val="HTMLCode"/>
          <w:rFonts w:asciiTheme="majorHAnsi" w:eastAsiaTheme="majorEastAsia" w:hAnsiTheme="majorHAnsi" w:cstheme="majorHAnsi"/>
          <w:color w:val="000000" w:themeColor="text1"/>
        </w:rPr>
        <w:t xml:space="preserve"> --port=</w:t>
      </w:r>
      <w:r w:rsidRPr="004265AA">
        <w:rPr>
          <w:rStyle w:val="hljs-string"/>
          <w:rFonts w:asciiTheme="majorHAnsi" w:hAnsiTheme="majorHAnsi" w:cstheme="majorHAnsi"/>
          <w:color w:val="000000" w:themeColor="text1"/>
        </w:rPr>
        <w:t>"1221"</w:t>
      </w:r>
    </w:p>
    <w:p w:rsidR="00BE1C0C" w:rsidRPr="004265AA" w:rsidRDefault="00BE1C0C" w:rsidP="00BE1C0C">
      <w:pPr>
        <w:rPr>
          <w:rFonts w:asciiTheme="majorHAnsi" w:hAnsiTheme="majorHAnsi" w:cstheme="majorHAnsi"/>
          <w:color w:val="000000" w:themeColor="text1"/>
        </w:rPr>
      </w:pPr>
    </w:p>
    <w:p w:rsidR="00BE1C0C" w:rsidRPr="004265AA" w:rsidRDefault="00BE1C0C" w:rsidP="00BE1C0C">
      <w:pPr>
        <w:pStyle w:val="NormalWeb"/>
        <w:rPr>
          <w:rFonts w:asciiTheme="majorHAnsi" w:hAnsiTheme="majorHAnsi" w:cstheme="majorHAnsi"/>
          <w:color w:val="000000" w:themeColor="text1"/>
        </w:rPr>
      </w:pPr>
      <w:r w:rsidRPr="004265AA">
        <w:rPr>
          <w:rFonts w:ascii="Segoe UI Symbol" w:hAnsi="Segoe UI Symbol" w:cs="Segoe UI Symbol"/>
          <w:color w:val="000000" w:themeColor="text1"/>
        </w:rPr>
        <w:t>⚠️</w:t>
      </w:r>
      <w:r w:rsidRPr="004265AA">
        <w:rPr>
          <w:rFonts w:asciiTheme="majorHAnsi" w:hAnsiTheme="majorHAnsi" w:cstheme="majorHAnsi"/>
          <w:color w:val="000000" w:themeColor="text1"/>
        </w:rPr>
        <w:t xml:space="preserve"> </w:t>
      </w:r>
      <w:r w:rsidRPr="004265AA">
        <w:rPr>
          <w:rStyle w:val="Strong"/>
          <w:rFonts w:asciiTheme="majorHAnsi" w:hAnsiTheme="majorHAnsi" w:cstheme="majorHAnsi"/>
          <w:color w:val="000000" w:themeColor="text1"/>
        </w:rPr>
        <w:t>Caution:</w:t>
      </w:r>
      <w:r w:rsidRPr="004265AA">
        <w:rPr>
          <w:rFonts w:asciiTheme="majorHAnsi" w:hAnsiTheme="majorHAnsi" w:cstheme="majorHAnsi"/>
          <w:color w:val="000000" w:themeColor="text1"/>
        </w:rPr>
        <w:t xml:space="preserve"> The uninstall process is irreversible. Ensure you’ve backed up any important configurations or data before running this command.</w:t>
      </w:r>
    </w:p>
    <w:p w:rsidR="00BE1C0C" w:rsidRPr="004265AA" w:rsidRDefault="00BE1C0C" w:rsidP="00BE1C0C">
      <w:pPr>
        <w:pStyle w:val="NormalWeb"/>
        <w:rPr>
          <w:rFonts w:asciiTheme="majorHAnsi" w:hAnsiTheme="majorHAnsi" w:cstheme="majorHAnsi"/>
          <w:color w:val="000000" w:themeColor="text1"/>
        </w:rPr>
      </w:pPr>
      <w:r w:rsidRPr="004265AA">
        <w:rPr>
          <w:rFonts w:ascii="Segoe UI Symbol" w:hAnsi="Segoe UI Symbol" w:cs="Segoe UI Symbol"/>
          <w:color w:val="000000" w:themeColor="text1"/>
        </w:rPr>
        <w:t>💡</w:t>
      </w:r>
      <w:r w:rsidRPr="004265AA">
        <w:rPr>
          <w:rFonts w:asciiTheme="majorHAnsi" w:hAnsiTheme="majorHAnsi" w:cstheme="majorHAnsi"/>
          <w:color w:val="000000" w:themeColor="text1"/>
        </w:rPr>
        <w:t xml:space="preserve"> You can run a </w:t>
      </w:r>
      <w:r w:rsidRPr="004265AA">
        <w:rPr>
          <w:rStyle w:val="HTMLCode"/>
          <w:rFonts w:asciiTheme="majorHAnsi" w:eastAsiaTheme="majorEastAsia" w:hAnsiTheme="majorHAnsi" w:cstheme="majorHAnsi"/>
          <w:color w:val="000000" w:themeColor="text1"/>
        </w:rPr>
        <w:t>REPORT</w:t>
      </w:r>
      <w:r w:rsidRPr="004265AA">
        <w:rPr>
          <w:rFonts w:asciiTheme="majorHAnsi" w:hAnsiTheme="majorHAnsi" w:cstheme="majorHAnsi"/>
          <w:color w:val="000000" w:themeColor="text1"/>
        </w:rPr>
        <w:t xml:space="preserve"> action before uninstalling to confirm the exact state and dependencies of the components you plan to remove.</w:t>
      </w:r>
    </w:p>
    <w:p w:rsidR="00EC7411" w:rsidRPr="004265AA" w:rsidRDefault="00EC7411" w:rsidP="00BE1C0C">
      <w:pPr>
        <w:pStyle w:val="NormalWeb"/>
        <w:rPr>
          <w:rFonts w:asciiTheme="majorHAnsi" w:hAnsiTheme="majorHAnsi" w:cstheme="majorHAnsi"/>
          <w:color w:val="000000" w:themeColor="text1"/>
        </w:rPr>
      </w:pPr>
    </w:p>
    <w:p w:rsidR="00EC7411" w:rsidRPr="004265AA" w:rsidRDefault="00EC7411" w:rsidP="00BE1C0C">
      <w:pPr>
        <w:pStyle w:val="NormalWeb"/>
        <w:rPr>
          <w:rFonts w:asciiTheme="majorHAnsi" w:hAnsiTheme="majorHAnsi" w:cstheme="majorHAnsi"/>
          <w:color w:val="000000" w:themeColor="text1"/>
        </w:rPr>
      </w:pPr>
    </w:p>
    <w:p w:rsidR="00EC7411" w:rsidRPr="004265AA" w:rsidRDefault="00EC7411" w:rsidP="00BE1C0C">
      <w:pPr>
        <w:pStyle w:val="NormalWeb"/>
        <w:rPr>
          <w:rFonts w:asciiTheme="majorHAnsi" w:hAnsiTheme="majorHAnsi" w:cstheme="majorHAnsi"/>
          <w:color w:val="000000" w:themeColor="text1"/>
        </w:rPr>
      </w:pPr>
    </w:p>
    <w:p w:rsidR="00EC7411" w:rsidRPr="004265AA" w:rsidRDefault="00EC7411" w:rsidP="00BE1C0C">
      <w:pPr>
        <w:pStyle w:val="NormalWeb"/>
        <w:rPr>
          <w:rFonts w:asciiTheme="majorHAnsi" w:hAnsiTheme="majorHAnsi" w:cstheme="majorHAnsi"/>
          <w:color w:val="000000" w:themeColor="text1"/>
        </w:rPr>
      </w:pPr>
    </w:p>
    <w:p w:rsidR="00BE1C0C" w:rsidRPr="004265AA" w:rsidRDefault="00BE1C0C" w:rsidP="00526D51">
      <w:pPr>
        <w:shd w:val="clear" w:color="auto" w:fill="FFFFFF"/>
        <w:spacing w:before="206" w:after="206" w:line="429" w:lineRule="atLeast"/>
        <w:rPr>
          <w:rFonts w:asciiTheme="majorHAnsi" w:eastAsia="Times New Roman" w:hAnsiTheme="majorHAnsi" w:cstheme="majorHAnsi"/>
          <w:color w:val="000000" w:themeColor="text1"/>
          <w:sz w:val="24"/>
          <w:szCs w:val="24"/>
        </w:rPr>
      </w:pPr>
    </w:p>
    <w:p w:rsidR="002C3B5B" w:rsidRPr="004265AA" w:rsidRDefault="002C3B5B" w:rsidP="00526D51">
      <w:pPr>
        <w:shd w:val="clear" w:color="auto" w:fill="FFFFFF"/>
        <w:spacing w:before="206" w:after="206" w:line="429" w:lineRule="atLeast"/>
        <w:rPr>
          <w:rFonts w:asciiTheme="majorHAnsi" w:eastAsia="Times New Roman" w:hAnsiTheme="majorHAnsi" w:cstheme="majorHAnsi"/>
          <w:color w:val="000000" w:themeColor="text1"/>
          <w:sz w:val="24"/>
          <w:szCs w:val="24"/>
        </w:rPr>
      </w:pPr>
    </w:p>
    <w:p w:rsidR="00F22384" w:rsidRPr="004265AA" w:rsidRDefault="001D4FD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 Debo Server running on the control node.</w:t>
      </w:r>
    </w:p>
    <w:p w:rsidR="00F22384" w:rsidRPr="004265AA" w:rsidRDefault="001D4FDD">
      <w:pPr>
        <w:rPr>
          <w:rFonts w:asciiTheme="majorHAnsi" w:hAnsiTheme="majorHAnsi" w:cstheme="majorHAnsi"/>
          <w:color w:val="000000" w:themeColor="text1"/>
        </w:rPr>
      </w:pPr>
      <w:r w:rsidRPr="004265AA">
        <w:rPr>
          <w:rFonts w:asciiTheme="majorHAnsi" w:hAnsiTheme="majorHAnsi" w:cstheme="majorHAnsi"/>
          <w:color w:val="000000" w:themeColor="text1"/>
        </w:rPr>
        <w:t>- Debo Agent installed and running on each managed node.</w:t>
      </w:r>
    </w:p>
    <w:p w:rsidR="00F22384" w:rsidRPr="004265AA" w:rsidRDefault="001D4FDD">
      <w:pPr>
        <w:rPr>
          <w:rFonts w:asciiTheme="majorHAnsi" w:hAnsiTheme="majorHAnsi" w:cstheme="majorHAnsi"/>
          <w:color w:val="000000" w:themeColor="text1"/>
        </w:rPr>
      </w:pPr>
      <w:r w:rsidRPr="004265AA">
        <w:rPr>
          <w:rFonts w:asciiTheme="majorHAnsi" w:hAnsiTheme="majorHAnsi" w:cstheme="majorHAnsi"/>
          <w:color w:val="000000" w:themeColor="text1"/>
        </w:rPr>
        <w:t>- Ensure network communication (default port 1221) is open.</w:t>
      </w:r>
    </w:p>
    <w:p w:rsidR="00F22384" w:rsidRPr="004265AA" w:rsidRDefault="001D4FDD">
      <w:pPr>
        <w:rPr>
          <w:rFonts w:asciiTheme="majorHAnsi" w:hAnsiTheme="majorHAnsi" w:cstheme="majorHAnsi"/>
          <w:color w:val="000000" w:themeColor="text1"/>
        </w:rPr>
      </w:pPr>
      <w:r w:rsidRPr="004265AA">
        <w:rPr>
          <w:rFonts w:asciiTheme="majorHAnsi" w:hAnsiTheme="majorHAnsi" w:cstheme="majorHAnsi"/>
          <w:color w:val="000000" w:themeColor="text1"/>
        </w:rPr>
        <w:t>- Have IP addresses or hostnames of target nodes.</w:t>
      </w:r>
    </w:p>
    <w:p w:rsidR="00F22384" w:rsidRPr="004265AA" w:rsidRDefault="00F22384">
      <w:pPr>
        <w:rPr>
          <w:rFonts w:asciiTheme="majorHAnsi" w:hAnsiTheme="majorHAnsi" w:cstheme="majorHAnsi"/>
          <w:color w:val="000000" w:themeColor="text1"/>
        </w:rPr>
      </w:pPr>
    </w:p>
    <w:p w:rsidR="00555113" w:rsidRPr="004265AA" w:rsidRDefault="00555113">
      <w:pPr>
        <w:rPr>
          <w:rFonts w:asciiTheme="majorHAnsi" w:hAnsiTheme="majorHAnsi" w:cstheme="majorHAnsi"/>
          <w:color w:val="000000" w:themeColor="text1"/>
        </w:rPr>
      </w:pPr>
    </w:p>
    <w:p w:rsidR="00D34F4F" w:rsidRPr="004265AA" w:rsidRDefault="00D34F4F">
      <w:pPr>
        <w:rPr>
          <w:rFonts w:asciiTheme="majorHAnsi" w:hAnsiTheme="majorHAnsi" w:cstheme="majorHAnsi"/>
          <w:color w:val="000000" w:themeColor="text1"/>
        </w:rPr>
      </w:pPr>
    </w:p>
    <w:p w:rsidR="00D34F4F" w:rsidRPr="004265AA" w:rsidRDefault="00D34F4F">
      <w:pPr>
        <w:rPr>
          <w:rFonts w:asciiTheme="majorHAnsi" w:hAnsiTheme="majorHAnsi" w:cstheme="majorHAnsi"/>
          <w:color w:val="000000" w:themeColor="text1"/>
        </w:rPr>
      </w:pPr>
    </w:p>
    <w:p w:rsidR="00D34F4F" w:rsidRPr="004265AA" w:rsidRDefault="00D34F4F">
      <w:pPr>
        <w:rPr>
          <w:rFonts w:asciiTheme="majorHAnsi" w:hAnsiTheme="majorHAnsi" w:cstheme="majorHAnsi"/>
          <w:color w:val="000000" w:themeColor="text1"/>
        </w:rPr>
      </w:pPr>
    </w:p>
    <w:p w:rsidR="00D34F4F" w:rsidRPr="004265AA" w:rsidRDefault="00D34F4F">
      <w:pPr>
        <w:rPr>
          <w:rFonts w:asciiTheme="majorHAnsi" w:hAnsiTheme="majorHAnsi" w:cstheme="majorHAnsi"/>
          <w:color w:val="000000" w:themeColor="text1"/>
        </w:rPr>
      </w:pPr>
    </w:p>
    <w:p w:rsidR="00D34F4F" w:rsidRPr="004265AA" w:rsidRDefault="00D34F4F">
      <w:pPr>
        <w:rPr>
          <w:rFonts w:asciiTheme="majorHAnsi" w:hAnsiTheme="majorHAnsi" w:cstheme="majorHAnsi"/>
          <w:color w:val="000000" w:themeColor="text1"/>
        </w:rPr>
      </w:pPr>
    </w:p>
    <w:p w:rsidR="00D34F4F" w:rsidRPr="004265AA" w:rsidRDefault="00D34F4F">
      <w:pPr>
        <w:rPr>
          <w:rFonts w:asciiTheme="majorHAnsi" w:hAnsiTheme="majorHAnsi" w:cstheme="majorHAnsi"/>
          <w:color w:val="000000" w:themeColor="text1"/>
        </w:rPr>
      </w:pPr>
    </w:p>
    <w:p w:rsidR="00D34F4F" w:rsidRPr="004265AA" w:rsidRDefault="00D34F4F">
      <w:pPr>
        <w:rPr>
          <w:rFonts w:asciiTheme="majorHAnsi" w:hAnsiTheme="majorHAnsi" w:cstheme="majorHAnsi"/>
          <w:color w:val="000000" w:themeColor="text1"/>
        </w:rPr>
      </w:pPr>
    </w:p>
    <w:p w:rsidR="00D34F4F" w:rsidRPr="004265AA" w:rsidRDefault="00D34F4F">
      <w:pPr>
        <w:rPr>
          <w:rFonts w:asciiTheme="majorHAnsi" w:hAnsiTheme="majorHAnsi" w:cstheme="majorHAnsi"/>
          <w:color w:val="000000" w:themeColor="text1"/>
        </w:rPr>
      </w:pPr>
    </w:p>
    <w:p w:rsidR="00D34F4F" w:rsidRPr="004265AA" w:rsidRDefault="00D34F4F">
      <w:pPr>
        <w:rPr>
          <w:rFonts w:asciiTheme="majorHAnsi" w:hAnsiTheme="majorHAnsi" w:cstheme="majorHAnsi"/>
          <w:color w:val="000000" w:themeColor="text1"/>
        </w:rPr>
      </w:pPr>
    </w:p>
    <w:p w:rsidR="00D34F4F" w:rsidRPr="004265AA" w:rsidRDefault="00D34F4F">
      <w:pPr>
        <w:rPr>
          <w:rFonts w:asciiTheme="majorHAnsi" w:hAnsiTheme="majorHAnsi" w:cstheme="majorHAnsi"/>
          <w:color w:val="000000" w:themeColor="text1"/>
        </w:rPr>
      </w:pPr>
    </w:p>
    <w:p w:rsidR="00D34F4F" w:rsidRDefault="00D34F4F">
      <w:pPr>
        <w:rPr>
          <w:rFonts w:asciiTheme="majorHAnsi" w:hAnsiTheme="majorHAnsi" w:cstheme="majorHAnsi"/>
          <w:color w:val="000000" w:themeColor="text1"/>
        </w:rPr>
      </w:pPr>
    </w:p>
    <w:p w:rsidR="00E150DB" w:rsidRDefault="00E150DB">
      <w:pPr>
        <w:rPr>
          <w:rFonts w:asciiTheme="majorHAnsi" w:hAnsiTheme="majorHAnsi" w:cstheme="majorHAnsi"/>
          <w:color w:val="000000" w:themeColor="text1"/>
        </w:rPr>
      </w:pPr>
    </w:p>
    <w:p w:rsidR="00E150DB" w:rsidRDefault="00E150DB">
      <w:pPr>
        <w:rPr>
          <w:rFonts w:asciiTheme="majorHAnsi" w:hAnsiTheme="majorHAnsi" w:cstheme="majorHAnsi"/>
          <w:color w:val="000000" w:themeColor="text1"/>
        </w:rPr>
      </w:pPr>
    </w:p>
    <w:p w:rsidR="00E150DB" w:rsidRDefault="00E150DB">
      <w:pPr>
        <w:rPr>
          <w:rFonts w:asciiTheme="majorHAnsi" w:hAnsiTheme="majorHAnsi" w:cstheme="majorHAnsi"/>
          <w:color w:val="000000" w:themeColor="text1"/>
        </w:rPr>
      </w:pPr>
    </w:p>
    <w:p w:rsidR="00E150DB" w:rsidRDefault="00E150DB">
      <w:pPr>
        <w:rPr>
          <w:rFonts w:asciiTheme="majorHAnsi" w:hAnsiTheme="majorHAnsi" w:cstheme="majorHAnsi"/>
          <w:color w:val="000000" w:themeColor="text1"/>
        </w:rPr>
      </w:pPr>
    </w:p>
    <w:p w:rsidR="00E150DB" w:rsidRPr="004265AA" w:rsidRDefault="00E150DB">
      <w:pPr>
        <w:rPr>
          <w:rFonts w:asciiTheme="majorHAnsi" w:hAnsiTheme="majorHAnsi" w:cstheme="majorHAnsi"/>
          <w:color w:val="000000" w:themeColor="text1"/>
        </w:rPr>
      </w:pPr>
    </w:p>
    <w:p w:rsidR="000E3921" w:rsidRPr="004265AA" w:rsidRDefault="000E3921" w:rsidP="00342959">
      <w:pPr>
        <w:pStyle w:val="Heading1"/>
      </w:pPr>
      <w:bookmarkStart w:id="70" w:name="_Toc205192675"/>
      <w:r w:rsidRPr="004265AA">
        <w:lastRenderedPageBreak/>
        <w:t>Administrator Checklist</w:t>
      </w:r>
      <w:bookmarkEnd w:id="70"/>
    </w:p>
    <w:p w:rsidR="000E3921" w:rsidRPr="004265AA" w:rsidRDefault="000E3921" w:rsidP="000E3921">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Before deploying or managing services using </w:t>
      </w:r>
      <w:r w:rsidRPr="004265AA">
        <w:rPr>
          <w:rStyle w:val="Strong"/>
          <w:rFonts w:asciiTheme="majorHAnsi" w:hAnsiTheme="majorHAnsi" w:cstheme="majorHAnsi"/>
          <w:color w:val="000000" w:themeColor="text1"/>
        </w:rPr>
        <w:t>Debo</w:t>
      </w:r>
      <w:r w:rsidRPr="004265AA">
        <w:rPr>
          <w:rFonts w:asciiTheme="majorHAnsi" w:hAnsiTheme="majorHAnsi" w:cstheme="majorHAnsi"/>
          <w:color w:val="000000" w:themeColor="text1"/>
        </w:rPr>
        <w:t>, system administrators should verify the following operational prerequisites to ensure stable and predictable cluster behavior:</w:t>
      </w:r>
    </w:p>
    <w:p w:rsidR="000E3921" w:rsidRPr="004265AA" w:rsidRDefault="000E3921" w:rsidP="001B4361">
      <w:pPr>
        <w:pStyle w:val="NormalWeb"/>
        <w:numPr>
          <w:ilvl w:val="0"/>
          <w:numId w:val="25"/>
        </w:numPr>
        <w:rPr>
          <w:rFonts w:asciiTheme="majorHAnsi" w:hAnsiTheme="majorHAnsi" w:cstheme="majorHAnsi"/>
          <w:color w:val="000000" w:themeColor="text1"/>
        </w:rPr>
      </w:pPr>
      <w:r w:rsidRPr="004265AA">
        <w:rPr>
          <w:rFonts w:ascii="Segoe UI Symbol" w:hAnsi="Segoe UI Symbol" w:cs="Segoe UI Symbol"/>
          <w:color w:val="000000" w:themeColor="text1"/>
        </w:rPr>
        <w:t>✅</w:t>
      </w:r>
      <w:r w:rsidRPr="004265AA">
        <w:rPr>
          <w:rFonts w:asciiTheme="majorHAnsi" w:hAnsiTheme="majorHAnsi" w:cstheme="majorHAnsi"/>
          <w:color w:val="000000" w:themeColor="text1"/>
        </w:rPr>
        <w:t xml:space="preserve"> </w:t>
      </w:r>
      <w:r w:rsidRPr="004265AA">
        <w:rPr>
          <w:rStyle w:val="Strong"/>
          <w:rFonts w:asciiTheme="majorHAnsi" w:hAnsiTheme="majorHAnsi" w:cstheme="majorHAnsi"/>
          <w:color w:val="000000" w:themeColor="text1"/>
        </w:rPr>
        <w:t>Verify Agent Availability</w:t>
      </w:r>
      <w:r w:rsidRPr="004265AA">
        <w:rPr>
          <w:rFonts w:asciiTheme="majorHAnsi" w:hAnsiTheme="majorHAnsi" w:cstheme="majorHAnsi"/>
          <w:color w:val="000000" w:themeColor="text1"/>
        </w:rPr>
        <w:br/>
        <w:t>Ensure all Debo agents are running on each managed node. Each agent must be active and reachable from the Debo server.</w:t>
      </w:r>
    </w:p>
    <w:p w:rsidR="000E3921" w:rsidRPr="004265AA" w:rsidRDefault="000E3921" w:rsidP="001B4361">
      <w:pPr>
        <w:pStyle w:val="NormalWeb"/>
        <w:numPr>
          <w:ilvl w:val="0"/>
          <w:numId w:val="25"/>
        </w:numPr>
        <w:rPr>
          <w:rFonts w:asciiTheme="majorHAnsi" w:hAnsiTheme="majorHAnsi" w:cstheme="majorHAnsi"/>
          <w:color w:val="000000" w:themeColor="text1"/>
        </w:rPr>
      </w:pPr>
      <w:r w:rsidRPr="004265AA">
        <w:rPr>
          <w:rFonts w:ascii="Segoe UI Symbol" w:hAnsi="Segoe UI Symbol" w:cs="Segoe UI Symbol"/>
          <w:color w:val="000000" w:themeColor="text1"/>
        </w:rPr>
        <w:t>✅</w:t>
      </w:r>
      <w:r w:rsidRPr="004265AA">
        <w:rPr>
          <w:rFonts w:asciiTheme="majorHAnsi" w:hAnsiTheme="majorHAnsi" w:cstheme="majorHAnsi"/>
          <w:color w:val="000000" w:themeColor="text1"/>
        </w:rPr>
        <w:t xml:space="preserve"> </w:t>
      </w:r>
      <w:r w:rsidRPr="004265AA">
        <w:rPr>
          <w:rStyle w:val="Strong"/>
          <w:rFonts w:asciiTheme="majorHAnsi" w:hAnsiTheme="majorHAnsi" w:cstheme="majorHAnsi"/>
          <w:color w:val="000000" w:themeColor="text1"/>
        </w:rPr>
        <w:t>Sufficient Privileges</w:t>
      </w:r>
      <w:r w:rsidRPr="004265AA">
        <w:rPr>
          <w:rFonts w:asciiTheme="majorHAnsi" w:hAnsiTheme="majorHAnsi" w:cstheme="majorHAnsi"/>
          <w:color w:val="000000" w:themeColor="text1"/>
        </w:rPr>
        <w:br/>
        <w:t>Confirm that all agents are running with the necessary system privileges to perform Hadoop-related operations such as starting services, reading configuration files, and accessing Hadoop file system locations.</w:t>
      </w:r>
    </w:p>
    <w:p w:rsidR="000E3921" w:rsidRPr="004265AA" w:rsidRDefault="000E3921" w:rsidP="001B4361">
      <w:pPr>
        <w:pStyle w:val="NormalWeb"/>
        <w:numPr>
          <w:ilvl w:val="0"/>
          <w:numId w:val="25"/>
        </w:numPr>
        <w:rPr>
          <w:rFonts w:asciiTheme="majorHAnsi" w:hAnsiTheme="majorHAnsi" w:cstheme="majorHAnsi"/>
          <w:color w:val="000000" w:themeColor="text1"/>
        </w:rPr>
      </w:pPr>
      <w:r w:rsidRPr="004265AA">
        <w:rPr>
          <w:rFonts w:ascii="Segoe UI Symbol" w:hAnsi="Segoe UI Symbol" w:cs="Segoe UI Symbol"/>
          <w:color w:val="000000" w:themeColor="text1"/>
        </w:rPr>
        <w:t>✅</w:t>
      </w:r>
      <w:r w:rsidRPr="004265AA">
        <w:rPr>
          <w:rFonts w:asciiTheme="majorHAnsi" w:hAnsiTheme="majorHAnsi" w:cstheme="majorHAnsi"/>
          <w:color w:val="000000" w:themeColor="text1"/>
        </w:rPr>
        <w:t xml:space="preserve"> </w:t>
      </w:r>
      <w:r w:rsidRPr="004265AA">
        <w:rPr>
          <w:rStyle w:val="Strong"/>
          <w:rFonts w:asciiTheme="majorHAnsi" w:hAnsiTheme="majorHAnsi" w:cstheme="majorHAnsi"/>
          <w:color w:val="000000" w:themeColor="text1"/>
        </w:rPr>
        <w:t>Firewall and Network Configuration</w:t>
      </w:r>
      <w:r w:rsidRPr="004265AA">
        <w:rPr>
          <w:rFonts w:asciiTheme="majorHAnsi" w:hAnsiTheme="majorHAnsi" w:cstheme="majorHAnsi"/>
          <w:color w:val="000000" w:themeColor="text1"/>
        </w:rPr>
        <w:br/>
        <w:t xml:space="preserve">Maintain proper network and firewall settings to allow uninterrupted communication between the Debo server and agents. By default, Debo agents listen on </w:t>
      </w:r>
      <w:r w:rsidRPr="004265AA">
        <w:rPr>
          <w:rStyle w:val="Strong"/>
          <w:rFonts w:asciiTheme="majorHAnsi" w:hAnsiTheme="majorHAnsi" w:cstheme="majorHAnsi"/>
          <w:color w:val="000000" w:themeColor="text1"/>
        </w:rPr>
        <w:t>port 1221</w:t>
      </w:r>
      <w:r w:rsidRPr="004265AA">
        <w:rPr>
          <w:rFonts w:asciiTheme="majorHAnsi" w:hAnsiTheme="majorHAnsi" w:cstheme="majorHAnsi"/>
          <w:color w:val="000000" w:themeColor="text1"/>
        </w:rPr>
        <w:t>, which must be open and accessible across all relevant nodes.</w:t>
      </w:r>
    </w:p>
    <w:p w:rsidR="000E3921" w:rsidRPr="004265AA" w:rsidRDefault="000E3921" w:rsidP="001B4361">
      <w:pPr>
        <w:pStyle w:val="NormalWeb"/>
        <w:numPr>
          <w:ilvl w:val="0"/>
          <w:numId w:val="25"/>
        </w:numPr>
        <w:rPr>
          <w:rFonts w:asciiTheme="majorHAnsi" w:hAnsiTheme="majorHAnsi" w:cstheme="majorHAnsi"/>
          <w:color w:val="000000" w:themeColor="text1"/>
        </w:rPr>
      </w:pPr>
      <w:r w:rsidRPr="004265AA">
        <w:rPr>
          <w:rFonts w:ascii="Segoe UI Symbol" w:hAnsi="Segoe UI Symbol" w:cs="Segoe UI Symbol"/>
          <w:color w:val="000000" w:themeColor="text1"/>
        </w:rPr>
        <w:t>✅</w:t>
      </w:r>
      <w:r w:rsidRPr="004265AA">
        <w:rPr>
          <w:rFonts w:asciiTheme="majorHAnsi" w:hAnsiTheme="majorHAnsi" w:cstheme="majorHAnsi"/>
          <w:color w:val="000000" w:themeColor="text1"/>
        </w:rPr>
        <w:t xml:space="preserve"> </w:t>
      </w:r>
      <w:r w:rsidRPr="004265AA">
        <w:rPr>
          <w:rStyle w:val="Strong"/>
          <w:rFonts w:asciiTheme="majorHAnsi" w:hAnsiTheme="majorHAnsi" w:cstheme="majorHAnsi"/>
          <w:color w:val="000000" w:themeColor="text1"/>
        </w:rPr>
        <w:t>Command Help Reference</w:t>
      </w:r>
      <w:r w:rsidRPr="004265AA">
        <w:rPr>
          <w:rFonts w:asciiTheme="majorHAnsi" w:hAnsiTheme="majorHAnsi" w:cstheme="majorHAnsi"/>
          <w:color w:val="000000" w:themeColor="text1"/>
        </w:rPr>
        <w:br/>
        <w:t>When using the CLI, always refer to the latest flag options and usage patterns by running:</w:t>
      </w:r>
    </w:p>
    <w:p w:rsidR="000E3921" w:rsidRPr="004265AA" w:rsidRDefault="000E3921" w:rsidP="000E3921">
      <w:pPr>
        <w:pStyle w:val="HTMLPreformatted"/>
        <w:ind w:left="720"/>
        <w:rPr>
          <w:rStyle w:val="HTMLCode"/>
          <w:rFonts w:asciiTheme="majorHAnsi" w:eastAsiaTheme="majorEastAsia" w:hAnsiTheme="majorHAnsi" w:cstheme="majorHAnsi"/>
          <w:color w:val="000000" w:themeColor="text1"/>
        </w:rPr>
      </w:pPr>
      <w:r w:rsidRPr="004265AA">
        <w:rPr>
          <w:rStyle w:val="HTMLCode"/>
          <w:rFonts w:asciiTheme="majorHAnsi" w:eastAsiaTheme="majorEastAsia" w:hAnsiTheme="majorHAnsi" w:cstheme="majorHAnsi"/>
          <w:color w:val="000000" w:themeColor="text1"/>
        </w:rPr>
        <w:t>debo --</w:t>
      </w:r>
      <w:r w:rsidRPr="004265AA">
        <w:rPr>
          <w:rStyle w:val="hljs-builtin"/>
          <w:rFonts w:asciiTheme="majorHAnsi" w:eastAsiaTheme="majorEastAsia" w:hAnsiTheme="majorHAnsi" w:cstheme="majorHAnsi"/>
          <w:color w:val="000000" w:themeColor="text1"/>
        </w:rPr>
        <w:t>help</w:t>
      </w:r>
    </w:p>
    <w:p w:rsidR="000E3921" w:rsidRPr="004265AA" w:rsidRDefault="000E3921" w:rsidP="000E3921">
      <w:pPr>
        <w:pStyle w:val="NormalWeb"/>
        <w:ind w:left="720"/>
        <w:rPr>
          <w:rFonts w:asciiTheme="majorHAnsi" w:hAnsiTheme="majorHAnsi" w:cstheme="majorHAnsi"/>
          <w:color w:val="000000" w:themeColor="text1"/>
        </w:rPr>
      </w:pPr>
      <w:r w:rsidRPr="004265AA">
        <w:rPr>
          <w:rFonts w:asciiTheme="majorHAnsi" w:hAnsiTheme="majorHAnsi" w:cstheme="majorHAnsi"/>
          <w:color w:val="000000" w:themeColor="text1"/>
        </w:rPr>
        <w:t>This ensures you're working with up-to-date syntax and features.</w:t>
      </w:r>
    </w:p>
    <w:p w:rsidR="00035970" w:rsidRPr="004265AA" w:rsidRDefault="00035970" w:rsidP="00035970">
      <w:pPr>
        <w:pStyle w:val="NormalWeb"/>
        <w:rPr>
          <w:rFonts w:asciiTheme="majorHAnsi" w:hAnsiTheme="majorHAnsi" w:cstheme="majorHAnsi"/>
          <w:color w:val="000000" w:themeColor="text1"/>
        </w:rPr>
      </w:pPr>
    </w:p>
    <w:p w:rsidR="000E4D61" w:rsidRPr="004265AA" w:rsidRDefault="000E4D61" w:rsidP="00035970">
      <w:pPr>
        <w:pStyle w:val="Heading3"/>
        <w:rPr>
          <w:rStyle w:val="Strong"/>
          <w:rFonts w:cstheme="majorHAnsi"/>
          <w:b/>
          <w:bCs/>
          <w:color w:val="000000" w:themeColor="text1"/>
          <w:sz w:val="44"/>
          <w:szCs w:val="44"/>
        </w:rPr>
      </w:pPr>
    </w:p>
    <w:p w:rsidR="00093C96" w:rsidRPr="004265AA" w:rsidRDefault="00093C96" w:rsidP="00093C96"/>
    <w:p w:rsidR="00093C96" w:rsidRPr="004265AA" w:rsidRDefault="00093C96" w:rsidP="00093C96"/>
    <w:p w:rsidR="00093C96" w:rsidRPr="004265AA" w:rsidRDefault="00093C96" w:rsidP="00093C96"/>
    <w:p w:rsidR="00093C96" w:rsidRPr="004265AA" w:rsidRDefault="00093C96" w:rsidP="00093C96"/>
    <w:p w:rsidR="00093C96" w:rsidRPr="004265AA" w:rsidRDefault="00093C96" w:rsidP="00093C96"/>
    <w:p w:rsidR="00035970" w:rsidRPr="004265AA" w:rsidRDefault="00035970" w:rsidP="002271BB">
      <w:pPr>
        <w:pStyle w:val="Heading1"/>
      </w:pPr>
      <w:bookmarkStart w:id="71" w:name="_Toc205192676"/>
      <w:r w:rsidRPr="004265AA">
        <w:rPr>
          <w:rStyle w:val="Strong"/>
          <w:rFonts w:cstheme="majorHAnsi"/>
          <w:b/>
          <w:bCs/>
          <w:color w:val="000000" w:themeColor="text1"/>
          <w:szCs w:val="44"/>
        </w:rPr>
        <w:lastRenderedPageBreak/>
        <w:t>Contact &amp; Support</w:t>
      </w:r>
      <w:bookmarkEnd w:id="71"/>
    </w:p>
    <w:p w:rsidR="00035970" w:rsidRPr="004265AA" w:rsidRDefault="00035970" w:rsidP="00035970">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We are committed to making </w:t>
      </w:r>
      <w:r w:rsidRPr="004265AA">
        <w:rPr>
          <w:rStyle w:val="Strong"/>
          <w:rFonts w:asciiTheme="majorHAnsi" w:hAnsiTheme="majorHAnsi" w:cstheme="majorHAnsi"/>
          <w:color w:val="000000" w:themeColor="text1"/>
        </w:rPr>
        <w:t>Debo</w:t>
      </w:r>
      <w:r w:rsidRPr="004265AA">
        <w:rPr>
          <w:rFonts w:asciiTheme="majorHAnsi" w:hAnsiTheme="majorHAnsi" w:cstheme="majorHAnsi"/>
          <w:color w:val="000000" w:themeColor="text1"/>
        </w:rPr>
        <w:t xml:space="preserve"> a powerful and accessible tool for managing your Hadoop clusters. If you need assistance beyond what is covered in this manual, we are pleased to offer additional support options.</w:t>
      </w:r>
    </w:p>
    <w:p w:rsidR="00035970" w:rsidRPr="004265AA" w:rsidRDefault="00035970" w:rsidP="00035970">
      <w:pPr>
        <w:pStyle w:val="Heading4"/>
        <w:rPr>
          <w:rFonts w:cstheme="majorHAnsi"/>
          <w:i w:val="0"/>
          <w:color w:val="000000" w:themeColor="text1"/>
        </w:rPr>
      </w:pPr>
      <w:r w:rsidRPr="004265AA">
        <w:rPr>
          <w:rFonts w:ascii="Segoe UI Symbol" w:hAnsi="Segoe UI Symbol" w:cs="Segoe UI Symbol"/>
          <w:i w:val="0"/>
          <w:color w:val="000000" w:themeColor="text1"/>
        </w:rPr>
        <w:t>📧</w:t>
      </w:r>
      <w:r w:rsidRPr="004265AA">
        <w:rPr>
          <w:rFonts w:cstheme="majorHAnsi"/>
          <w:i w:val="0"/>
          <w:color w:val="000000" w:themeColor="text1"/>
        </w:rPr>
        <w:t xml:space="preserve"> Paid Help &amp; Professional Support</w:t>
      </w:r>
    </w:p>
    <w:p w:rsidR="00035970" w:rsidRPr="004265AA" w:rsidRDefault="00035970" w:rsidP="00035970">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For tailored, one-on-one assistance, advanced troubleshooting, or deployment guidance, we offer professional support services. To inquire about rates and availability, please contact us directly at:</w:t>
      </w:r>
      <w:r w:rsidRPr="004265AA">
        <w:rPr>
          <w:rFonts w:asciiTheme="majorHAnsi" w:hAnsiTheme="majorHAnsi" w:cstheme="majorHAnsi"/>
          <w:color w:val="000000" w:themeColor="text1"/>
        </w:rPr>
        <w:br/>
      </w:r>
      <w:r w:rsidRPr="004265AA">
        <w:rPr>
          <w:rStyle w:val="Strong"/>
          <w:rFonts w:asciiTheme="majorHAnsi" w:hAnsiTheme="majorHAnsi" w:cstheme="majorHAnsi"/>
          <w:color w:val="000000" w:themeColor="text1"/>
        </w:rPr>
        <w:t>deboteamwork@gmail.com</w:t>
      </w:r>
    </w:p>
    <w:p w:rsidR="00035970" w:rsidRPr="004265AA" w:rsidRDefault="00035970" w:rsidP="00035970">
      <w:pPr>
        <w:pStyle w:val="Heading4"/>
        <w:rPr>
          <w:rFonts w:cstheme="majorHAnsi"/>
          <w:i w:val="0"/>
          <w:color w:val="000000" w:themeColor="text1"/>
        </w:rPr>
      </w:pPr>
      <w:r w:rsidRPr="004265AA">
        <w:rPr>
          <w:rFonts w:ascii="Segoe UI Symbol" w:hAnsi="Segoe UI Symbol" w:cs="Segoe UI Symbol"/>
          <w:i w:val="0"/>
          <w:color w:val="000000" w:themeColor="text1"/>
        </w:rPr>
        <w:t>💖</w:t>
      </w:r>
      <w:r w:rsidRPr="004265AA">
        <w:rPr>
          <w:rFonts w:cstheme="majorHAnsi"/>
          <w:i w:val="0"/>
          <w:color w:val="000000" w:themeColor="text1"/>
        </w:rPr>
        <w:t xml:space="preserve"> Support the Project</w:t>
      </w:r>
    </w:p>
    <w:p w:rsidR="00035970" w:rsidRPr="004265AA" w:rsidRDefault="00035970" w:rsidP="00035970">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If you find </w:t>
      </w:r>
      <w:r w:rsidRPr="004265AA">
        <w:rPr>
          <w:rStyle w:val="Strong"/>
          <w:rFonts w:asciiTheme="majorHAnsi" w:hAnsiTheme="majorHAnsi" w:cstheme="majorHAnsi"/>
          <w:color w:val="000000" w:themeColor="text1"/>
        </w:rPr>
        <w:t>Debo</w:t>
      </w:r>
      <w:r w:rsidRPr="004265AA">
        <w:rPr>
          <w:rFonts w:asciiTheme="majorHAnsi" w:hAnsiTheme="majorHAnsi" w:cstheme="majorHAnsi"/>
          <w:color w:val="000000" w:themeColor="text1"/>
        </w:rPr>
        <w:t xml:space="preserve"> valuable and would like to support its ongoing development, you can contribute by donating to our PayPal:</w:t>
      </w:r>
      <w:r w:rsidRPr="004265AA">
        <w:rPr>
          <w:rFonts w:asciiTheme="majorHAnsi" w:hAnsiTheme="majorHAnsi" w:cstheme="majorHAnsi"/>
          <w:color w:val="000000" w:themeColor="text1"/>
        </w:rPr>
        <w:br/>
      </w:r>
      <w:r w:rsidRPr="004265AA">
        <w:rPr>
          <w:rStyle w:val="Strong"/>
          <w:rFonts w:asciiTheme="majorHAnsi" w:hAnsiTheme="majorHAnsi" w:cstheme="majorHAnsi"/>
          <w:color w:val="000000" w:themeColor="text1"/>
        </w:rPr>
        <w:t>deboteamwork@gmail.com</w:t>
      </w:r>
    </w:p>
    <w:p w:rsidR="00035970" w:rsidRPr="004265AA" w:rsidRDefault="00035970" w:rsidP="00035970">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Your donation helps cover development time, documentation efforts, and testing resources.</w:t>
      </w:r>
    </w:p>
    <w:p w:rsidR="00035970" w:rsidRPr="004265AA" w:rsidRDefault="00035970" w:rsidP="00035970">
      <w:pPr>
        <w:pStyle w:val="Heading4"/>
        <w:rPr>
          <w:rFonts w:cstheme="majorHAnsi"/>
          <w:i w:val="0"/>
          <w:color w:val="000000" w:themeColor="text1"/>
        </w:rPr>
      </w:pPr>
      <w:r w:rsidRPr="004265AA">
        <w:rPr>
          <w:rFonts w:ascii="Segoe UI Symbol" w:hAnsi="Segoe UI Symbol" w:cs="Segoe UI Symbol"/>
          <w:i w:val="0"/>
          <w:color w:val="000000" w:themeColor="text1"/>
        </w:rPr>
        <w:t>🖥</w:t>
      </w:r>
      <w:r w:rsidRPr="004265AA">
        <w:rPr>
          <w:rFonts w:cstheme="majorHAnsi"/>
          <w:i w:val="0"/>
          <w:color w:val="000000" w:themeColor="text1"/>
        </w:rPr>
        <w:t>️ Infrastructure Contributions</w:t>
      </w:r>
    </w:p>
    <w:p w:rsidR="00035970" w:rsidRPr="004265AA" w:rsidRDefault="00035970" w:rsidP="00035970">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We also welcome infrastructure support (e.g., cloud resources, test servers, or CI/CD tooling) to help us improve and expand the project. If you're interested in sponsoring infrastructure or providing in-kind support, please reach out to us at the same email address above.</w:t>
      </w:r>
    </w:p>
    <w:p w:rsidR="00035970" w:rsidRPr="004265AA" w:rsidRDefault="00035970" w:rsidP="00035970">
      <w:pPr>
        <w:pStyle w:val="NormalWeb"/>
        <w:rPr>
          <w:rFonts w:asciiTheme="majorHAnsi" w:hAnsiTheme="majorHAnsi" w:cstheme="majorHAnsi"/>
          <w:color w:val="000000" w:themeColor="text1"/>
        </w:rPr>
      </w:pPr>
    </w:p>
    <w:p w:rsidR="00035970" w:rsidRPr="004265AA" w:rsidRDefault="00035970" w:rsidP="00035970">
      <w:pPr>
        <w:pStyle w:val="NormalWeb"/>
        <w:rPr>
          <w:rFonts w:asciiTheme="majorHAnsi" w:hAnsiTheme="majorHAnsi" w:cstheme="majorHAnsi"/>
          <w:color w:val="000000" w:themeColor="text1"/>
        </w:rPr>
      </w:pPr>
    </w:p>
    <w:p w:rsidR="000E4D61" w:rsidRDefault="000E4D61" w:rsidP="004A215C">
      <w:pPr>
        <w:pStyle w:val="Heading2"/>
        <w:rPr>
          <w:rFonts w:cstheme="majorHAnsi"/>
          <w:color w:val="000000" w:themeColor="text1"/>
          <w:sz w:val="44"/>
          <w:szCs w:val="44"/>
        </w:rPr>
      </w:pPr>
    </w:p>
    <w:p w:rsidR="00572727" w:rsidRDefault="00572727" w:rsidP="00572727"/>
    <w:p w:rsidR="00572727" w:rsidRDefault="00572727" w:rsidP="00572727"/>
    <w:p w:rsidR="00572727" w:rsidRDefault="00572727" w:rsidP="00572727"/>
    <w:p w:rsidR="00572727" w:rsidRDefault="00572727" w:rsidP="00572727"/>
    <w:p w:rsidR="00572727" w:rsidRDefault="00572727" w:rsidP="00572727"/>
    <w:p w:rsidR="00572727" w:rsidRPr="00572727" w:rsidRDefault="00572727" w:rsidP="007261A3">
      <w:pPr>
        <w:pStyle w:val="Heading1"/>
      </w:pPr>
      <w:bookmarkStart w:id="72" w:name="_Toc205192677"/>
      <w:r w:rsidRPr="00572727">
        <w:lastRenderedPageBreak/>
        <w:t>Special Note on Apache Ranger and Apache Atlas Integration</w:t>
      </w:r>
      <w:bookmarkEnd w:id="72"/>
    </w:p>
    <w:p w:rsidR="00572727" w:rsidRPr="00572727" w:rsidRDefault="00572727" w:rsidP="00572727">
      <w:pPr>
        <w:pStyle w:val="NormalWeb"/>
        <w:rPr>
          <w:rFonts w:asciiTheme="majorHAnsi" w:hAnsiTheme="majorHAnsi" w:cstheme="majorHAnsi"/>
        </w:rPr>
      </w:pPr>
      <w:r w:rsidRPr="00572727">
        <w:rPr>
          <w:rFonts w:asciiTheme="majorHAnsi" w:hAnsiTheme="majorHAnsi" w:cstheme="majorHAnsi"/>
        </w:rPr>
        <w:t xml:space="preserve">During the integration of </w:t>
      </w:r>
      <w:r w:rsidRPr="00572727">
        <w:rPr>
          <w:rStyle w:val="Strong"/>
          <w:rFonts w:asciiTheme="majorHAnsi" w:hAnsiTheme="majorHAnsi" w:cstheme="majorHAnsi"/>
        </w:rPr>
        <w:t>Apache Ranger</w:t>
      </w:r>
      <w:r w:rsidRPr="00572727">
        <w:rPr>
          <w:rFonts w:asciiTheme="majorHAnsi" w:hAnsiTheme="majorHAnsi" w:cstheme="majorHAnsi"/>
        </w:rPr>
        <w:t xml:space="preserve"> and </w:t>
      </w:r>
      <w:r w:rsidRPr="00572727">
        <w:rPr>
          <w:rStyle w:val="Strong"/>
          <w:rFonts w:asciiTheme="majorHAnsi" w:hAnsiTheme="majorHAnsi" w:cstheme="majorHAnsi"/>
        </w:rPr>
        <w:t>Apache Atlas</w:t>
      </w:r>
      <w:r w:rsidRPr="00572727">
        <w:rPr>
          <w:rFonts w:asciiTheme="majorHAnsi" w:hAnsiTheme="majorHAnsi" w:cstheme="majorHAnsi"/>
        </w:rPr>
        <w:t xml:space="preserve"> into the Debo CLI system, we identified a recurring issue that affects their automated installation process. The problem stems from dependencies being hosted on a private Hortonworks Nexus repository that is no longer publicly accessible.</w:t>
      </w:r>
    </w:p>
    <w:p w:rsidR="00572727" w:rsidRPr="00BE1831" w:rsidRDefault="00572727" w:rsidP="00572727">
      <w:pPr>
        <w:pStyle w:val="Heading3"/>
        <w:rPr>
          <w:rFonts w:cstheme="majorHAnsi"/>
          <w:color w:val="auto"/>
          <w:sz w:val="28"/>
          <w:szCs w:val="28"/>
        </w:rPr>
      </w:pPr>
      <w:bookmarkStart w:id="73" w:name="_Toc205192678"/>
      <w:r w:rsidRPr="00BE1831">
        <w:rPr>
          <w:rFonts w:cstheme="majorHAnsi"/>
          <w:color w:val="auto"/>
          <w:sz w:val="28"/>
          <w:szCs w:val="28"/>
        </w:rPr>
        <w:t>Problem Summary</w:t>
      </w:r>
      <w:bookmarkEnd w:id="73"/>
    </w:p>
    <w:p w:rsidR="00572727" w:rsidRPr="00572727" w:rsidRDefault="00572727" w:rsidP="00572727">
      <w:pPr>
        <w:pStyle w:val="NormalWeb"/>
        <w:rPr>
          <w:rFonts w:asciiTheme="majorHAnsi" w:hAnsiTheme="majorHAnsi" w:cstheme="majorHAnsi"/>
        </w:rPr>
      </w:pPr>
      <w:r w:rsidRPr="00572727">
        <w:rPr>
          <w:rFonts w:asciiTheme="majorHAnsi" w:hAnsiTheme="majorHAnsi" w:cstheme="majorHAnsi"/>
        </w:rPr>
        <w:t>When attempting to build or install Ranger or Atlas, Maven fails to retrieve required metadata from the following private Hortonworks repository:</w:t>
      </w:r>
    </w:p>
    <w:p w:rsidR="00572727" w:rsidRPr="00572727" w:rsidRDefault="00572727" w:rsidP="00572727">
      <w:pPr>
        <w:pStyle w:val="HTMLPreformatted"/>
        <w:rPr>
          <w:rStyle w:val="HTMLCode"/>
          <w:rFonts w:asciiTheme="majorHAnsi" w:eastAsiaTheme="majorEastAsia" w:hAnsiTheme="majorHAnsi" w:cstheme="majorHAnsi"/>
        </w:rPr>
      </w:pPr>
      <w:r w:rsidRPr="00572727">
        <w:rPr>
          <w:rStyle w:val="hljs-symbol"/>
          <w:rFonts w:asciiTheme="majorHAnsi" w:hAnsiTheme="majorHAnsi" w:cstheme="majorHAnsi"/>
        </w:rPr>
        <w:t>https:</w:t>
      </w:r>
      <w:r w:rsidRPr="00572727">
        <w:rPr>
          <w:rStyle w:val="HTMLCode"/>
          <w:rFonts w:asciiTheme="majorHAnsi" w:eastAsiaTheme="majorEastAsia" w:hAnsiTheme="majorHAnsi" w:cstheme="majorHAnsi"/>
        </w:rPr>
        <w:t>/</w:t>
      </w:r>
      <w:r w:rsidRPr="00572727">
        <w:rPr>
          <w:rStyle w:val="hljs-regexp"/>
          <w:rFonts w:asciiTheme="majorHAnsi" w:eastAsiaTheme="majorEastAsia" w:hAnsiTheme="majorHAnsi" w:cstheme="majorHAnsi"/>
        </w:rPr>
        <w:t>/nexus-private.hortonworks.com/nexus/content/groups/public/</w:t>
      </w:r>
    </w:p>
    <w:p w:rsidR="00572727" w:rsidRPr="00572727" w:rsidRDefault="00572727" w:rsidP="00572727">
      <w:pPr>
        <w:pStyle w:val="NormalWeb"/>
        <w:rPr>
          <w:rFonts w:asciiTheme="majorHAnsi" w:hAnsiTheme="majorHAnsi" w:cstheme="majorHAnsi"/>
        </w:rPr>
      </w:pPr>
      <w:r w:rsidRPr="00572727">
        <w:rPr>
          <w:rFonts w:asciiTheme="majorHAnsi" w:hAnsiTheme="majorHAnsi" w:cstheme="majorHAnsi"/>
        </w:rPr>
        <w:t>This results in errors similar to the following:</w:t>
      </w:r>
    </w:p>
    <w:p w:rsidR="00572727" w:rsidRPr="00572727" w:rsidRDefault="00E867B6" w:rsidP="00572727">
      <w:pPr>
        <w:pStyle w:val="HTMLPreformatted"/>
        <w:rPr>
          <w:rStyle w:val="HTMLCode"/>
          <w:rFonts w:asciiTheme="majorHAnsi" w:eastAsiaTheme="majorEastAsia" w:hAnsiTheme="majorHAnsi" w:cstheme="majorHAnsi"/>
        </w:rPr>
      </w:pPr>
      <w:r w:rsidRPr="00572727">
        <w:rPr>
          <w:rStyle w:val="HTMLCode"/>
          <w:rFonts w:asciiTheme="majorHAnsi" w:eastAsiaTheme="majorEastAsia" w:hAnsiTheme="majorHAnsi" w:cstheme="majorHAnsi"/>
        </w:rPr>
        <w:t xml:space="preserve"> </w:t>
      </w:r>
      <w:r w:rsidR="00572727" w:rsidRPr="00572727">
        <w:rPr>
          <w:rStyle w:val="HTMLCode"/>
          <w:rFonts w:asciiTheme="majorHAnsi" w:eastAsiaTheme="majorEastAsia" w:hAnsiTheme="majorHAnsi" w:cstheme="majorHAnsi"/>
        </w:rPr>
        <w:t xml:space="preserve">[WARNING] Could </w:t>
      </w:r>
      <w:r w:rsidR="00572727" w:rsidRPr="00572727">
        <w:rPr>
          <w:rStyle w:val="hljs-keyword"/>
          <w:rFonts w:asciiTheme="majorHAnsi" w:hAnsiTheme="majorHAnsi" w:cstheme="majorHAnsi"/>
        </w:rPr>
        <w:t>not</w:t>
      </w:r>
      <w:r w:rsidR="00572727" w:rsidRPr="00572727">
        <w:rPr>
          <w:rStyle w:val="HTMLCode"/>
          <w:rFonts w:asciiTheme="majorHAnsi" w:eastAsiaTheme="majorEastAsia" w:hAnsiTheme="majorHAnsi" w:cstheme="majorHAnsi"/>
        </w:rPr>
        <w:t xml:space="preserve"> transfer metadata net.minidev:json-smart/maven-metadata.xml from/to hortonworks.repo ...</w:t>
      </w:r>
    </w:p>
    <w:p w:rsidR="00572727" w:rsidRPr="00572727" w:rsidRDefault="00572727" w:rsidP="00572727">
      <w:pPr>
        <w:pStyle w:val="HTMLPreformatted"/>
        <w:rPr>
          <w:rStyle w:val="HTMLCode"/>
          <w:rFonts w:asciiTheme="majorHAnsi" w:eastAsiaTheme="majorEastAsia" w:hAnsiTheme="majorHAnsi" w:cstheme="majorHAnsi"/>
        </w:rPr>
      </w:pPr>
      <w:r w:rsidRPr="00572727">
        <w:rPr>
          <w:rStyle w:val="HTMLCode"/>
          <w:rFonts w:asciiTheme="majorHAnsi" w:eastAsiaTheme="majorEastAsia" w:hAnsiTheme="majorHAnsi" w:cstheme="majorHAnsi"/>
        </w:rPr>
        <w:t xml:space="preserve">transfer failed </w:t>
      </w:r>
      <w:r w:rsidRPr="00572727">
        <w:rPr>
          <w:rStyle w:val="hljs-keyword"/>
          <w:rFonts w:asciiTheme="majorHAnsi" w:hAnsiTheme="majorHAnsi" w:cstheme="majorHAnsi"/>
        </w:rPr>
        <w:t>for</w:t>
      </w:r>
      <w:r w:rsidRPr="00572727">
        <w:rPr>
          <w:rStyle w:val="HTMLCode"/>
          <w:rFonts w:asciiTheme="majorHAnsi" w:eastAsiaTheme="majorEastAsia" w:hAnsiTheme="majorHAnsi" w:cstheme="majorHAnsi"/>
        </w:rPr>
        <w:t xml:space="preserve"> https:</w:t>
      </w:r>
      <w:r w:rsidRPr="00572727">
        <w:rPr>
          <w:rStyle w:val="hljs-comment"/>
          <w:rFonts w:asciiTheme="majorHAnsi" w:eastAsiaTheme="majorEastAsia" w:hAnsiTheme="majorHAnsi" w:cstheme="majorHAnsi"/>
        </w:rPr>
        <w:t>//nexus-private.hortonworks.com/...</w:t>
      </w:r>
    </w:p>
    <w:p w:rsidR="00572727" w:rsidRPr="00572727" w:rsidRDefault="00572727" w:rsidP="00572727">
      <w:pPr>
        <w:pStyle w:val="Heading3"/>
        <w:rPr>
          <w:rFonts w:cstheme="majorHAnsi"/>
          <w:color w:val="auto"/>
        </w:rPr>
      </w:pPr>
      <w:bookmarkStart w:id="74" w:name="_Toc205192679"/>
      <w:r w:rsidRPr="00572727">
        <w:rPr>
          <w:rFonts w:cstheme="majorHAnsi"/>
          <w:color w:val="auto"/>
        </w:rPr>
        <w:t>Why It Matters</w:t>
      </w:r>
      <w:bookmarkEnd w:id="74"/>
    </w:p>
    <w:p w:rsidR="00572727" w:rsidRPr="00572727" w:rsidRDefault="00572727" w:rsidP="00572727">
      <w:pPr>
        <w:pStyle w:val="NormalWeb"/>
        <w:rPr>
          <w:rFonts w:asciiTheme="majorHAnsi" w:hAnsiTheme="majorHAnsi" w:cstheme="majorHAnsi"/>
        </w:rPr>
      </w:pPr>
      <w:r w:rsidRPr="00572727">
        <w:rPr>
          <w:rFonts w:asciiTheme="majorHAnsi" w:hAnsiTheme="majorHAnsi" w:cstheme="majorHAnsi"/>
        </w:rPr>
        <w:t xml:space="preserve">Due to this issue, Debo cannot currently perform a complete end-to-end setup of Apache Ranger and Apache Atlas out of the box using public repositories. However, rather than removing support for these components, we have chosen to </w:t>
      </w:r>
      <w:r w:rsidRPr="00572727">
        <w:rPr>
          <w:rStyle w:val="Strong"/>
          <w:rFonts w:asciiTheme="majorHAnsi" w:hAnsiTheme="majorHAnsi" w:cstheme="majorHAnsi"/>
        </w:rPr>
        <w:t>retain their implementation</w:t>
      </w:r>
      <w:r w:rsidRPr="00572727">
        <w:rPr>
          <w:rFonts w:asciiTheme="majorHAnsi" w:hAnsiTheme="majorHAnsi" w:cstheme="majorHAnsi"/>
        </w:rPr>
        <w:t xml:space="preserve"> within the Debo CLI tool for the following reasons:</w:t>
      </w:r>
    </w:p>
    <w:p w:rsidR="00572727" w:rsidRPr="00572727" w:rsidRDefault="00572727" w:rsidP="001B4361">
      <w:pPr>
        <w:pStyle w:val="NormalWeb"/>
        <w:numPr>
          <w:ilvl w:val="0"/>
          <w:numId w:val="44"/>
        </w:numPr>
        <w:rPr>
          <w:rFonts w:asciiTheme="majorHAnsi" w:hAnsiTheme="majorHAnsi" w:cstheme="majorHAnsi"/>
        </w:rPr>
      </w:pPr>
      <w:r w:rsidRPr="00572727">
        <w:rPr>
          <w:rFonts w:asciiTheme="majorHAnsi" w:hAnsiTheme="majorHAnsi" w:cstheme="majorHAnsi"/>
        </w:rPr>
        <w:t>Users who have a</w:t>
      </w:r>
      <w:bookmarkStart w:id="75" w:name="_GoBack"/>
      <w:bookmarkEnd w:id="75"/>
      <w:r w:rsidRPr="00572727">
        <w:rPr>
          <w:rFonts w:asciiTheme="majorHAnsi" w:hAnsiTheme="majorHAnsi" w:cstheme="majorHAnsi"/>
        </w:rPr>
        <w:t xml:space="preserve">ccess to the appropriate </w:t>
      </w:r>
      <w:r w:rsidRPr="00572727">
        <w:rPr>
          <w:rStyle w:val="Strong"/>
          <w:rFonts w:asciiTheme="majorHAnsi" w:hAnsiTheme="majorHAnsi" w:cstheme="majorHAnsi"/>
        </w:rPr>
        <w:t>Hortonworks artifacts</w:t>
      </w:r>
      <w:r w:rsidRPr="00572727">
        <w:rPr>
          <w:rFonts w:asciiTheme="majorHAnsi" w:hAnsiTheme="majorHAnsi" w:cstheme="majorHAnsi"/>
        </w:rPr>
        <w:t xml:space="preserve"> or maintain their own </w:t>
      </w:r>
      <w:r w:rsidRPr="00572727">
        <w:rPr>
          <w:rStyle w:val="Strong"/>
          <w:rFonts w:asciiTheme="majorHAnsi" w:hAnsiTheme="majorHAnsi" w:cstheme="majorHAnsi"/>
        </w:rPr>
        <w:t>mirror repositories</w:t>
      </w:r>
      <w:r w:rsidRPr="00572727">
        <w:rPr>
          <w:rFonts w:asciiTheme="majorHAnsi" w:hAnsiTheme="majorHAnsi" w:cstheme="majorHAnsi"/>
        </w:rPr>
        <w:t xml:space="preserve"> can still take advantage of the existing functionality.</w:t>
      </w:r>
    </w:p>
    <w:p w:rsidR="00572727" w:rsidRPr="00572727" w:rsidRDefault="00572727" w:rsidP="001B4361">
      <w:pPr>
        <w:pStyle w:val="NormalWeb"/>
        <w:numPr>
          <w:ilvl w:val="0"/>
          <w:numId w:val="44"/>
        </w:numPr>
        <w:rPr>
          <w:rFonts w:asciiTheme="majorHAnsi" w:hAnsiTheme="majorHAnsi" w:cstheme="majorHAnsi"/>
        </w:rPr>
      </w:pPr>
      <w:r w:rsidRPr="00572727">
        <w:rPr>
          <w:rFonts w:asciiTheme="majorHAnsi" w:hAnsiTheme="majorHAnsi" w:cstheme="majorHAnsi"/>
        </w:rPr>
        <w:t>It allows enterprise or advanced users with internal package caches or legacy distributions to continue managing Ranger and Atlas via Debo.</w:t>
      </w:r>
    </w:p>
    <w:p w:rsidR="00572727" w:rsidRPr="00572727" w:rsidRDefault="00572727" w:rsidP="001B4361">
      <w:pPr>
        <w:pStyle w:val="NormalWeb"/>
        <w:numPr>
          <w:ilvl w:val="0"/>
          <w:numId w:val="44"/>
        </w:numPr>
        <w:rPr>
          <w:rFonts w:asciiTheme="majorHAnsi" w:hAnsiTheme="majorHAnsi" w:cstheme="majorHAnsi"/>
        </w:rPr>
      </w:pPr>
      <w:r w:rsidRPr="00572727">
        <w:rPr>
          <w:rFonts w:asciiTheme="majorHAnsi" w:hAnsiTheme="majorHAnsi" w:cstheme="majorHAnsi"/>
        </w:rPr>
        <w:t>The integration logic and service lifecycle operations (start, stop, configure, etc.) remain intact and functional once the software is installed.</w:t>
      </w:r>
    </w:p>
    <w:p w:rsidR="00E867B6" w:rsidRPr="00E867B6" w:rsidRDefault="00E867B6" w:rsidP="00E867B6">
      <w:pPr>
        <w:pStyle w:val="Heading3"/>
        <w:rPr>
          <w:color w:val="000000" w:themeColor="text1"/>
          <w:sz w:val="28"/>
          <w:szCs w:val="28"/>
        </w:rPr>
      </w:pPr>
      <w:bookmarkStart w:id="76" w:name="_Toc205192680"/>
      <w:r w:rsidRPr="00E867B6">
        <w:rPr>
          <w:color w:val="000000" w:themeColor="text1"/>
          <w:sz w:val="28"/>
          <w:szCs w:val="28"/>
        </w:rPr>
        <w:t>Looking Ahead</w:t>
      </w:r>
      <w:bookmarkEnd w:id="76"/>
    </w:p>
    <w:p w:rsidR="00E867B6" w:rsidRDefault="00E867B6" w:rsidP="00E867B6">
      <w:pPr>
        <w:pStyle w:val="NormalWeb"/>
      </w:pPr>
      <w:r>
        <w:t xml:space="preserve">The Debo team is committed to providing a seamless experience for all supported components, including Apache Ranger and Apache Atlas. To address the current limitations caused by the reliance on private Hortonworks repositories, </w:t>
      </w:r>
      <w:r>
        <w:rPr>
          <w:rStyle w:val="Strong"/>
        </w:rPr>
        <w:t>Debo will introduce its own solutions</w:t>
      </w:r>
      <w:r>
        <w:t xml:space="preserve"> in future releases. Planned improvements include:</w:t>
      </w:r>
    </w:p>
    <w:p w:rsidR="00E867B6" w:rsidRDefault="00E867B6" w:rsidP="001B4361">
      <w:pPr>
        <w:pStyle w:val="NormalWeb"/>
        <w:numPr>
          <w:ilvl w:val="0"/>
          <w:numId w:val="45"/>
        </w:numPr>
      </w:pPr>
      <w:r>
        <w:rPr>
          <w:rStyle w:val="Strong"/>
        </w:rPr>
        <w:lastRenderedPageBreak/>
        <w:t>Providing alternative installation paths</w:t>
      </w:r>
      <w:r>
        <w:t xml:space="preserve"> that do not depend on the discontinued Hortonworks Nexus repository.</w:t>
      </w:r>
    </w:p>
    <w:p w:rsidR="00E867B6" w:rsidRDefault="00E867B6" w:rsidP="001B4361">
      <w:pPr>
        <w:pStyle w:val="NormalWeb"/>
        <w:numPr>
          <w:ilvl w:val="0"/>
          <w:numId w:val="45"/>
        </w:numPr>
      </w:pPr>
      <w:r>
        <w:rPr>
          <w:rStyle w:val="Strong"/>
        </w:rPr>
        <w:t>Packaging pre-built or verified versions</w:t>
      </w:r>
      <w:r>
        <w:t xml:space="preserve"> of Ranger and Atlas, hosted on a </w:t>
      </w:r>
      <w:r>
        <w:rPr>
          <w:rStyle w:val="Strong"/>
        </w:rPr>
        <w:t>Debo-managed infrastructure</w:t>
      </w:r>
      <w:r>
        <w:t>, ensuring reliability and availability.</w:t>
      </w:r>
    </w:p>
    <w:p w:rsidR="00E867B6" w:rsidRDefault="00E867B6" w:rsidP="001B4361">
      <w:pPr>
        <w:pStyle w:val="NormalWeb"/>
        <w:numPr>
          <w:ilvl w:val="0"/>
          <w:numId w:val="45"/>
        </w:numPr>
      </w:pPr>
      <w:r>
        <w:rPr>
          <w:rStyle w:val="Strong"/>
        </w:rPr>
        <w:t>Offering configuration templates and manual integration guides</w:t>
      </w:r>
      <w:r>
        <w:t xml:space="preserve"> for users who prefer or need to install these components independently.</w:t>
      </w:r>
    </w:p>
    <w:p w:rsidR="00E867B6" w:rsidRDefault="00E867B6" w:rsidP="001B4361">
      <w:pPr>
        <w:pStyle w:val="NormalWeb"/>
        <w:numPr>
          <w:ilvl w:val="0"/>
          <w:numId w:val="45"/>
        </w:numPr>
      </w:pPr>
      <w:r>
        <w:rPr>
          <w:rStyle w:val="Strong"/>
        </w:rPr>
        <w:t>Detecting and adapting to enterprise environments</w:t>
      </w:r>
      <w:r>
        <w:t xml:space="preserve"> where internal mirrors or proprietary package caches are available.</w:t>
      </w:r>
    </w:p>
    <w:p w:rsidR="00E867B6" w:rsidRDefault="00E867B6" w:rsidP="00E867B6">
      <w:pPr>
        <w:pStyle w:val="NormalWeb"/>
      </w:pPr>
      <w:r>
        <w:t>Our goal is to ensure that Ranger and Atlas can be installed and managed as reliably as other components, without requiring privileged access to deprecated or private resources.</w:t>
      </w:r>
    </w:p>
    <w:p w:rsidR="00E867B6" w:rsidRDefault="00E867B6" w:rsidP="00E867B6">
      <w:pPr>
        <w:pStyle w:val="NormalWeb"/>
      </w:pPr>
      <w:r>
        <w:t>We welcome collaboration and feedback from the community to help us refine these solutions and meet real-world needs.</w:t>
      </w:r>
    </w:p>
    <w:p w:rsidR="00572727" w:rsidRDefault="00572727" w:rsidP="00572727"/>
    <w:p w:rsidR="00E867B6" w:rsidRDefault="00E867B6" w:rsidP="00572727"/>
    <w:p w:rsidR="00E867B6" w:rsidRDefault="00E867B6" w:rsidP="00572727"/>
    <w:p w:rsidR="00E867B6" w:rsidRDefault="00E867B6" w:rsidP="00572727"/>
    <w:p w:rsidR="00E867B6" w:rsidRDefault="00E867B6" w:rsidP="00572727"/>
    <w:p w:rsidR="00E867B6" w:rsidRDefault="00E867B6" w:rsidP="00572727"/>
    <w:p w:rsidR="00E867B6" w:rsidRDefault="00E867B6" w:rsidP="00572727"/>
    <w:p w:rsidR="00E867B6" w:rsidRDefault="00E867B6" w:rsidP="00572727"/>
    <w:p w:rsidR="00E867B6" w:rsidRDefault="00E867B6" w:rsidP="00572727"/>
    <w:p w:rsidR="00E867B6" w:rsidRDefault="00E867B6" w:rsidP="00572727"/>
    <w:p w:rsidR="00E867B6" w:rsidRDefault="00E867B6" w:rsidP="00572727"/>
    <w:p w:rsidR="00E867B6" w:rsidRDefault="00E867B6" w:rsidP="00572727"/>
    <w:p w:rsidR="00E867B6" w:rsidRPr="00572727" w:rsidRDefault="00E867B6" w:rsidP="00572727"/>
    <w:p w:rsidR="004B4A46" w:rsidRPr="004265AA" w:rsidRDefault="004B4A46" w:rsidP="004B4A46"/>
    <w:p w:rsidR="004B4A46" w:rsidRPr="004265AA" w:rsidRDefault="004B4A46" w:rsidP="004B4A46"/>
    <w:p w:rsidR="004A215C" w:rsidRPr="004265AA" w:rsidRDefault="004A215C" w:rsidP="00655757">
      <w:pPr>
        <w:pStyle w:val="Heading1"/>
      </w:pPr>
      <w:bookmarkStart w:id="77" w:name="_Toc205192681"/>
      <w:r w:rsidRPr="004265AA">
        <w:lastRenderedPageBreak/>
        <w:t>Appendix: Configuration Parameters</w:t>
      </w:r>
      <w:bookmarkEnd w:id="77"/>
    </w:p>
    <w:p w:rsidR="004A215C" w:rsidRPr="004265AA" w:rsidRDefault="004A215C" w:rsidP="004A215C">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This appendix serves as the definitive reference for the core configuration parameters managed and validated by the Debo system. These parameters play a vital role in ensuring proper integration and control over various components within the Hadoop ecosystem.</w:t>
      </w:r>
    </w:p>
    <w:p w:rsidR="004A215C" w:rsidRPr="004265AA" w:rsidRDefault="004A215C" w:rsidP="00711B6C">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Each listed configuration entry reflects what Debo checks for correctness or attempts to set during installation, startup, or runtime validation procedures. Users are encouraged to review these parameters when preparing or troubleshooting their Hadoop environment.</w:t>
      </w:r>
    </w:p>
    <w:p w:rsidR="004A215C" w:rsidRPr="004265AA" w:rsidRDefault="004A215C" w:rsidP="004A215C">
      <w:pPr>
        <w:pStyle w:val="Heading3"/>
        <w:rPr>
          <w:rFonts w:cstheme="majorHAnsi"/>
          <w:color w:val="000000" w:themeColor="text1"/>
        </w:rPr>
      </w:pPr>
      <w:bookmarkStart w:id="78" w:name="_Toc205192682"/>
      <w:r w:rsidRPr="004265AA">
        <w:rPr>
          <w:rFonts w:cstheme="majorHAnsi"/>
          <w:color w:val="000000" w:themeColor="text1"/>
        </w:rPr>
        <w:t>Missing a Critical Parameter?</w:t>
      </w:r>
      <w:bookmarkEnd w:id="78"/>
    </w:p>
    <w:p w:rsidR="004A215C" w:rsidRPr="004265AA" w:rsidRDefault="004A215C" w:rsidP="004A215C">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The parameters listed here are essential for Debo's core operations. If you believe a crucial configuration parameter required for your specific Hadoop setup is missing from this appendix, please help us improve the documentation by notifying the Debo team. Contact us directly at:</w:t>
      </w:r>
    </w:p>
    <w:p w:rsidR="004A215C" w:rsidRPr="004265AA" w:rsidRDefault="004A215C" w:rsidP="004A215C">
      <w:pPr>
        <w:pStyle w:val="NormalWeb"/>
        <w:rPr>
          <w:rFonts w:asciiTheme="majorHAnsi" w:hAnsiTheme="majorHAnsi" w:cstheme="majorHAnsi"/>
          <w:color w:val="000000" w:themeColor="text1"/>
        </w:rPr>
      </w:pPr>
      <w:r w:rsidRPr="004265AA">
        <w:rPr>
          <w:rFonts w:ascii="Segoe UI Symbol" w:hAnsi="Segoe UI Symbol" w:cs="Segoe UI Symbol"/>
          <w:color w:val="000000" w:themeColor="text1"/>
        </w:rPr>
        <w:t>📧</w:t>
      </w:r>
      <w:r w:rsidRPr="004265AA">
        <w:rPr>
          <w:rFonts w:asciiTheme="majorHAnsi" w:hAnsiTheme="majorHAnsi" w:cstheme="majorHAnsi"/>
          <w:color w:val="000000" w:themeColor="text1"/>
        </w:rPr>
        <w:t xml:space="preserve"> </w:t>
      </w:r>
      <w:r w:rsidRPr="004265AA">
        <w:rPr>
          <w:rStyle w:val="Strong"/>
          <w:rFonts w:asciiTheme="majorHAnsi" w:hAnsiTheme="majorHAnsi" w:cstheme="majorHAnsi"/>
          <w:color w:val="000000" w:themeColor="text1"/>
        </w:rPr>
        <w:t>deboteamwork@gmail.com</w:t>
      </w:r>
    </w:p>
    <w:p w:rsidR="00C743CD" w:rsidRPr="004265AA" w:rsidRDefault="004A215C" w:rsidP="004A215C">
      <w:pPr>
        <w:pStyle w:val="NormalWeb"/>
        <w:rPr>
          <w:rFonts w:asciiTheme="majorHAnsi" w:hAnsiTheme="majorHAnsi" w:cstheme="majorHAnsi"/>
          <w:color w:val="000000" w:themeColor="text1"/>
        </w:rPr>
      </w:pPr>
      <w:r w:rsidRPr="004265AA">
        <w:rPr>
          <w:rFonts w:asciiTheme="majorHAnsi" w:hAnsiTheme="majorHAnsi" w:cstheme="majorHAnsi"/>
          <w:color w:val="000000" w:themeColor="text1"/>
        </w:rPr>
        <w:t xml:space="preserve">Include the name of the parameter, its typical location (e.g., </w:t>
      </w:r>
      <w:r w:rsidRPr="004265AA">
        <w:rPr>
          <w:rStyle w:val="HTMLCode"/>
          <w:rFonts w:asciiTheme="majorHAnsi" w:eastAsiaTheme="majorEastAsia" w:hAnsiTheme="majorHAnsi" w:cstheme="majorHAnsi"/>
          <w:color w:val="000000" w:themeColor="text1"/>
        </w:rPr>
        <w:t>hdfs-site.xml</w:t>
      </w:r>
      <w:r w:rsidRPr="004265AA">
        <w:rPr>
          <w:rFonts w:asciiTheme="majorHAnsi" w:hAnsiTheme="majorHAnsi" w:cstheme="majorHAnsi"/>
          <w:color w:val="000000" w:themeColor="text1"/>
        </w:rPr>
        <w:t xml:space="preserve">, </w:t>
      </w:r>
      <w:r w:rsidRPr="004265AA">
        <w:rPr>
          <w:rStyle w:val="HTMLCode"/>
          <w:rFonts w:asciiTheme="majorHAnsi" w:eastAsiaTheme="majorEastAsia" w:hAnsiTheme="majorHAnsi" w:cstheme="majorHAnsi"/>
          <w:color w:val="000000" w:themeColor="text1"/>
        </w:rPr>
        <w:t>yarn-site.xml</w:t>
      </w:r>
      <w:r w:rsidRPr="004265AA">
        <w:rPr>
          <w:rFonts w:asciiTheme="majorHAnsi" w:hAnsiTheme="majorHAnsi" w:cstheme="majorHAnsi"/>
          <w:color w:val="000000" w:themeColor="text1"/>
        </w:rPr>
        <w:t>), and a brief description of its purpose. Your feedback is valuable for enhancing Debo.</w:t>
      </w:r>
    </w:p>
    <w:p w:rsidR="00D87D41" w:rsidRPr="004265AA" w:rsidRDefault="00D87D41" w:rsidP="004A215C">
      <w:pPr>
        <w:pStyle w:val="NormalWeb"/>
        <w:rPr>
          <w:rFonts w:asciiTheme="majorHAnsi" w:hAnsiTheme="majorHAnsi" w:cstheme="majorHAnsi"/>
          <w:color w:val="000000" w:themeColor="text1"/>
        </w:rPr>
      </w:pPr>
    </w:p>
    <w:p w:rsidR="00D87D41" w:rsidRPr="004265AA" w:rsidRDefault="00D87D41" w:rsidP="004A215C">
      <w:pPr>
        <w:pStyle w:val="NormalWeb"/>
        <w:rPr>
          <w:rFonts w:asciiTheme="majorHAnsi" w:hAnsiTheme="majorHAnsi" w:cstheme="majorHAnsi"/>
          <w:color w:val="000000" w:themeColor="text1"/>
        </w:rPr>
      </w:pPr>
    </w:p>
    <w:p w:rsidR="00D87D41" w:rsidRPr="004265AA" w:rsidRDefault="00D87D41" w:rsidP="004A215C">
      <w:pPr>
        <w:pStyle w:val="NormalWeb"/>
        <w:rPr>
          <w:rFonts w:asciiTheme="majorHAnsi" w:hAnsiTheme="majorHAnsi" w:cstheme="majorHAnsi"/>
          <w:color w:val="000000" w:themeColor="text1"/>
        </w:rPr>
      </w:pPr>
    </w:p>
    <w:p w:rsidR="00D87D41" w:rsidRPr="004265AA" w:rsidRDefault="00D87D41" w:rsidP="004A215C">
      <w:pPr>
        <w:pStyle w:val="NormalWeb"/>
        <w:rPr>
          <w:rFonts w:asciiTheme="majorHAnsi" w:hAnsiTheme="majorHAnsi" w:cstheme="majorHAnsi"/>
          <w:color w:val="000000" w:themeColor="text1"/>
        </w:rPr>
      </w:pPr>
    </w:p>
    <w:p w:rsidR="00D87D41" w:rsidRPr="004265AA" w:rsidRDefault="00D87D41" w:rsidP="004A215C">
      <w:pPr>
        <w:pStyle w:val="NormalWeb"/>
        <w:rPr>
          <w:rFonts w:asciiTheme="majorHAnsi" w:hAnsiTheme="majorHAnsi" w:cstheme="majorHAnsi"/>
          <w:color w:val="000000" w:themeColor="text1"/>
        </w:rPr>
      </w:pPr>
    </w:p>
    <w:p w:rsidR="00D87D41" w:rsidRPr="004265AA" w:rsidRDefault="00D87D41" w:rsidP="004A215C">
      <w:pPr>
        <w:pStyle w:val="NormalWeb"/>
        <w:rPr>
          <w:rFonts w:asciiTheme="majorHAnsi" w:hAnsiTheme="majorHAnsi" w:cstheme="majorHAnsi"/>
          <w:color w:val="000000" w:themeColor="text1"/>
        </w:rPr>
      </w:pPr>
    </w:p>
    <w:p w:rsidR="00D87D41" w:rsidRPr="004265AA" w:rsidRDefault="00D87D41" w:rsidP="004A215C">
      <w:pPr>
        <w:pStyle w:val="NormalWeb"/>
        <w:rPr>
          <w:rFonts w:asciiTheme="majorHAnsi" w:hAnsiTheme="majorHAnsi" w:cstheme="majorHAnsi"/>
          <w:color w:val="000000" w:themeColor="text1"/>
        </w:rPr>
      </w:pPr>
    </w:p>
    <w:p w:rsidR="003C2DC5" w:rsidRPr="004265AA" w:rsidRDefault="003C2DC5" w:rsidP="004A215C">
      <w:pPr>
        <w:pStyle w:val="NormalWeb"/>
        <w:rPr>
          <w:rFonts w:asciiTheme="majorHAnsi" w:hAnsiTheme="majorHAnsi" w:cstheme="majorHAnsi"/>
          <w:color w:val="000000" w:themeColor="text1"/>
        </w:rPr>
      </w:pPr>
    </w:p>
    <w:p w:rsidR="004A215C" w:rsidRPr="004265AA" w:rsidRDefault="004A215C" w:rsidP="004A215C">
      <w:pPr>
        <w:pStyle w:val="NormalWeb"/>
        <w:rPr>
          <w:rFonts w:asciiTheme="majorHAnsi" w:hAnsiTheme="majorHAnsi" w:cstheme="majorHAnsi"/>
          <w:color w:val="000000" w:themeColor="text1"/>
        </w:rPr>
      </w:pPr>
    </w:p>
    <w:p w:rsidR="004C4035" w:rsidRPr="004265AA" w:rsidRDefault="004C4035">
      <w:pPr>
        <w:rPr>
          <w:rFonts w:asciiTheme="majorHAnsi" w:hAnsiTheme="majorHAnsi" w:cstheme="majorHAnsi"/>
          <w:b/>
          <w:color w:val="000000" w:themeColor="text1"/>
          <w:sz w:val="44"/>
          <w:szCs w:val="44"/>
        </w:rPr>
      </w:pPr>
      <w:r w:rsidRPr="004265AA">
        <w:rPr>
          <w:rFonts w:asciiTheme="majorHAnsi" w:hAnsiTheme="majorHAnsi" w:cstheme="majorHAnsi"/>
          <w:b/>
          <w:color w:val="000000" w:themeColor="text1"/>
          <w:sz w:val="44"/>
          <w:szCs w:val="44"/>
        </w:rPr>
        <w:lastRenderedPageBreak/>
        <w:t>Flink</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7"/>
        <w:gridCol w:w="4429"/>
      </w:tblGrid>
      <w:tr w:rsidR="003727B7" w:rsidRPr="004265AA" w:rsidTr="00B414ED">
        <w:tc>
          <w:tcPr>
            <w:tcW w:w="4428" w:type="dxa"/>
          </w:tcPr>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jobmanager.rpc.address</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jobmanager.rpc.port</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jobmanager.heap.size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taskmanager.heap.size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taskmanager.numberOfTaskSlots</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parallelism.default</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io.tmp.dirs</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classloader.resolve-order</w:t>
            </w:r>
          </w:p>
          <w:p w:rsidR="00CA028C" w:rsidRPr="004265AA" w:rsidRDefault="00CA028C" w:rsidP="00CA028C">
            <w:pPr>
              <w:rPr>
                <w:rFonts w:asciiTheme="majorHAnsi" w:hAnsiTheme="majorHAnsi" w:cstheme="majorHAnsi"/>
                <w:color w:val="000000" w:themeColor="text1"/>
                <w:sz w:val="24"/>
                <w:szCs w:val="24"/>
              </w:rPr>
            </w:pP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 State Backend &amp; Checkpointing</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state.backend</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state.checkpoints.dir</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state.savepoints.dir</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checkpoint.interval</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execution.checkpointing.interval</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state.backend.incremental</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state.backend.async</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state.backend.rocksdb.ttl-compaction-filter.enabled</w:t>
            </w:r>
          </w:p>
          <w:p w:rsidR="00CA028C" w:rsidRPr="004265AA" w:rsidRDefault="00CA028C" w:rsidP="00CA028C">
            <w:pPr>
              <w:rPr>
                <w:rFonts w:asciiTheme="majorHAnsi" w:hAnsiTheme="majorHAnsi" w:cstheme="majorHAnsi"/>
                <w:color w:val="000000" w:themeColor="text1"/>
                <w:sz w:val="24"/>
                <w:szCs w:val="24"/>
              </w:rPr>
            </w:pP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 Rest &amp; Web UI</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rest.port</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rest.address</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web.timeout</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web.submit.enable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web.upload.dir</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web.access-control-allow-origin</w:t>
            </w:r>
          </w:p>
          <w:p w:rsidR="00CA028C" w:rsidRPr="004265AA" w:rsidRDefault="00CA028C" w:rsidP="00CA028C">
            <w:pPr>
              <w:rPr>
                <w:rFonts w:asciiTheme="majorHAnsi" w:hAnsiTheme="majorHAnsi" w:cstheme="majorHAnsi"/>
                <w:color w:val="000000" w:themeColor="text1"/>
                <w:sz w:val="24"/>
                <w:szCs w:val="24"/>
              </w:rPr>
            </w:pP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 High Availability</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high-availability</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high-availability.storageDir</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high-availability.zookeeper.quorum</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high-availability.zookeeper.path.root</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high-availability.cluster-id</w:t>
            </w:r>
          </w:p>
          <w:p w:rsidR="00CA028C" w:rsidRPr="004265AA" w:rsidRDefault="00CA028C" w:rsidP="00CA028C">
            <w:pPr>
              <w:rPr>
                <w:rFonts w:asciiTheme="majorHAnsi" w:hAnsiTheme="majorHAnsi" w:cstheme="majorHAnsi"/>
                <w:color w:val="000000" w:themeColor="text1"/>
                <w:sz w:val="24"/>
                <w:szCs w:val="24"/>
              </w:rPr>
            </w:pP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 Security</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security.ssl.enabled</w:t>
            </w:r>
          </w:p>
          <w:p w:rsidR="00CA028C" w:rsidRPr="004265AA" w:rsidRDefault="00CA028C" w:rsidP="00CA028C">
            <w:pPr>
              <w:rPr>
                <w:rFonts w:asciiTheme="majorHAnsi" w:hAnsiTheme="majorHAnsi" w:cstheme="majorHAnsi"/>
                <w:color w:val="000000" w:themeColor="text1"/>
                <w:sz w:val="24"/>
                <w:szCs w:val="24"/>
              </w:rPr>
            </w:pP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 Metrics &amp; Monitoring</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metrics.reporter.prom.class</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metrics.reporter.prom.port</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lastRenderedPageBreak/>
              <w:t xml:space="preserve">    metrics.system-resource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 Parameters from log4j-cli.properties (28 entries)</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monitorInterval</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rootLogger.level</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rootLogger.appenderRef.file.ref</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appender.file.name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appender.file.type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appender.file.append</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appender.file.fileName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appender.file.layout.type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appender.file.layout.pattern</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logger.yarn.name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logger.yarn.level</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logger.yarn.appenderRef.console.ref</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logger.yarncli.name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logger.yarncli.level</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logger.yarncli.appenderRef.console.ref</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logger.hadoop.name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logger.hadoop.level</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logger.hadoop.appenderRef.console.ref</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logger.hive.name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logger.hive.level</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logger.hive.additivity</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logger.hive.appenderRef.file.ref</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logger.kubernetes.name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logger.kubernetes.level</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logger.kubernetes.appenderRef.console.ref</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appender.console.name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appender.console.type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appender.console.layout.type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appender.console.layout.pattern</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logger.hadoopnative.name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logger.hadoopnative.level</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logger.netty.name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logger.netty.level</w:t>
            </w:r>
          </w:p>
          <w:p w:rsidR="00CA028C" w:rsidRPr="004265AA" w:rsidRDefault="00CA028C" w:rsidP="00CA028C">
            <w:pPr>
              <w:rPr>
                <w:rFonts w:asciiTheme="majorHAnsi" w:hAnsiTheme="majorHAnsi" w:cstheme="majorHAnsi"/>
                <w:color w:val="000000" w:themeColor="text1"/>
                <w:sz w:val="24"/>
                <w:szCs w:val="24"/>
              </w:rPr>
            </w:pP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 New parameters from log4j-console.properties (35 entries)</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monitorInterval</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rootLogger.level</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rootLogger.appenderRef.console.ref</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lastRenderedPageBreak/>
              <w:t xml:space="preserve">    rootLogger.appenderRef.rolling.ref</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appender.console.name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appender.console.type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appender.console.layout.type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appender.console.layout.pattern</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appender.console.filter.threshold.type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appender.console.filter.threshold.level</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appender.rolling.name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appender.rolling.type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appender.rolling.append</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appender.rolling.fileName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appender.rolling.filePattern</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appender.rolling.layout.type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appender.rolling.layout.pattern</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appender.rolling.policies.type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appender.rolling.policies.size.type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appender.rolling.policies.size.size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appender.rolling.policies.startup.type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appender.rolling.strategy.type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appender.rolling.strategy.max</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logger.pekko.name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logger.pekko.level</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logger.kafka.name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logger.kafka.level</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logger.hadoop.name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logger.hadoop.level</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logger.zookeeper.name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logger.zookeeper.level</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logger.shaded_zookeeper.name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logger.shaded_zookeeper.level</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logger.netty.name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logger.netty.level</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monitorInterval</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rootLogger.level</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rootLogger.appenderRef.file.ref</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logger.pekko.name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logger.pekko.level</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logger.kafka.name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logger.kafka.level</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logger.hadoop.name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logger.hadoop.level</w:t>
            </w:r>
          </w:p>
          <w:p w:rsidR="00CA028C" w:rsidRPr="004265AA" w:rsidRDefault="00CA028C" w:rsidP="00CA028C">
            <w:pPr>
              <w:rPr>
                <w:rFonts w:asciiTheme="majorHAnsi" w:hAnsiTheme="majorHAnsi" w:cstheme="majorHAnsi"/>
                <w:color w:val="000000" w:themeColor="text1"/>
                <w:sz w:val="24"/>
                <w:szCs w:val="24"/>
              </w:rPr>
            </w:pPr>
          </w:p>
        </w:tc>
        <w:tc>
          <w:tcPr>
            <w:tcW w:w="4428" w:type="dxa"/>
          </w:tcPr>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lastRenderedPageBreak/>
              <w:t xml:space="preserve">    security.ssl.keystore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security.ssl.keystore-password</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security.ssl.key-password</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security.ssl.truststore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security.ssl.truststore-password</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security.kerberos.login.keytab</w:t>
            </w:r>
          </w:p>
          <w:p w:rsidR="00CA028C" w:rsidRPr="004265AA" w:rsidRDefault="00CA028C" w:rsidP="00CA028C">
            <w:pPr>
              <w:rPr>
                <w:rFonts w:asciiTheme="majorHAnsi" w:hAnsiTheme="majorHAnsi" w:cstheme="majorHAnsi"/>
                <w:color w:val="000000" w:themeColor="text1"/>
                <w:sz w:val="24"/>
                <w:szCs w:val="24"/>
              </w:rPr>
            </w:pP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 Network &amp; Communication</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taskmanager.data.port</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taskmanager.data.ssl.enabled</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blob.server.port</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queryable-state.proxy.ports</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akka.ask.timeout</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akka.framesize</w:t>
            </w:r>
          </w:p>
          <w:p w:rsidR="00CA028C" w:rsidRPr="004265AA" w:rsidRDefault="00CA028C" w:rsidP="00CA028C">
            <w:pPr>
              <w:rPr>
                <w:rFonts w:asciiTheme="majorHAnsi" w:hAnsiTheme="majorHAnsi" w:cstheme="majorHAnsi"/>
                <w:color w:val="000000" w:themeColor="text1"/>
                <w:sz w:val="24"/>
                <w:szCs w:val="24"/>
              </w:rPr>
            </w:pP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 Memory Management</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taskmanager.memory.framework.heap.size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taskmanager.memory.network.min</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taskmanager.memory.managed.size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taskmanager.memory.managed.fraction</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jobmanager.memory.off-heap.size</w:t>
            </w:r>
          </w:p>
          <w:p w:rsidR="00CA028C" w:rsidRPr="004265AA" w:rsidRDefault="00CA028C" w:rsidP="00CA028C">
            <w:pPr>
              <w:rPr>
                <w:rFonts w:asciiTheme="majorHAnsi" w:hAnsiTheme="majorHAnsi" w:cstheme="majorHAnsi"/>
                <w:color w:val="000000" w:themeColor="text1"/>
                <w:sz w:val="24"/>
                <w:szCs w:val="24"/>
              </w:rPr>
            </w:pP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 YARN Deployment</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yarn.application.name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yarn.application.queue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yarn.containers.vcores</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yarn.containers.memory</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yarn.ship-files</w:t>
            </w:r>
          </w:p>
          <w:p w:rsidR="00CA028C" w:rsidRPr="004265AA" w:rsidRDefault="00CA028C" w:rsidP="00CA028C">
            <w:pPr>
              <w:rPr>
                <w:rFonts w:asciiTheme="majorHAnsi" w:hAnsiTheme="majorHAnsi" w:cstheme="majorHAnsi"/>
                <w:color w:val="000000" w:themeColor="text1"/>
                <w:sz w:val="24"/>
                <w:szCs w:val="24"/>
              </w:rPr>
            </w:pP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 Kubernetes Deployment</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kubernetes.cluster-id</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kubernetes.namespace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kubernetes.service.account</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kubernetes.container.image</w:t>
            </w:r>
          </w:p>
          <w:p w:rsidR="00CA028C" w:rsidRPr="004265AA" w:rsidRDefault="00CA028C" w:rsidP="00CA028C">
            <w:pPr>
              <w:rPr>
                <w:rFonts w:asciiTheme="majorHAnsi" w:hAnsiTheme="majorHAnsi" w:cstheme="majorHAnsi"/>
                <w:color w:val="000000" w:themeColor="text1"/>
                <w:sz w:val="24"/>
                <w:szCs w:val="24"/>
              </w:rPr>
            </w:pP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 Mesos Deployment</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mesos.resourcemanager.tasks.cpus</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mesos.resourcemanager.tasks.mem</w:t>
            </w:r>
          </w:p>
          <w:p w:rsidR="00CA028C" w:rsidRPr="004265AA" w:rsidRDefault="00CA028C" w:rsidP="00CA028C">
            <w:pPr>
              <w:rPr>
                <w:rFonts w:asciiTheme="majorHAnsi" w:hAnsiTheme="majorHAnsi" w:cstheme="majorHAnsi"/>
                <w:color w:val="000000" w:themeColor="text1"/>
                <w:sz w:val="24"/>
                <w:szCs w:val="24"/>
              </w:rPr>
            </w:pP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lastRenderedPageBreak/>
              <w:t xml:space="preserve">    // Failover &amp; Recovery</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jobmanager.execution.failover-strategy</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restart-strategy</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restart-strategy.fixed-delay.attempts</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logger.zookeeper.name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logger.zookeeper.level</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logger.shaded_zookeeper.name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logger.shaded_zookeeper.level</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appender.main.name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appender.main.type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appender.main.append</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appender.main.fileName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appender.main.filePattern</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appender.main.layout.type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appender.main.layout.pattern</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appender.main.policies.type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appender.main.policies.size.type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appender.main.policies.size.size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appender.main.policies.startup.type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appender.main.strategy.type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appender.main.strategy.max</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logger.netty.name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logger.netty.level</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monitorInterval</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rootLogger.level</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rootLogger.appenderRef.console.ref</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appender.console.name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appender.console.type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appender.console.layout.type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appender.console.layout.pattern</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logger.netty.name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logger.netty.level</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logger.zookeeper.name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logger.zookeeper.level</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logger.shaded_zookeeper.name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logger.shaded_zookeeper.level</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logger.curator.name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logger.curator.level</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logger.runtimeutils.name</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logger.runtimeutils.level</w:t>
            </w:r>
          </w:p>
          <w:p w:rsidR="00CA028C" w:rsidRPr="004265AA" w:rsidRDefault="00CA028C" w:rsidP="00CA028C">
            <w:pPr>
              <w:rPr>
                <w:rFonts w:asciiTheme="majorHAnsi" w:hAnsiTheme="majorHAnsi" w:cstheme="majorHAnsi"/>
                <w:color w:val="000000" w:themeColor="text1"/>
                <w:sz w:val="24"/>
                <w:szCs w:val="24"/>
              </w:rPr>
            </w:pPr>
            <w:r w:rsidRPr="004265AA">
              <w:rPr>
                <w:rFonts w:asciiTheme="majorHAnsi" w:hAnsiTheme="majorHAnsi" w:cstheme="majorHAnsi"/>
                <w:color w:val="000000" w:themeColor="text1"/>
                <w:sz w:val="24"/>
                <w:szCs w:val="24"/>
              </w:rPr>
              <w:t xml:space="preserve">    logger.runtimeleader.name</w:t>
            </w:r>
          </w:p>
          <w:p w:rsidR="00CA028C" w:rsidRPr="004265AA" w:rsidRDefault="00CA028C" w:rsidP="00CA028C">
            <w:pPr>
              <w:rPr>
                <w:rFonts w:asciiTheme="majorHAnsi" w:hAnsiTheme="majorHAnsi" w:cstheme="majorHAnsi"/>
                <w:b/>
                <w:color w:val="000000" w:themeColor="text1"/>
                <w:sz w:val="24"/>
                <w:szCs w:val="24"/>
              </w:rPr>
            </w:pPr>
            <w:r w:rsidRPr="004265AA">
              <w:rPr>
                <w:rFonts w:asciiTheme="majorHAnsi" w:hAnsiTheme="majorHAnsi" w:cstheme="majorHAnsi"/>
                <w:color w:val="000000" w:themeColor="text1"/>
                <w:sz w:val="24"/>
                <w:szCs w:val="24"/>
              </w:rPr>
              <w:t xml:space="preserve">    logger.runtimeleader.level</w:t>
            </w:r>
          </w:p>
        </w:tc>
      </w:tr>
    </w:tbl>
    <w:p w:rsidR="00CA028C" w:rsidRPr="004265AA" w:rsidRDefault="00CA028C">
      <w:pPr>
        <w:rPr>
          <w:rFonts w:asciiTheme="majorHAnsi" w:hAnsiTheme="majorHAnsi" w:cstheme="majorHAnsi"/>
          <w:b/>
          <w:color w:val="000000" w:themeColor="text1"/>
          <w:sz w:val="24"/>
          <w:szCs w:val="24"/>
        </w:rPr>
      </w:pPr>
    </w:p>
    <w:p w:rsidR="00CA028C" w:rsidRPr="004265AA" w:rsidRDefault="004C4035">
      <w:pPr>
        <w:rPr>
          <w:rFonts w:asciiTheme="majorHAnsi" w:hAnsiTheme="majorHAnsi" w:cstheme="majorHAnsi"/>
          <w:b/>
          <w:color w:val="000000" w:themeColor="text1"/>
          <w:sz w:val="40"/>
          <w:szCs w:val="40"/>
        </w:rPr>
      </w:pPr>
      <w:r w:rsidRPr="004265AA">
        <w:rPr>
          <w:rFonts w:asciiTheme="majorHAnsi" w:hAnsiTheme="majorHAnsi" w:cstheme="majorHAnsi"/>
          <w:b/>
          <w:color w:val="000000" w:themeColor="text1"/>
        </w:rPr>
        <w:lastRenderedPageBreak/>
        <w:t xml:space="preserve"> </w:t>
      </w:r>
      <w:r w:rsidR="00CA028C" w:rsidRPr="004265AA">
        <w:rPr>
          <w:rFonts w:asciiTheme="majorHAnsi" w:hAnsiTheme="majorHAnsi" w:cstheme="majorHAnsi"/>
          <w:b/>
          <w:color w:val="000000" w:themeColor="text1"/>
          <w:sz w:val="40"/>
          <w:szCs w:val="40"/>
        </w:rPr>
        <w:t>Hbase</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622"/>
        <w:gridCol w:w="4234"/>
      </w:tblGrid>
      <w:tr w:rsidR="003727B7" w:rsidRPr="004265AA" w:rsidTr="00696472">
        <w:tc>
          <w:tcPr>
            <w:tcW w:w="4428" w:type="dxa"/>
          </w:tcPr>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hbase.rootdir</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hbase.zookeeper.quorum</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hbase.hregion.max.filesize</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hbase.hstore.blockingStoreFiles</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hbase.rpc.timeout</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hbase.hregion.majorcompaction</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hbase.tmp.dir</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hbase.cluster.distributed</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hbase.zookeeper.property.clientPort</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hbase.regionserver.handler.count</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hbase.master.info.port</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hbase.regionserver.info.port</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hbase.hstore.compactionThreshold</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hbase.hstore.blockingWaitTime</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hbase.client.write.buffer</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hbase.security.authentication</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hbase.security.authorization</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hbase.superuser</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hbase.coprocessor.region.classes</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hbase.rest.port</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 HBase policy parameters (from hbase-policy.xml)</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security.client.protocol.acl</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security.admin.protocol.acl</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security.master.protocol.acl</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security.regionserver.protocol.acl</w:t>
            </w:r>
          </w:p>
          <w:p w:rsidR="00CA028C" w:rsidRPr="004265AA" w:rsidRDefault="00CA028C" w:rsidP="00CA028C">
            <w:pPr>
              <w:rPr>
                <w:rFonts w:asciiTheme="majorHAnsi" w:hAnsiTheme="majorHAnsi" w:cstheme="majorHAnsi"/>
                <w:color w:val="000000" w:themeColor="text1"/>
              </w:rPr>
            </w:pP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 New core-site.xml parameters (extended list)</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io.native.lib.available</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hadoop.http.filter.initializers</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hadoop.security.authorization</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hadoop.security.authentication</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hadoop.security.group.mapping</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hadoop.rpc.protection</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fs.permissions.umask-mode</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io.file.buffer.size</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io.bytes.per.checksum</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io.compression.codecs</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hadoop.security.auth_to_local</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hadoop.proxyuser.knox.groups</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hadoop.proxyuser.knox.hosts</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hbase.defaults.for.version</w:t>
            </w:r>
          </w:p>
          <w:p w:rsidR="00CA028C" w:rsidRPr="004265AA" w:rsidRDefault="00CA028C" w:rsidP="00CA028C">
            <w:pPr>
              <w:rPr>
                <w:rFonts w:asciiTheme="majorHAnsi" w:hAnsiTheme="majorHAnsi" w:cstheme="majorHAnsi"/>
                <w:color w:val="000000" w:themeColor="text1"/>
              </w:rPr>
            </w:pP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 Advanced Client Behavior</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 xml:space="preserve">        hbase.client.scanner.lease.period</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hbase.client.primaryCallTimeout.get</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hbase.client.primaryCallTimeout.multiget</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hbase.client.hedged.read.timeout</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hbase.client.hedged.read.threadpool.size</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xasecure.audit.is.enabled</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xasecure.audit.hdfs.is.enabled</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xasecure.audit.hdfs.is.async</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xasecure.audit.hdfs.async.max.queue.size</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xasecure.audit.hdfs.async.max.flush.interval.ms</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xasecure.audit.hdfs.config.encoding</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xasecure.audit.hdfs.config.destination.directory</w:t>
            </w:r>
          </w:p>
          <w:p w:rsidR="00CA028C" w:rsidRPr="004265AA" w:rsidRDefault="00CA028C" w:rsidP="00CA028C">
            <w:pPr>
              <w:rPr>
                <w:rFonts w:asciiTheme="majorHAnsi" w:hAnsiTheme="majorHAnsi" w:cstheme="majorHAnsi"/>
                <w:color w:val="000000" w:themeColor="text1"/>
              </w:rPr>
            </w:pP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xasecure.audit.hdfs.config.destination.file</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xasecure.audit.hdfs.config.destination.flush.interval.seconds</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xasecure.audit.hdfs.config.destination.rollover.interval.seconds</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xasecure.audit.hdfs.config.destination.open.retry.interval.seconds</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xasecure.audit.hdfs.config.local.buffer.directory</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xasecure.audit.hdfs.config.local.buffer.file</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xasecure.audit.hdfs.config.local.buffer.file.buffer.size.bytes</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xasecure.audit.hdfs.config.local.buffer.flush.interval.seconds</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xasecure.audit.hdfs.config.local.buffer.rollover.interval.seconds</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xasecure.audit.hdfs.config.local.archive.directory</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xasecure.audit.hdfs.config.local.archive.max.file.count</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xasecure.audit.log4j.is.enabled</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xasecure.audit.log4j.is.async</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xasecure.audit.log4j.async.max.queue.size</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xasecure.audit.log4j.async.max.flush.interval.ms</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xasecure.audit.kafka.is.enabled</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 xml:space="preserve">        xasecure.audit.kafka.async.max.queue.size</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xasecure.audit.kafka.async.max.flush.interval.ms</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xasecure.audit.kafka.broker_list</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xasecure.audit.kafka.topic_name</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xasecure.audit.solr.is.enabled</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xasecure.audit.solr.async.max.queue.size</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xasecure.audit.solr.async.max.flush.interval.ms</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xasecure.audit.solr.solr_url</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common.name.for.certificate</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policy_user</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ranger-hbase-plugin-enabled</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REPOSITORY_CONFIG_USERNAME</w:t>
            </w:r>
          </w:p>
        </w:tc>
        <w:tc>
          <w:tcPr>
            <w:tcW w:w="4428" w:type="dxa"/>
          </w:tcPr>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 xml:space="preserve">        fs.oci.client.hostname</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fs.oci.client.custom.authenticator</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fs.viprfs.impl</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fs.AbstractFileSystem.viprfs.impl</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hadoop.security.dns.interface</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hadoop.security.groups.cache.secs</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viprfs.security.principal</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 Core Audit Destinations</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 Connection/Timeout/Retry</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hbase.client.operation.timeout</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hbase.client.scanner.timeout.period</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hbase.client.pause</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hbase.client.retries.number</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hbase.client.ipc.pool.size</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hbase.zookeeper.property.session.timeout</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hbase.client.connection.maxidletime</w:t>
            </w:r>
          </w:p>
          <w:p w:rsidR="00CA028C" w:rsidRPr="004265AA" w:rsidRDefault="00CA028C" w:rsidP="00CA028C">
            <w:pPr>
              <w:rPr>
                <w:rFonts w:asciiTheme="majorHAnsi" w:hAnsiTheme="majorHAnsi" w:cstheme="majorHAnsi"/>
                <w:color w:val="000000" w:themeColor="text1"/>
              </w:rPr>
            </w:pP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 Security</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hbase.security.auth.enable</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hbase.rpc.protection</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hbase.sasl.clientconfig</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hbase.kerberos.regionserver.principal</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hbase.regionserver.kerberos.principal</w:t>
            </w:r>
          </w:p>
          <w:p w:rsidR="00CA028C" w:rsidRPr="004265AA" w:rsidRDefault="00CA028C" w:rsidP="00CA028C">
            <w:pPr>
              <w:rPr>
                <w:rFonts w:asciiTheme="majorHAnsi" w:hAnsiTheme="majorHAnsi" w:cstheme="majorHAnsi"/>
                <w:color w:val="000000" w:themeColor="text1"/>
              </w:rPr>
            </w:pP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 Caching/Buffering</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hbase.client.scanner.caching</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hbase.client.keyvalue.maxsize</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hbase.client.scanner.max.result.size</w:t>
            </w:r>
          </w:p>
          <w:p w:rsidR="00CA028C" w:rsidRPr="004265AA" w:rsidRDefault="00CA028C" w:rsidP="00CA028C">
            <w:pPr>
              <w:rPr>
                <w:rFonts w:asciiTheme="majorHAnsi" w:hAnsiTheme="majorHAnsi" w:cstheme="majorHAnsi"/>
                <w:color w:val="000000" w:themeColor="text1"/>
              </w:rPr>
            </w:pP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 Region/Meta</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hbase.client.meta.operation.timeout</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hbase.client.localityCheck.interval</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hbase.client.prefetch.limit</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hbase.meta.replicas.use</w:t>
            </w:r>
          </w:p>
          <w:p w:rsidR="00CA028C" w:rsidRPr="004265AA" w:rsidRDefault="00CA028C" w:rsidP="00CA028C">
            <w:pPr>
              <w:rPr>
                <w:rFonts w:asciiTheme="majorHAnsi" w:hAnsiTheme="majorHAnsi" w:cstheme="majorHAnsi"/>
                <w:color w:val="000000" w:themeColor="text1"/>
              </w:rPr>
            </w:pP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 SSL/TLS</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hbase.rpc.ssl.enabled</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hbase.ssl.enabled</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hbase.rest.ssl.enabled</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hbase.ssl.keystore.store</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hbase.ssl.keystore.password</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hbase.ssl.truststore.store</w:t>
            </w: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hbase.ssl.truststore.password</w:t>
            </w:r>
          </w:p>
          <w:p w:rsidR="00CA028C" w:rsidRPr="004265AA" w:rsidRDefault="00CA028C" w:rsidP="00CA028C">
            <w:pPr>
              <w:rPr>
                <w:rFonts w:asciiTheme="majorHAnsi" w:hAnsiTheme="majorHAnsi" w:cstheme="majorHAnsi"/>
                <w:color w:val="000000" w:themeColor="text1"/>
              </w:rPr>
            </w:pPr>
          </w:p>
          <w:p w:rsidR="00CA028C" w:rsidRPr="004265AA" w:rsidRDefault="00CA028C" w:rsidP="00CA028C">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 xml:space="preserve">        // Serialization/Compatibility</w:t>
            </w:r>
          </w:p>
          <w:p w:rsidR="00CA028C" w:rsidRPr="004265AA" w:rsidRDefault="00CA028C">
            <w:pPr>
              <w:rPr>
                <w:rFonts w:asciiTheme="majorHAnsi" w:hAnsiTheme="majorHAnsi" w:cstheme="majorHAnsi"/>
                <w:color w:val="000000" w:themeColor="text1"/>
              </w:rPr>
            </w:pPr>
          </w:p>
          <w:p w:rsidR="00072464" w:rsidRPr="004265AA" w:rsidRDefault="00072464" w:rsidP="00072464">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 Ranger HBase SSL policy manager parameters (from ranger-hbase-policymgr-ssl.xml)</w:t>
            </w:r>
          </w:p>
          <w:p w:rsidR="00072464" w:rsidRPr="004265AA" w:rsidRDefault="00072464" w:rsidP="00072464">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xasecure.policymgr.clientssl.keystore</w:t>
            </w:r>
          </w:p>
          <w:p w:rsidR="00072464" w:rsidRPr="004265AA" w:rsidRDefault="00072464" w:rsidP="00072464">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xasecure.policymgr.clientssl.truststore</w:t>
            </w:r>
          </w:p>
          <w:p w:rsidR="00072464" w:rsidRPr="004265AA" w:rsidRDefault="00072464" w:rsidP="00072464">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xasecure.policymgr.clientssl.keystore.credential.file</w:t>
            </w:r>
          </w:p>
          <w:p w:rsidR="00072464" w:rsidRPr="004265AA" w:rsidRDefault="00072464" w:rsidP="00072464">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xasecure.policymgr.clientssl.truststore.credential.file</w:t>
            </w:r>
          </w:p>
          <w:p w:rsidR="00072464" w:rsidRPr="004265AA" w:rsidRDefault="00072464" w:rsidP="00072464">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ranger.plugin.hbase.service.name</w:t>
            </w:r>
          </w:p>
          <w:p w:rsidR="00072464" w:rsidRPr="004265AA" w:rsidRDefault="00072464" w:rsidP="00072464">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ranger.plugin.hbase.policy.source.impl</w:t>
            </w:r>
          </w:p>
          <w:p w:rsidR="00072464" w:rsidRPr="004265AA" w:rsidRDefault="00072464" w:rsidP="00072464">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ranger.plugin.hbase.policy.rest.url</w:t>
            </w:r>
          </w:p>
          <w:p w:rsidR="00072464" w:rsidRPr="004265AA" w:rsidRDefault="00072464" w:rsidP="00072464">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ranger.plugin.hbase.policy.rest.ssl.config.file</w:t>
            </w:r>
          </w:p>
          <w:p w:rsidR="00072464" w:rsidRPr="004265AA" w:rsidRDefault="00072464" w:rsidP="00072464">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ranger.plugin.hbase.policy.pollIntervalMs</w:t>
            </w:r>
          </w:p>
          <w:p w:rsidR="00072464" w:rsidRPr="004265AA" w:rsidRDefault="00072464" w:rsidP="00072464">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ranger.plugin.hbase.policy.cache.dir</w:t>
            </w:r>
          </w:p>
          <w:p w:rsidR="00072464" w:rsidRPr="004265AA" w:rsidRDefault="00072464" w:rsidP="00072464">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xasecure.hbase.update.xapolicies.on.grant.revoke</w:t>
            </w:r>
          </w:p>
          <w:p w:rsidR="00072464" w:rsidRPr="004265AA" w:rsidRDefault="00072464" w:rsidP="00072464">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ranger.plugin.hbase.policy.rest.client.connection.timeoutMs</w:t>
            </w:r>
          </w:p>
          <w:p w:rsidR="00072464" w:rsidRPr="004265AA" w:rsidRDefault="00072464" w:rsidP="00072464">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ranger.plugin.hbase.policy.rest.client.read.timeoutMs</w:t>
            </w:r>
          </w:p>
          <w:p w:rsidR="00072464" w:rsidRPr="004265AA" w:rsidRDefault="00072464" w:rsidP="00072464">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log4j.rootlogger</w:t>
            </w:r>
          </w:p>
          <w:p w:rsidR="00072464" w:rsidRPr="004265AA" w:rsidRDefault="00072464" w:rsidP="00072464">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log4j.threshold</w:t>
            </w:r>
          </w:p>
          <w:p w:rsidR="00072464" w:rsidRPr="004265AA" w:rsidRDefault="00072464" w:rsidP="00072464">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log4j.appender.stdout</w:t>
            </w:r>
          </w:p>
          <w:p w:rsidR="00072464" w:rsidRPr="004265AA" w:rsidRDefault="00072464" w:rsidP="00072464">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log4j.appender.stdout.layout</w:t>
            </w:r>
          </w:p>
          <w:p w:rsidR="00072464" w:rsidRPr="004265AA" w:rsidRDefault="00072464" w:rsidP="00072464">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log4j.appender.stdout.layout.conversionpattern</w:t>
            </w:r>
          </w:p>
          <w:p w:rsidR="00072464" w:rsidRPr="004265AA" w:rsidRDefault="00072464" w:rsidP="00072464">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log4j.logger.org.apache.hadoop</w:t>
            </w:r>
          </w:p>
          <w:p w:rsidR="00072464" w:rsidRPr="004265AA" w:rsidRDefault="00072464" w:rsidP="00072464">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log4j.logger.org.apache.hadoop.metrics2</w:t>
            </w:r>
          </w:p>
          <w:p w:rsidR="00072464" w:rsidRPr="004265AA" w:rsidRDefault="00072464" w:rsidP="00072464">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log4j.logger.org.apache.hadoop.fs</w:t>
            </w:r>
          </w:p>
          <w:p w:rsidR="00072464" w:rsidRPr="004265AA" w:rsidRDefault="00072464" w:rsidP="00072464">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log4j.org.apache.hadoop.util</w:t>
            </w:r>
          </w:p>
          <w:p w:rsidR="00072464" w:rsidRPr="004265AA" w:rsidRDefault="00072464" w:rsidP="00072464">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log4j.logger.org.apache.hadoop.fs.s3a</w:t>
            </w:r>
          </w:p>
          <w:p w:rsidR="00072464" w:rsidRPr="004265AA" w:rsidRDefault="00072464" w:rsidP="00072464">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log4j.logger.org.apache.hadoop.hbase.oss</w:t>
            </w:r>
          </w:p>
          <w:p w:rsidR="00072464" w:rsidRPr="004265AA" w:rsidRDefault="00072464" w:rsidP="00072464">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hbase.root.logger</w:t>
            </w:r>
          </w:p>
          <w:p w:rsidR="00072464" w:rsidRPr="004265AA" w:rsidRDefault="00072464" w:rsidP="00072464">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hbase.security.logger</w:t>
            </w:r>
          </w:p>
          <w:p w:rsidR="00072464" w:rsidRPr="004265AA" w:rsidRDefault="00072464" w:rsidP="00072464">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hbase.log.dir</w:t>
            </w:r>
          </w:p>
          <w:p w:rsidR="00072464" w:rsidRPr="004265AA" w:rsidRDefault="00072464" w:rsidP="00072464">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 xml:space="preserve">        hbase.log.file</w:t>
            </w:r>
          </w:p>
          <w:p w:rsidR="00072464" w:rsidRPr="004265AA" w:rsidRDefault="00072464" w:rsidP="00072464">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log4j.rootLogger</w:t>
            </w:r>
          </w:p>
          <w:p w:rsidR="00072464" w:rsidRPr="004265AA" w:rsidRDefault="00072464" w:rsidP="00072464">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log4j.threshold</w:t>
            </w:r>
          </w:p>
          <w:p w:rsidR="00072464" w:rsidRPr="004265AA" w:rsidRDefault="00072464" w:rsidP="00072464">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log4j.appender.DRFA</w:t>
            </w:r>
          </w:p>
          <w:p w:rsidR="00072464" w:rsidRPr="004265AA" w:rsidRDefault="00072464" w:rsidP="00072464">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 ... (all other log4j properties from calls) ...</w:t>
            </w:r>
          </w:p>
          <w:p w:rsidR="00072464" w:rsidRPr="004265AA" w:rsidRDefault="00072464" w:rsidP="00072464">
            <w:pPr>
              <w:rPr>
                <w:rFonts w:asciiTheme="majorHAnsi" w:hAnsiTheme="majorHAnsi" w:cstheme="majorHAnsi"/>
                <w:color w:val="000000" w:themeColor="text1"/>
              </w:rPr>
            </w:pPr>
          </w:p>
          <w:p w:rsidR="00072464" w:rsidRPr="004265AA" w:rsidRDefault="00072464" w:rsidP="00072464">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 HBase Site Parameters</w:t>
            </w:r>
          </w:p>
          <w:p w:rsidR="00072464" w:rsidRPr="004265AA" w:rsidRDefault="00072464" w:rsidP="00072464">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hbase_log_maxfilesize</w:t>
            </w:r>
          </w:p>
          <w:p w:rsidR="00072464" w:rsidRPr="004265AA" w:rsidRDefault="00072464" w:rsidP="00072464">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hbase_log_maxbackupindex</w:t>
            </w:r>
          </w:p>
          <w:p w:rsidR="00072464" w:rsidRPr="004265AA" w:rsidRDefault="00072464" w:rsidP="00072464">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hbase_security_log_maxfilesize</w:t>
            </w:r>
          </w:p>
          <w:p w:rsidR="00072464" w:rsidRPr="004265AA" w:rsidRDefault="00072464" w:rsidP="00072464">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hbase_security_log_maxbackupindex</w:t>
            </w:r>
          </w:p>
          <w:p w:rsidR="00072464" w:rsidRPr="004265AA" w:rsidRDefault="00072464" w:rsidP="00072464">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hbase.master.port</w:t>
            </w:r>
          </w:p>
          <w:p w:rsidR="00072464" w:rsidRPr="004265AA" w:rsidRDefault="00072464" w:rsidP="00072464">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phoenix.rpc.index.handler.count</w:t>
            </w:r>
          </w:p>
          <w:p w:rsidR="00072464" w:rsidRPr="004265AA" w:rsidRDefault="00072464" w:rsidP="00072464">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 ... (all other missing hbase-site params) ...</w:t>
            </w:r>
          </w:p>
          <w:p w:rsidR="00072464" w:rsidRPr="004265AA" w:rsidRDefault="00072464" w:rsidP="00072464">
            <w:pPr>
              <w:rPr>
                <w:rFonts w:asciiTheme="majorHAnsi" w:hAnsiTheme="majorHAnsi" w:cstheme="majorHAnsi"/>
                <w:color w:val="000000" w:themeColor="text1"/>
              </w:rPr>
            </w:pPr>
          </w:p>
          <w:p w:rsidR="00072464" w:rsidRPr="004265AA" w:rsidRDefault="00072464" w:rsidP="00072464">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 Ranger Plugin Properties</w:t>
            </w:r>
          </w:p>
          <w:p w:rsidR="00072464" w:rsidRPr="004265AA" w:rsidRDefault="00072464">
            <w:pPr>
              <w:rPr>
                <w:rFonts w:asciiTheme="majorHAnsi" w:hAnsiTheme="majorHAnsi" w:cstheme="majorHAnsi"/>
                <w:color w:val="000000" w:themeColor="text1"/>
              </w:rPr>
            </w:pPr>
          </w:p>
        </w:tc>
      </w:tr>
    </w:tbl>
    <w:p w:rsidR="00CA028C" w:rsidRPr="004265AA" w:rsidRDefault="00CA028C">
      <w:pPr>
        <w:rPr>
          <w:rFonts w:asciiTheme="majorHAnsi" w:hAnsiTheme="majorHAnsi" w:cstheme="majorHAnsi"/>
          <w:color w:val="000000" w:themeColor="text1"/>
          <w:sz w:val="24"/>
          <w:szCs w:val="24"/>
        </w:rPr>
      </w:pPr>
    </w:p>
    <w:p w:rsidR="00CA028C" w:rsidRPr="004265AA" w:rsidRDefault="00CA028C">
      <w:pPr>
        <w:rPr>
          <w:rFonts w:asciiTheme="majorHAnsi" w:hAnsiTheme="majorHAnsi" w:cstheme="majorHAnsi"/>
          <w:color w:val="000000" w:themeColor="text1"/>
        </w:rPr>
      </w:pPr>
    </w:p>
    <w:p w:rsidR="00C743CD" w:rsidRPr="004265AA" w:rsidRDefault="00C743CD">
      <w:pPr>
        <w:rPr>
          <w:rFonts w:asciiTheme="majorHAnsi" w:hAnsiTheme="majorHAnsi" w:cstheme="majorHAnsi"/>
          <w:b/>
          <w:color w:val="000000" w:themeColor="text1"/>
          <w:sz w:val="44"/>
          <w:szCs w:val="44"/>
        </w:rPr>
      </w:pPr>
      <w:r w:rsidRPr="004265AA">
        <w:rPr>
          <w:rFonts w:asciiTheme="majorHAnsi" w:hAnsiTheme="majorHAnsi" w:cstheme="majorHAnsi"/>
          <w:b/>
          <w:color w:val="000000" w:themeColor="text1"/>
          <w:sz w:val="44"/>
          <w:szCs w:val="44"/>
        </w:rPr>
        <w:t>HDFS</w:t>
      </w:r>
    </w:p>
    <w:p w:rsidR="00C743CD" w:rsidRPr="004265AA" w:rsidRDefault="00C743CD">
      <w:pPr>
        <w:rPr>
          <w:rFonts w:asciiTheme="majorHAnsi" w:hAnsiTheme="majorHAnsi" w:cstheme="majorHAnsi"/>
          <w:b/>
          <w:color w:val="000000" w:themeColor="text1"/>
          <w:sz w:val="44"/>
          <w:szCs w:val="44"/>
        </w:rPr>
      </w:pP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dfs.replication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dfs.namenode.name.dir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dfs.datanode.data.dir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fs.defaultFS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hadoop.tmp.dir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dfs.blocksize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dfs.namenode.checkpoint.dir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dfs.permissions.enabled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dfs.client.use.datanode.hostname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dfs.datanode.address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dfs.datanode.http.address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dfs.datanode.ipc.address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dfs.namenode.http-address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dfs.namenode.https-address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dfs.namenode.rpc-address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dfs.hosts.exclude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dfs.datanode.failed.volumes.tolerated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dfs.datanode.max.transfer.threads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io.file.buffer.size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dfs.namenode.acls.enabled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Storage management (6)</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dfs.datanode.du.reserved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dfs.storage.policy.satisfier.mode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dfs.namenode.num.extra.edits.retained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dfs.datanode.data.dir.perm</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dfs.namenode.delegation.key.update-interval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dfs.namenode.delegation.token.max-lifetime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Fault tolerance (7)</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dfs.namenode.checkpoint.period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dfs.namenode.num.checkpoints.retained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dfs.client.block.write.replace-datanode-on-failure.policy</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dfs.client.block.write.replace-datanode-on-failure.enable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dfs.client.block.write.replace-datanode-on-failure.best-effort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dfs.namenode.replication.min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dfs.heartbeat.interval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 Performance tuning (10)</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dfs.client.read.shortcircuit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dfs.domain.socket.path</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dfs.client.socket-timeout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dfs.datanode.balance.bandwidthPerSec</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dfs.client.max.block.acquire.failures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dfs.namenode.handler.count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dfs.datanode.handler.count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dfs.client.write.packet.size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dfs.replication.interval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dfs.namenode.replication.work.multiplier.per.iteration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Security configurations (7)</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dfs.encrypt.data.transfer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dfs.encrypt.data.transfer.algorithm</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dfs.http.policy</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dfs.https.port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hadoop.security.authentication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hadoop.security.authorization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hadoop.rpc.protection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Network/RPC settings (5)</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dfs.datanode.hostname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dfs.namenode.secondary.http-address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dfs.namenode.backup.address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dfs.journalnode.rpc-address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dfs.journalnode.http-address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 Cluster management (6)</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dfs.hosts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dfs.namenode.safemode.threshold-pct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dfs.ha.automatic-failover.enabled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dfs.namenode.audit.loggers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dfs.client.failover.proxy.provider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dfs.namenode.replication.considerLoad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Client behavior (5)</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dfs.client.retry.policy.enabled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dfs.client.retry.max.attempts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dfs.client.failover.sleep.base.millis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dfs.client.hedged.read.threadpool.size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dfs.client.hedged.read.threshold.millis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DataNode advanced configs (4)</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dfs.datanode.max.locked.memory</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dfs.datanode.socket.write.timeout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dfs.image.compress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dfs.image.compression.codec</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Quota management (2)</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dfs.namenode.quota.enabled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dfs.namenode.quota.update.interval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Ranger audit parameters from ranger-hdfs-audit.xml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xasecure.audit.is.enabled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xasecure.audit.hdfs.is.enabled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xasecure.audit.hdfs.is.async</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xasecure.audit.hdfs.async.max.queue.size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xasecure.audit.hdfs.async.max.flush.interval.ms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xasecure.audit.hdfs.config.encoding</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xasecure.audit.hdfs.config.destination.directory</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xasecure.audit.hdfs.config.destination.file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xasecure.audit.hdfs.config.destination.flush.interval.seconds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xasecure.audit.hdfs.config.destination.rollover.interval.seconds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xasecure.audit.hdfs.config.destination.open.retry.interval.seconds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xasecure.audit.hdfs.config.local.buffer.directory</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xasecure.audit.hdfs.config.local.buffer.file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xasecure.audit.hdfs.config.local.buffer.file.buffer.size.bytes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xasecure.audit.hdfs.config.local.buffer.flush.interval.seconds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xasecure.audit.hdfs.config.local.buffer.rollover.interval.seconds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xasecure.audit.hdfs.config.local.archive.directory</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xasecure.audit.hdfs.config.local.archive.max.file.count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xasecure.audit.log4j.is.enabled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xasecure.audit.log4j.is.async</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xasecure.audit.log4j.async.max.queue.size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xasecure.audit.log4j.async.max.flush.interval.ms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xasecure.audit.kafka.is.enabled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xasecure.audit.kafka.async.max.queue.size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xasecure.audit.kafka.async.max.flush.interval.ms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xasecure.audit.kafka.broker_list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xasecure.audit.kafka.topic_name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xasecure.audit.solr.is.enabled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xasecure.audit.solr.async.max.queue.size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xasecure.audit.solr.async.max.flush.interval.ms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xasecure.audit.solr.solr_url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SSL configuration parameters from ranger-policymgr-ssl.xml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xasecure.policymgr.clientssl.keystore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xasecure.policymgr.clientssl.truststore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xasecure.policymgr.clientssl.keystore.credential.file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xasecure.policymgr.clientssl.truststore.credential.file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Ranger security parameters from ranger-hdfs-security.xml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ranger.plugin.hdfs.service.name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ranger.plugin.hdfs.policy.source.impl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ranger.plugin.hdfs.policy.rest.url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ranger.plugin.hdfs.policy.rest.ssl.config.file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ranger.plugin.hdfs.policy.pollIntervalMs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ranger.plugin.hdfs.policy.cache.dir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ranger.plugin.hdfs.policy.rest.client.connection.timeoutMs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ranger.plugin.hdfs.policy.rest.client.read.timeoutMs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xasecure.add-hadoop-authorization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log4j.rootLogger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log4j.threshhold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log4j.appender.stdout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log4j.appender.stdout.layout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log4j.appender.stdout.layout.ConversionPattern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log4j.appender.subprocess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log4j.appender.subprocess.layout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log4j.appender.subprocess.layout.ConversionPattern log4j.logger.org.apache.hadoop.yarn.registry log4j.logger.org.apache.hadoop.service log4j.logger.org.apache.hadoop.security.UserGroupInformation log4j.logger.org.apache.hadoop.util.NativeCodeLoader log4j.logger.org.apache.hadoop.hdfs.server.datanode.BlockPoolSliceScanner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log4j.logger.org.apache.hadoop.hdfs.server.blockmanagement log4j.logger.org.apache.hadoop.hdfs.server.namenode.FSNamesystem.audit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log4j.logger.org.apache.hadoop.hdfs log4j.logger.org.apache.hadoop.yarn.server.nodemanager.containermanager.monitor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log4j.logger.org.apache.hadoop.yarn.server.nodemanager.NodeStatusUpdaterImpl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log4j.logger.org.apache.zookeeper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log4j.logger.org.apache.zookeeper.ClientCnxn log4j.logger.org.apache.hadoop.yarn.server.resourcemanager.security</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log4j.logger.org.apache.hadoop.metrics2 log4j.logger.org.apache.hadoop.util.HostsFileReader log4j.logger.org.apache.hadoop.yarn.event.AsyncDispatcher log4j.logger.org.apache.hadoop.security.token.delegation log4j.logger.org.apache.hadoop.yarn.util.AbstractLivelinessMonitor log4j.logger.org.apache.hadoop.yarn.server.nodemanager.security log4j.logger.org.apache.hadoop.yarn.server.resourcemanager.RMNMInfo log4j.logger.org.apache.curator.framework.imps log4j.logger.org.apache.curator.framework.state.ConnectionStateManager log4j.logger.org.apache.directory.api.ldap log4j.logger.org.apache.directory.server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Service-Level Authorization Parameters from hadoop-policy.xml (11 entries)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security.client.protocol.acl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security.client.datanode.protocol.acl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security.datanode.protocol.acl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security.inter.datanode.protocol.acl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security.namenode.protocol.acl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security.inter.tracker.protocol.acl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security.job.submission.protocol.acl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security.task.umbilical.protocol.acl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security.refresh.policy.protocol.acl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security.admin.operations.protocol.acl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security.ha.service.protocol.acl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RBF-specific parameters (49)</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dfs.federation.router.rpc.enable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dfs.federation.router.rpc-address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dfs.federation.router.rpc-bind-host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dfs.federation.router.handler.count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dfs.federation.router.handler.queue.size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dfs.federation.router.reader.count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dfs.federation.router.reader.queue.size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dfs.federation.router.connection.creator.queue-size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dfs.federation.router.connection.pool-size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dfs.federation.router.connection.min-active-ratio</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dfs.federation.router.connection.clean.ms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dfs.federation.router.connection.pool.clean.ms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dfs.federation.router.metrics.enable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dfs.federation.router.dn-report.time-out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dfs.federation.router.dn-report.cache-expire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dfs.federation.router.metrics.class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dfs.federation.router.admin.enable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dfs.federation.router.admin-address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dfs.federation.router.admin-bind-host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dfs.federation.router.admin.handler.count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dfs.federation.router.http-address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dfs.federation.router.http-bind-host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dfs.federation.router.https-address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dfs.federation.router.https-bind-host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dfs.federation.router.http.enable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dfs.federation.router.file.resolver.client.class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dfs.federation.router.namenode.resolver.client.class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dfs.federation.router.store.enable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dfs.federation.router.store.serializer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dfs.federation.router.store.driver.class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dfs.federation.router.store.connection.test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dfs.federation.router.cache.ttl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dfs.federation.router.store.membership.expiration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dfs.federation.router.store.membership.expiration.deletion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dfs.federation.router.heartbeat.enable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dfs.federation.router.heartbeat.interval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dfs.federation.router.heartbeat-state.interval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dfs.federation.router.namenode.heartbeat.enable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dfs.federation.router.store.router.expiration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dfs.federation.router.safemode.enable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dfs.federation.router.safemode.extension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dfs.federation.router.safemode.expiration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dfs.federation.router.monitor.localnamenode.enable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dfs.federation.router.mount-table.max-cache-size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dfs.federation.router.mount-table.cache.enable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dfs.federation.router.quota.enable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dfs.federation.router.quota-cache.update.interval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dfs.federation.router.client.thread-size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dfs.federation.router.client.retry.max.attempts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dfs.federation.router.client.reject.overload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dfs.federation.router.client.allow-partial-listing</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dfs.federation.router.client.mount-status.time-out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dfs.federation.router.connect.max.retries.on.timeouts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dfs.federation.router.connect.timeout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dfs.federation.router.mount-table.cache.update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dfs.federation.router.mount-table.cache.update.timeout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dfs.federation.router.mount-table.cache.update.client.max.time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dfs.federation.router.secret.manager.class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New SSL client parameters from ssl-client.xml (7 entries)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ssl.client.truststore.location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ssl.client.truststore.type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ssl.client.truststore.password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ssl.client.truststore.reload.interval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ssl.client.keystore.type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ssl.client.keystore.location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ssl.client.keystore.password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ssl.server.truststore.location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ssl.server.truststore.type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ssl.server.truststore.password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ssl.server.truststore.reload.interval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ssl.server.keystore.type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ssl.server.keystore.location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ssl.server.keystore.password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ssl.server.keystore.keypassword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YARN parameters from yarn-site.xml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yarn.resourcemanager.hostname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yarn.resourcemanager.resource-tracker.address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yarn.resourcemanager.scheduler.address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yarn.resourcemanager.address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yarn.resourcemanager.admin.address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yarn.resourcemanager.scheduler.class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yarn.scheduler.minimum-allocation-mb</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yarn.scheduler.maximum-allocation-mb</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yarn.acl.enable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yarn.admin.acl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yarn.nodemanager.address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yarn.nodemanager.resource.memory-mb</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yarn.application.classpath</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yarn.nodemanager.vmem-pmem-ratio</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yarn.nodemanager.container-executor.class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yarn.nodemanager.linux-container-executor.group</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yarn.nodemanager.aux-services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yarn.nodemanager.aux-services.mapreduce_shuffle.class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yarn.nodemanager.log-dirs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yarn.nodemanager.local-dirs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yarn.nodemanager.container-monitor.interval-ms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yarn.nodemanager.health-checker.interval-ms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yarn.nodemanager.health-checker.script.timeout-ms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yarn.nodemanager.log.retain-seconds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yarn.log-aggregation-enable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yarn.nodemanager.remote-app-log-dir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yarn.nodemanager.remote-app-log-dir-suffix</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yarn.nodemanager.log-aggregation.compression-type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yarn.nodemanager.delete.debug-delay-sec</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yarn.log-aggregation.retain-seconds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yarn.nodemanager.admin-env</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yarn.nodemanager.disk-health-checker.min-healthy-disks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yarn.resourcemanager.am.max-attempts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yarn.resourcemanager.webapp.address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yarn.resourcemanager.webapp.https.address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yarn.nodemanager.vmem-check-enabled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yarn.log.server.url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yarn.resourcemanager.nodes.exclude-path</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manage.include.files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yarn.http.policy</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yarn.timeline-service.enabled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yarn.timeline-service.generic-application-history.store-class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yarn.timeline-service.leveldb-timeline-store.path</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yarn.timeline-service.webapp.address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yarn.timeline-service.webapp.https.address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yarn.timeline-service.address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yarn.timeline-service.ttl-enable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yarn.timeline-service.ttl-ms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yarn.timeline-service.leveldb-timeline-store.ttl-interval-ms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hadoop.registry.zk.quorum</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hadoop.registry.dns.bind-port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hadoop.registry.dns.zone-mask</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hadoop.registry.dns.zone-subnet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hadoop.registry.dns.enabled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hadoop.registry.dns.domain-name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yarn.nodemanager.recovery.enabled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yarn.nodemanager.recovery.dir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yarn.client.nodemanager-connect.retry-interval-ms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yarn.client.nodemanager-connect.max-wait-ms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yarn.resourcemanager.recovery.enabled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yarn.resourcemanager.work-preserving-recovery.enabled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yarn.resourcemanager.store.class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yarn.resourcemanager.zk-address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yarn.resourcemanager.zk-state-store.parent-path</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yarn.resourcemanager.zk-acl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yarn.resourcemanager.work-preserving-recovery.scheduling-wait-ms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yarn.resourcemanager.connect.retry-interval.ms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yarn.resourcemanager.connect.max-wait.ms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yarn.resourcemanager.zk-retry-interval-ms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yarn.resourcemanager.zk-num-retries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yarn.resourcemanager.zk-timeout-ms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yarn.resourcemanager.state-store.max-completed-applications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yarn.resourcemanager.fs.state-store.retry-policy-spec</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yarn.resourcemanager.fs.state-store.uri</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yarn.resourcemanager.ha.enabled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yarn.nodemanager.linux-container-executor.resources-handler.class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yarn.nodemanager.linux-container-executor.cgroups.hierarchy</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yarn.nodemanager.linux-container-executor.cgroups.mount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yarn.nodemanager.linux-container-executor.cgroups.mount-path</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yarn.nodemanager.linux-container-executor.cgroups.strict-resource-usage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yarn.nodemanager.resource.cpu-vcores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yarn.nodemanager.resource.percentage-physical-cpu-limit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yarn.node-labels.fs-store.retry-policy-spec</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yarn.nodemanager.disk-health-checker.min-free-space-per-disk-mb</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yarn.nodemanager.disk-health-checker.max-disk-utilization-per-disk-percentage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yarn.nodemanager.resource-plugins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yarn.nodemanager.resource-plugins.gpu.allowed-gpu-devices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yarn.nodemanager.resource-plugins.gpu.path-to-discovery-executables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yarn.nodemanager.log-aggregation.roll-monitoring-interval-seconds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yarn.nodemanager.log-aggregation.debug-enabled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yarn.nodemanager.log-aggregation.num-log-files-per-app</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yarn.resourcemanager.system-metrics-publisher.enabled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yarn.resourcemanager.system-metrics-publisher.dispatcher.pool-size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yarn.timeline-service.client.max-retries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yarn.timeline-service.client.retry-interval-ms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yarn.timeline-service.state-store-class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yarn.timeline-service.leveldb-state-store.path</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yarn.timeline-service.leveldb-timeline-store.path</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yarn.timeline-service.leveldb-timeline-store.read-cache-size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yarn.timeline-service.leveldb-timeline-store.start-time-read-cache-size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yarn.timeline-service.leveldb-timeline-store.start-time-write-cache-size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yarn.timeline-service.http-authentication.type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yarn.timeline-service.http-authentication.simple.anonymous.allowed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yarn.resourcemanager.webapp.delegation-token-auth-filter.enabled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yarn.resourcemanager.bind-host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yarn.nodemanager.bind-host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yarn.timeline-service.bind-host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yarn.node-labels.fs-store.root-dir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yarn.scheduler.minimum-allocation-vcores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yarn.scheduler.maximum-allocation-vcores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yarn.node-labels.enabled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yarn.resourcemanager.scheduler.monitor.enable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yarn.timeline-service.recovery.enabled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yarn.authorization-provider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yarn.timeline-service.version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yarn.timeline-service.versions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yarn.system-metricspublisher.enabled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yarn.rm.system-metricspublisher.emit-container-events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yarn.nodemanager.recovery.supervised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yarn.timeline-service.store-class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yarn.timeline-service.entity-group-fs-store.active-dir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yarn.timeline-service.entity-group-fs-store.done-dir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yarn.timeline-service.entity-group-fs-store.group-id-plugin-classes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yarn.timeline-service.entity-group-fs-store.summary-store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yarn.timeline-service.entity-group-fs-store.scan-interval-seconds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yarn.log.server.web-service.url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yarn.timeline-service.entity-group-fs-store.cleaner-interval-seconds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yarn.timeline-service.entity-group-fs-store.retain-seconds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yarn.nodemanager.container-metrics.unregister-delay-ms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yarn.timeline-service.entity-group-fs-store.group-id-plugin-classpath</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yarn.resourcemanager.monitor.capacity.preemption.total_preemption_per_round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yarn.resourcemanager.monitor.capacity.preemption.natural_termination_factor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yarn.resourcemanager.monitor.capacity.preemption.monitoring_interval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yarn.nodemanager.linux-container-executor.nonsecure-mode.limit-users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yarn.nodemanager.runtime.linux.allowed-runtimes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yarn.nodemanager.runtime.linux.docker.allowed-container-networks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yarn.nodemanager.runtime.linux.docker.default-container-network</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yarn.nodemanager.runtime.linux.docker.privileged-containers.allowed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yarn.nodemanager.runtime.linux.docker.privileged-containers.acl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yarn.nodemanager.runtime.linux.docker.capabilities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yarn.webapp.ui2.enable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yarn.timeline-service.http-cross-origin.enabled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yarn.resourcemanager.webapp.cross-origin.enabled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yarn.nodemanager.webapp.cross-origin.enabled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yarn.nodemanager.resource-plugins.gpu.docker-plugin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yarn.nodemanager.resource-plugins.gpu.docker-plugin.nvidiadocker-v1.endpoint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yarn.webapp.api-service.enable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yarn.service.framework.path</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yarn.nodemanager.aux-services.timeline_collector.class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yarn.timeline-service.reader.webapp.address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yarn.timeline-service.reader.webapp.https.address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yarn.timeline-service.hbase-schema.prefix</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yarn.timeline-service.hbase.configuration.file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yarn.timeline-service.hbase.coprocessor.jar.hdfs.location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yarn.resourcemanager.monitor.capacity.preemption.intra-queue-preemption.enabled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yarn.scheduler.capacity.ordering-policy.priority-utilization.underutilized-preemption.enabled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yarn.resourcemanager.display.per-user-apps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yarn.service.system-service.dir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yarn.timeline-service.generic-application-history.save-non-am-container-meta-info</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hadoop.registry.dns.bind-address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hadoop.http.cross-origin.allowed-origins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yarn.nodemanager.resourcemanager.connect.wait.secs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Log4j properties parameters (71)</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hadoop.root.logger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hadoop.log.dir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hadoop.log.file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log4j.rootLogger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log4j.threshhold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log4j.appender.DRFA</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log4j.appender.DRFA.File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log4j.appender.DRFA.DatePattern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log4j.appender.DRFA.layout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log4j.appender.DRFA.layout.ConversionPattern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log4j.appender.console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log4j.appender.console.target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log4j.appender.console.layout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log4j.appender.console.layout.ConversionPattern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hadoop.tasklog.taskid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hadoop.tasklog.iscleanup</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hadoop.tasklog.noKeepSplits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hadoop.tasklog.totalLogFileSize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hadoop.tasklog.purgeLogSplits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hadoop.tasklog.logsRetainHours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log4j.appender.TLA</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log4j.appender.TLA.taskId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log4j.appender.TLA.isCleanup</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log4j.appender.TLA.totalLogFileSize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log4j.appender.TLA.layout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log4j.appender.TLA.layout.ConversionPattern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hadoop.security.logger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hadoop.security.log.maxfilesize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hadoop.security.log.maxbackupindex</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log4j.category.SecurityLogger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hadoop.security.log.file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log4j.appender.DRFAS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log4j.appender.DRFAS.File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log4j.appender.DRFAS.layout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log4j.appender.DRFAS.layout.ConversionPattern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log4j.appender.DRFAS.DatePattern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log4j.appender.RFAS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log4j.appender.RFAS.File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log4j.appender.RFAS.layout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log4j.appender.RFAS.layout.ConversionPattern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log4j.appender.RFAS.MaxFileSize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log4j.appender.RFAS.MaxBackupIndex</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hdfs.audit.logger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log4j.logger.org.apache.hadoop.hdfs.server.namenode.FSNamesystem.audit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log4j.additivity.org.apache.hadoop.hdfs.server.namenode.FSNamesystem.audit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log4j.appender.DRFAAUDIT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log4j.appender.DRFAAUDIT.File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log4j.appender.DRFAAUDIT.layout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log4j.appender.DRFAAUDIT.layout.ConversionPattern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log4j.appender.DRFAAUDIT.DatePattern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mapred.audit.logger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log4j.logger.org.apache.hadoop.mapred.AuditLogger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log4j.additivity.org.apache.hadoop.mapred.AuditLogger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log4j.appender.MRAUDIT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log4j.appender.MRAUDIT.File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log4j.appender.MRAUDIT.layout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log4j.appender.MRAUDIT.layout.ConversionPattern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log4j.appender.MRAUDIT.DatePattern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log4j.appender.RFA</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log4j.appender.RFA.File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log4j.appender.RFA.MaxFileSize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log4j.appender.RFA.MaxBackupIndex</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log4j.appender.RFA.layout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log4j.appender.RFA.layout.ConversionPattern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hadoop.metrics.log.level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log4j.logger.org.apache.hadoop.metrics2</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log4j.logger.org.jets3t.service.impl.rest.httpclient.RestS3Service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log4j.appender.NullAppender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log4j.appender.EventCounter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log4j.logger.org.apache.hadoop.conf.Configuration.deprecation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log4j.logger.org.apache.commons.beanutils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New MapRed parameters from mapred-site.xml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mapreduce.task.io.sort.mb</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mapreduce.map.sort.spill.percent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mapreduce.task.io.sort.factor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mapreduce.cluster.administrators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mapreduce.reduce.shuffle.parallelcopies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mapreduce.map.speculative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mapreduce.reduce.speculative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mapreduce.job.reduce.slowstart.completedmaps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mapreduce.job.counters.max</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mapreduce.reduce.shuffle.merge.percent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mapreduce.reduce.shuffle.input.buffer.percent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mapreduce.output.fileoutputformat.compress.type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mapreduce.reduce.input.buffer.percent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mapreduce.map.output.compress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mapreduce.task.timeout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mapreduce.map.memory.mb</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mapreduce.reduce.memory.mb</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mapreduce.shuffle.port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mapreduce.jobhistory.intermediate-done-dir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mapreduce.jobhistory.done-dir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mapreduce.jobhistory.address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mapreduce.jobhistory.webapp.address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mapreduce.framework.name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yarn.app.mapreduce.am.staging-dir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yarn.app.mapreduce.am.resource.mb</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yarn.app.mapreduce.am.command-opts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yarn.app.mapreduce.am.admin-command-opts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yarn.app.mapreduce.am.log.level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mapreduce.admin.map.child.java.opts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mapreduce.admin.reduce.child.java.opts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mapreduce.application.classpath</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mapreduce.am.max-attempts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mapreduce.map.java.opts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mapreduce.reduce.java.opts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mapreduce.map.log.level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mapreduce.reduce.log.level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mapreduce.admin.user.env</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mapreduce.output.fileoutputformat.compress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mapreduce.jobhistory.http.policy</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mapreduce.job.queuename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REPOSITORY_CONFIG_USERNAME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REPOSITORY_CONFIG_PASSWORD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REPOSITORY_CONFIG_USER_PASSWORD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REPOSITORY_TYPE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POLICY_DOWNLOAD_AUTH_USERS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REPOSITORY_CONFIG_BASE_URL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REPOSITORY_CONFIG_COMMON_NAME_FOR_CERTIFICATE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REPOSITORY_CONFIG_POLICY_MGR_SSL_CERTIFICATE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content.property-file-name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xasecure.audit.destination.db.jdbc.url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REPOSITORY_CONFIG_USERNAME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REPOSITORY_CONFIG_PASSWORD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REPOSITORY_CONFIG_USER_PASSWORD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REPOSITORY_TYPE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POLICY_DOWNLOAD_AUTH_USERS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REPOSITORY_CONFIG_BASE_URL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REPOSITORY_CONFIG_COMMON_NAME_FOR_CERTIFICATE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REPOSITORY_CONFIG_POLICY_MGR_SSL_CERTIFICATE</w:t>
      </w:r>
    </w:p>
    <w:p w:rsidR="00C743CD" w:rsidRPr="004265AA" w:rsidRDefault="00C743CD" w:rsidP="00C743CD">
      <w:pPr>
        <w:rPr>
          <w:rFonts w:asciiTheme="majorHAnsi" w:hAnsiTheme="majorHAnsi" w:cstheme="majorHAnsi"/>
          <w:color w:val="000000" w:themeColor="text1"/>
        </w:rPr>
      </w:pPr>
    </w:p>
    <w:p w:rsidR="00C743CD" w:rsidRPr="004265AA" w:rsidRDefault="00C743CD" w:rsidP="00C743CD">
      <w:pPr>
        <w:rPr>
          <w:rFonts w:asciiTheme="majorHAnsi" w:hAnsiTheme="majorHAnsi" w:cstheme="majorHAnsi"/>
          <w:color w:val="000000" w:themeColor="text1"/>
        </w:rPr>
      </w:pPr>
    </w:p>
    <w:p w:rsidR="00C743CD" w:rsidRPr="004265AA" w:rsidRDefault="00C743CD" w:rsidP="00C743CD">
      <w:pPr>
        <w:rPr>
          <w:rFonts w:asciiTheme="majorHAnsi" w:hAnsiTheme="majorHAnsi" w:cstheme="majorHAnsi"/>
          <w:b/>
          <w:color w:val="000000" w:themeColor="text1"/>
          <w:sz w:val="44"/>
          <w:szCs w:val="44"/>
        </w:rPr>
      </w:pPr>
      <w:r w:rsidRPr="004265AA">
        <w:rPr>
          <w:rFonts w:asciiTheme="majorHAnsi" w:hAnsiTheme="majorHAnsi" w:cstheme="majorHAnsi"/>
          <w:b/>
          <w:color w:val="000000" w:themeColor="text1"/>
          <w:sz w:val="44"/>
          <w:szCs w:val="44"/>
        </w:rPr>
        <w:t xml:space="preserve">HIVE </w:t>
      </w:r>
    </w:p>
    <w:p w:rsidR="00C743CD" w:rsidRPr="004265AA" w:rsidRDefault="00C743CD" w:rsidP="00C743CD">
      <w:pPr>
        <w:rPr>
          <w:rFonts w:asciiTheme="majorHAnsi" w:hAnsiTheme="majorHAnsi" w:cstheme="majorHAnsi"/>
          <w:b/>
          <w:color w:val="000000" w:themeColor="text1"/>
          <w:sz w:val="44"/>
          <w:szCs w:val="44"/>
        </w:rPr>
      </w:pP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hive.execution.engine                  // mr/tez/spark</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hive.exec.parallel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hive.exec.parallel.thread.number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hive.fetch.task.conversion              // query result fetching</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hive.exec.mode.local.auto               // auto-local mode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Metastore Configuration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hive.metastore.uris           // remote metastore URIs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javax.jdo.option.ConnectionURL// Embedded metastore JDBC URL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javax.jdo.option.ConnectionDriverName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hive.metastore.warehouse.dir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hive.metastore.schema.verification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hive.metastore.thrift.port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hive.metastore.sasl.enabled   // Metastore security</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Security &amp; Authorization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hive.security.authorization.enabled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hive.security.authorization.manager     // SQLStd/Ranger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hive.server2.authentication             // KERBEROS/LDAP/etc</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hive.server2.xsrf.filter.enabled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hive.server2.enable.doAs                // impersonation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hive.users.in.admin.role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hive.security.authorization.ranger.url  // Ranger integration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Transactions &amp; Concurrency</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hive.support.concurrency               // enable concurrency</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hive.txn.manager                        // DbTxnManager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hive.compactor.worker.threads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hive.lock.numretries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hive.lock.sleep.between.retries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Query Optimization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hive.auto.convert.join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hive.optimize.bucketmapjoin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hive.cbo.enable                         // Cost-based optimization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hive.vectorized.execution.enabled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hive.optimize.ppd                       // predicate pushdown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hive.optimize.skewjoin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hive.merge.mapfiles                     // small file merging</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Storage &amp; Serialization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hive.default.fileformat                 // ORC/Parquet/Text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hive.exec.compress.output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hive.exec.compress.intermediate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hive.orc.compute.splits.num.threads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hive.parquet.compression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Tez/Spark Engine Configuration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hive.tez.container.size                 // Tez container sizing</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hive.tez.java.opts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hive.execution.spark.client.timeout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hive.spark.client.server.connect.timeout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LLAP Configuration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hive.llap.io.enabled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hive.llap.daemon.service.hosts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 Dynamic Partitioning</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hive.exec.dynamic.partition.mode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hive.exec.max.dynamic.partitions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hive.exec.max.dynamic.partitions.pernode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Statistics &amp; Metadata</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hive.stats.autogather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hive.stats.fetch.column.stats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HDFS Integration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hive.exec.stagingdir                     // temp directory</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hive.blobstore.use.blobstore.as.scratchdir // S3/Cloud integration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Server Configuration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hive.server2.thrift.port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hive.server2.idle.operation.timeout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hive.server2.thrift.max.worker.threads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Legacy &amp; Compatibility</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hive.mapred.mode                        // strict/nonstrict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hive.support.sql11.reserved.keywords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Global audit parameters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xasecure.audit.is.enabled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HDFS audit parameters :cite[2]:cite[3]</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xasecure.audit.hdfs.is.enabled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xasecure.audit.hdfs.is.async</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xasecure.audit.hdfs.async.max.queue.size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xasecure.audit.hdfs.async.max.flush.interval.ms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xasecure.audit.hdfs.config.encoding</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xasecure.audit.hdfs.config.destination.directory</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xasecure.audit.hdfs.config.destination.file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xasecure.audit.hdfs.config.destination.flush.interval.seconds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xasecure.audit.hdfs.config.destination.rollover.interval.seconds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xasecure.audit.hdfs.config.destination.open.retry.interval.seconds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xasecure.audit.hdfs.config.local.buffer.directory</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xasecure.audit.hdfs.config.local.buffer.file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xasecure.audit.hdfs.config.local.buffer.file.buffer.size.bytes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xasecure.audit.hdfs.config.local.buffer.flush.interval.seconds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xasecure.audit.hdfs.config.local.buffer.rollover.interval.seconds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xasecure.audit.hdfs.config.local.archive.directory</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xasecure.audit.hdfs.config.local.archive.max.file.count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Log4j audit parameters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xasecure.audit.log4j.is.enabled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xasecure.audit.log4j.is.async</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xasecure.audit.log4j.async.max.queue.size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xasecure.audit.log4j.async.max.flush.interval.ms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Kafka audit parameters :cite[3]</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xasecure.audit.kafka.is.enabled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xasecure.audit.kafka.async.max.queue.size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xasecure.audit.kafka.async.max.flush.interval.ms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xasecure.audit.kafka.broker_list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xasecure.audit.kafka.topic_name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Solr audit parameters :cite[1]:cite[3]:cite[6]</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xasecure.audit.solr.is.enabled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xasecure.audit.solr.async.max.queue.size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xasecure.audit.solr.async.max.flush.interval.ms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xasecure.audit.solr.solr_url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Ranger security core parameters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ranger.plugin.hive.service.name          // Ranger service name (e.g., hivedev)</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ranger.plugin.hive.policy.source.impl    // Policy retrieval class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ranger.plugin.hive.policy.rest.url       // URL to Ranger Admin (critical for policy sync)</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ranger.plugin.hive.policy.rest.ssl.config.file // SSL config path</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ranger.plugin.hive.policy.pollIntervalMs // Policy refresh interval (default: 30s)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ranger.plugin.hive.policy.cache.dir      // Policy cache directory</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Policy synchronization controls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xasecure.hive.update.xapolicies.on.grant.revoke // Sync Ranger policies on GRANT/REVOKE :cite[5]</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xasecure.hive.uri.permission.coarse.check // Skip recursive URI checks (optimization)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Connection tuning</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ranger.plugin.hive.policy.rest.client.connection.timeoutMs // REST client timeout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ranger.plugin.hive.policy.rest.client.read.timeoutMs       // REST read timeout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Ranger audit parameters (from previous integration)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xasecure.audit.is.enabled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xasecure.audit.solr.is.enabled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SSL/TLS Configuration (ranger-hive-policymgr-ssl.xml)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xasecure.policymgr.clientssl.keystore             // Keystore file path</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xasecure.policymgr.clientssl.truststore           // Truststore file path</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xasecure.policymgr.clientssl.keystore.credential.file  // Keystore credentials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xasecure.policymgr.clientssl.truststore.credential.file  // Truststore credentials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Beeline Log4j2 Configuration Parameters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status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packages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property.hive.log.level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property.hive.root.logger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appender.console.type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appender.console.name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appender.console.target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appender.console.layout.type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appender.console.layout.pattern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logger.HiveConnection.name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logger.HiveConnection.level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logger.HiveJDBC.name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logger.HiveJDBC.level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rootLogger.level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rootLogger.appenderRefs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rootLogger.appenderRef.root.ref</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Log4j2 Configuration Parameters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status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packages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property.hive.log.level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property.hive.root.logger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property.hive.query.id</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property.hive.log.dir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property.hive.log.file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appender.console.type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appender.console.name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appender.console.target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appender.console.layout.type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appender.console.layout.pattern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appender.FA.type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appender.FA.name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appender.FA.fileName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appender.FA.layout.type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appender.FA.layout.pattern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logger.NIOServerCnxn.name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logger.NIOServerCnxn.level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logger.ClientCnxnSocketNIO.name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logger.ClientCnxnSocketNIO.level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logger.DataNucleus.name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logger.DataNucleus.level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logger.Datastore.name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logger.Datastore.level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logger.JPOX.name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logger.JPOX.level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rootLogger.level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rootLogger.appenderRefs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rootLogger.appenderRef.root.ref</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hive-log4j2.properties parameters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property.hive.log.level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property.hive.root.logger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property.hive.log.dir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property.hive.log.file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property.hive.test.console.log.level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appender.console.type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appender.console.name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appender.console.target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appender.console.layout.type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appender.console.layout.pattern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appender.DRFA.type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appender.DRFA.name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appender.DRFA.fileName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appender.DRFA.filePattern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appender.DRFA.layout.type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appender.DRFA.layout.pattern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appender.DRFA.policies.type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appender.DRFA.policies.time.type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appender.DRFA.policies.time.interval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appender.DRFA.policies.time.modulate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appender.DRFA.strategy.type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appender.DRFA.strategy.max</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logger.HadoopIPC.name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logger.HadoopIPC.level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logger.HadoopSecurity.name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logger.HadoopSecurity.level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logger.Hdfs.name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logger.Hdfs.level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logger.HdfsServer.name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logger.HdfsServer.level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logger.HadoopMetrics2.name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logger.HadoopMetrics2.level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logger.Mortbay.name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logger.Mortbay.level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logger.Yarn.name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logger.Yarn.level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logger.YarnServer.name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logger.YarnServer.level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logger.Tez.name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logger.Tez.level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logger.HadoopConf.name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logger.HadoopConf.level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logger.Zookeeper.name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logger.Zookeeper.level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logger.ServerCnxn.name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logger.ServerCnxn.level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logger.NIOServerCnxn.name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logger.NIOServerCnxn.level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logger.ClientCnxn.name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logger.ClientCnxn.level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logger.ClientCnxnSocket.name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logger.ClientCnxnSocket.level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logger.ClientCnxnSocketNIO.name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logger.ClientCnxnSocketNIO.level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logger.DataNucleus.name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logger.DataNucleus.level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logger.Datastore.name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logger.Datastore.level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logger.JPOX.name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logger.JPOX.level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logger.Operator.name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logger.Operator.level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logger.Serde2Lazy.name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logger.Serde2Lazy.level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logger.ObjectStore.name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logger.ObjectStore.level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logger.CalcitePlanner.name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logger.CalcitePlanner.level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logger.CBORuleLogger.name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logger.CBORuleLogger.level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logger.CBORuleLogger.filter.marker.type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logger.CBORuleLogger.filter.marker.marker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logger.CBORuleLogger.filter.marker.onMatch</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logger.CBORuleLogger.filter.marker.onMismatch</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logger.AmazonAws.name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logger.AmazonAws.level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logger.ApacheHttp.name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logger.ApacheHttp.level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logger.Thrift.name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logger.Thrift.level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logger.Jetty.name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logger.Jetty.level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logger.BlockStateChange.name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logger.BlockStateChange.level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rootLogger.level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rootLogger.appenderRefs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rootLogger.appenderRef.root.ref</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rootLogger.appenderRef.console.ref</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rootLogger.appenderRef.console.level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logger.swo.name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logger.swo.level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Parquet Logging Configuration (from parquet-logging.properties)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org.apache.parquet.handlers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java.util.logging.ConsoleHandler.level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java.util.logging.ConsoleHandler.formatter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java.util.logging.SimpleFormatter.format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java.util.logging.FileHandler.level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java.util.logging.FileHandler.pattern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java.util.logging.FileHandler.limit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java.util.logging.FileHandler.count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java.util.logging.FileHandler.formatter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Configuration Parameters from llap-cli-log4j2.properties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status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packages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property.hive.log.level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property.hive.root.logger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property.hive.log.dir</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property.hive.log.file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property.hive.llapstatus.consolelogger.level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appender.console.type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appender.console.name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appender.console.target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appender.console.layout.type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appender.console.layout.pattern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appender.llapstatusconsole.type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appender.llapstatusconsole.name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appender.llapstatusconsole.target</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appender.llapstatusconsole.layout.type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appender.llapstatusconsole.layout.pattern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appender.DRFA.type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appender.DRFA.name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appender.DRFA.fileName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appender.DRFA.filePattern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appender.DRFA.layout.type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appender.DRFA.layout.pattern</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appender.DRFA.policies.type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appender.DRFA.policies.time.type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appender.DRFA.policies.time.interval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appender.DRFA.policies.time.modulate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appender.DRFA.strategy.type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appender.DRFA.strategy.max</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appender.DRFA.policies.fsize.type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appender.DRFA.policies.fsize.size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logger.ZooKeeper.name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logger.ZooKeeper.level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logger.DataNucleus.name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logger.DataNucleus.level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logger.Datastore.name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logger.Datastore.level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logger.JPOX.name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logger.JPOX.level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logger.HadoopConf.name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logger.HadoopConf.level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logger.LlapStatusServiceDriverConsole.name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logger.LlapStatusServiceDriverConsole.additivity</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logger.LlapStatusServiceDriverConsole.level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rootLogger.level</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rootLogger.appenderRefs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rootLogger.appenderRef.root.ref</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rootLogger.appenderRef.DRFA.ref</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logger.LlapStatusServiceDriverConsole.appenderRefs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logger.LlapStatusServiceDriverConsole.appenderRef.llapstatusconsole.ref</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logger.LlapStatusServiceDriverConsole.appenderRef.DRFA.ref</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Extracted from llap-daemon-log4j.properties</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llap.daemon.log.level     // Root log level (INFO)</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llap.daemon.root.logger   // Default appender (console)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llap.daemon.log.dir       // Log directory (.)</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llap.daemon.log.file      // Main log filename (llapdaemon.log)</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llap.daemon.historylog.file // History log filename</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llap.daemon.log.maxfilesize // Max log file size (256MB)</w:t>
      </w:r>
    </w:p>
    <w:p w:rsidR="00C743CD" w:rsidRPr="004265AA" w:rsidRDefault="00C743CD" w:rsidP="00C743CD">
      <w:pPr>
        <w:rPr>
          <w:rFonts w:asciiTheme="majorHAnsi" w:hAnsiTheme="majorHAnsi" w:cstheme="majorHAnsi"/>
          <w:color w:val="000000" w:themeColor="text1"/>
        </w:rPr>
      </w:pPr>
      <w:r w:rsidRPr="004265AA">
        <w:rPr>
          <w:rFonts w:asciiTheme="majorHAnsi" w:hAnsiTheme="majorHAnsi" w:cstheme="majorHAnsi"/>
          <w:color w:val="000000" w:themeColor="text1"/>
        </w:rPr>
        <w:t>{ "llap.daemon.log.maxbackupindex", "llap-daemon-log4j.properties" } ,</w:t>
      </w:r>
    </w:p>
    <w:p w:rsidR="00C743CD" w:rsidRPr="004265AA" w:rsidRDefault="00C743CD" w:rsidP="00C743CD">
      <w:pPr>
        <w:rPr>
          <w:rFonts w:asciiTheme="majorHAnsi" w:hAnsiTheme="majorHAnsi" w:cstheme="majorHAnsi"/>
          <w:color w:val="000000" w:themeColor="text1"/>
        </w:rPr>
      </w:pPr>
    </w:p>
    <w:p w:rsidR="00E85B33" w:rsidRPr="004265AA" w:rsidRDefault="00E85B33" w:rsidP="00C743CD">
      <w:pPr>
        <w:rPr>
          <w:rFonts w:asciiTheme="majorHAnsi" w:hAnsiTheme="majorHAnsi" w:cstheme="majorHAnsi"/>
          <w:color w:val="000000" w:themeColor="text1"/>
        </w:rPr>
      </w:pPr>
    </w:p>
    <w:p w:rsidR="00E85B33" w:rsidRPr="004265AA" w:rsidRDefault="00A87B7D" w:rsidP="00C743CD">
      <w:pPr>
        <w:rPr>
          <w:rFonts w:asciiTheme="majorHAnsi" w:hAnsiTheme="majorHAnsi" w:cstheme="majorHAnsi"/>
          <w:color w:val="000000" w:themeColor="text1"/>
        </w:rPr>
      </w:pPr>
      <w:r w:rsidRPr="004265AA">
        <w:rPr>
          <w:rFonts w:asciiTheme="majorHAnsi" w:hAnsiTheme="majorHAnsi" w:cstheme="majorHAnsi"/>
          <w:b/>
          <w:color w:val="000000" w:themeColor="text1"/>
          <w:sz w:val="44"/>
          <w:szCs w:val="44"/>
        </w:rPr>
        <w:t>Kafka</w:t>
      </w:r>
    </w:p>
    <w:p w:rsidR="00A87B7D" w:rsidRPr="004265AA" w:rsidRDefault="00A87B7D" w:rsidP="00C743CD">
      <w:pPr>
        <w:rPr>
          <w:rFonts w:asciiTheme="majorHAnsi" w:hAnsiTheme="majorHAnsi" w:cstheme="majorHAnsi"/>
          <w:color w:val="000000" w:themeColor="text1"/>
        </w:rPr>
      </w:pP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bootstrap.servers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bootstrap.servers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zookeeper.connect</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client.id</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client.id</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listeners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advertised.listeners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 Producer Configurations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acks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retries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batch.size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linger.ms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compression.type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max.request.size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enable.idempotence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buffer.memory</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max.block.ms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delivery.timeout.ms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request.timeout.ms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max.in.flight.requests.per.connection</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metadata.max.age.ms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send.buffer.bytes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transactional.id</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 Consumer Configurations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group.id</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auto.offset.reset</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enable.auto.commit</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max.poll.records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fetch.min.bytes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fetch.max.bytes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heartbeat.interval.ms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max.partition.fetch.bytes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receive.buffer.bytes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partition.assignment.strategy</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fetch.max.wait.ms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max.poll.interval.ms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 Broker Configurations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log.dirs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num.partitions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default.replication.factor</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offsets.topic.replication.factor</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auto.create.topics.enable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log.retention.ms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log.segment.bytes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controlled.shutdown.enable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unclean.leader.election.enable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socket.send.buffer.bytes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socket.receive.buffer.bytes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num.recovery.threads.per.data.dir</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log.flush.interval.messages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log.flush.interval.ms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message.max.bytes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auto.leader.rebalance.enable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 Security (SSL/SASL)</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security.protocol</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security.protocol</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security.protocol</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ssl.keystore.location</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ssl.keystore.location</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ssl.keystore.location</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ssl.truststore.location</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ssl.truststore.location</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ssl.truststore.location</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ssl.keystore.password</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ssl.keystore.password</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ssl.keystore.password</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ssl.truststore.password</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ssl.truststore.password</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ssl.truststore.password</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ssl.key.password</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ssl.key.password</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ssl.key.password</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ssl.endpoint.identification.algorithm</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ssl.endpoint.identification.algorithm</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ssl.endpoint.identification.algorithm</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sasl.mechanism</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sasl.mechanism</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sasl.mechanism</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sasl.jaas.config</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sasl.jaas.config</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sasl.jaas.config</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 Performance Tuning</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log.retention.hours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log.retention.bytes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num.io.threads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num.network.threads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log.retention.ms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log.segment.bytes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xasecure.audit.is.enabled</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xasecure.audit.hdfs.is.enabled</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xasecure.audit.hdfs.is.async</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xasecure.audit.hdfs.async.max.queue.size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xasecure.audit.hdfs.async.max.flush.interval.ms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xasecure.audit.hdfs.config.encoding</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xasecure.audit.hdfs.config.destination.directory</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xasecure.audit.hdfs.config.destination.file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xasecure.audit.hdfs.config.destination.flush.interval.seconds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xasecure.audit.hdfs.config.destination.rollover.interval.seconds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xasecure.audit.hdfs.config.destination.open.retry.interval.seconds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xasecure.audit.hdfs.config.local.buffer.directory</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xasecure.audit.hdfs.config.local.buffer.file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xasecure.audit.hdfs.config.local.buffer.file.buffer.size.bytes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xasecure.audit.hdfs.config.local.buffer.flush.interval.seconds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xasecure.audit.hdfs.config.local.buffer.rollover.interval.seconds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xasecure.audit.hdfs.config.local.archive.directory</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xasecure.audit.hdfs.config.local.archive.max.file.count</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xasecure.audit.log4j.is.enabled</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xasecure.audit.log4j.is.async</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xasecure.audit.log4j.async.max.queue.size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xasecure.audit.log4j.async.max.flush.interval.ms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xasecure.audit.kafka.is.enabled</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xasecure.audit.kafka.async.max.queue.size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xasecure.audit.kafka.async.max.flush.interval.ms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xasecure.audit.kafka.broker_list</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xasecure.audit.kafka.topic_name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xasecure.audit.solr.is.enabled</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xasecure.audit.solr.async.max.queue.size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xasecure.audit.solr.async.max.flush.interval.ms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xasecure.audit.solr.solr_url</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 New parameters from ranger-kafka-security.xml</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ranger.plugin.kafka.service.name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ranger.plugin.kafka.policy.source.impl</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ranger.plugin.kafka.policy.rest.url</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ranger.plugin.kafka.policy.rest.ssl.config.file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ranger.plugin.kafka.policy.pollIntervalMs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ranger.plugin.kafka.policy.cache.dir</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ranger.plugin.kafka.policy.rest.client.connection.timeoutMs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ranger.plugin.kafka.policy.rest.client.read.timeoutMs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 New parameters from ranger-kafka-policymgr-ssl.xml</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xasecure.policymgr.clientssl.keystore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xasecure.policymgr.clientssl.keystore.password</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xasecure.policymgr.clientssl.truststore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xasecure.policymgr.clientssl.truststore.password</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xasecure.policymgr.clientssl.keystore.credential.file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xasecure.policymgr.clientssl.truststore.credential.file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 New Settings from log4j.properties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log4j.rootLogger</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log4j.appender.stdout</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log4j.appender.stdout.layout</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log4j.appender.stdout.layout.ConversionPattern</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log4j.appender.kafkaAppender</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log4j.appender.kafkaAppender.DatePattern</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log4j.appender.kafkaAppender.File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log4j.appender.kafkaAppender.layout</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log4j.appender.kafkaAppender.layout.ConversionPattern</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log4j.appender.stateChangeAppender</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log4j.appender.stateChangeAppender.DatePattern</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log4j.appender.stateChangeAppender.File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log4j.appender.stateChangeAppender.layout</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log4j.appender.stateChangeAppender.layout.ConversionPattern</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log4j.appender.requestAppender</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log4j.appender.requestAppender.DatePattern</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log4j.appender.requestAppender.File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log4j.appender.requestAppender.layout</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log4j.appender.requestAppender.layout.ConversionPattern</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log4j.appender.cleanerAppender</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log4j.appender.cleanerAppender.DatePattern</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log4j.appender.cleanerAppender.File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log4j.appender.cleanerAppender.layout</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log4j.appender.cleanerAppender.layout.ConversionPattern</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log4j.appender.controllerAppender</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log4j.appender.controllerAppender.DatePattern</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log4j.appender.controllerAppender.File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log4j.appender.controllerAppender.layout</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log4j.appender.controllerAppender.layout.ConversionPattern</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log4j.appender.authorizerAppender</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log4j.appender.authorizerAppender.DatePattern</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log4j.appender.authorizerAppender.File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log4j.appender.authorizerAppender.layout</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log4j.appender.authorizerAppender.layout.ConversionPattern</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log4j.logger.org.apache.zookeeper</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log4j.logger.kafka</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log4j.logger.org.apache.kafka</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log4j.logger.kafka.request.logger</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log4j.additivity.kafka.request.logger</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log4j.logger.kafka.network.RequestChannel$</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log4j.additivity.kafka.network.RequestChannel$</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log4j.logger.org.apache.kafka.controller</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log4j.additivity.org.apache.kafka.controller</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log4j.logger.kafka.controller</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log4j.additivity.kafka.controller</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log4j.logger.kafka.log.LogCleaner</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log4j.additivity.kafka.log.LogCleaner</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log4j.logger.state.change.logger</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log4j.additivity.state.change.logger</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log4j.logger.kafka.authorizer.logger</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log4j.additivity.kafka.authorizer.logger</w:t>
      </w:r>
    </w:p>
    <w:p w:rsidR="00A87B7D" w:rsidRPr="004265AA" w:rsidRDefault="00A87B7D" w:rsidP="00A87B7D">
      <w:pPr>
        <w:rPr>
          <w:rFonts w:asciiTheme="majorHAnsi" w:hAnsiTheme="majorHAnsi" w:cstheme="majorHAnsi"/>
          <w:color w:val="000000" w:themeColor="text1"/>
        </w:rPr>
      </w:pPr>
    </w:p>
    <w:p w:rsidR="00A87B7D" w:rsidRPr="004265AA" w:rsidRDefault="00A87B7D" w:rsidP="00A87B7D">
      <w:pPr>
        <w:rPr>
          <w:rFonts w:asciiTheme="majorHAnsi" w:hAnsiTheme="majorHAnsi" w:cstheme="majorHAnsi"/>
          <w:b/>
          <w:color w:val="000000" w:themeColor="text1"/>
          <w:sz w:val="44"/>
          <w:szCs w:val="44"/>
        </w:rPr>
      </w:pPr>
      <w:r w:rsidRPr="004265AA">
        <w:rPr>
          <w:rFonts w:asciiTheme="majorHAnsi" w:hAnsiTheme="majorHAnsi" w:cstheme="majorHAnsi"/>
          <w:b/>
          <w:color w:val="000000" w:themeColor="text1"/>
          <w:sz w:val="44"/>
          <w:szCs w:val="44"/>
        </w:rPr>
        <w:t xml:space="preserve">Livy </w:t>
      </w:r>
    </w:p>
    <w:p w:rsidR="00A87B7D" w:rsidRPr="004265AA" w:rsidRDefault="00A87B7D" w:rsidP="00A87B7D">
      <w:pPr>
        <w:rPr>
          <w:rFonts w:asciiTheme="majorHAnsi" w:hAnsiTheme="majorHAnsi" w:cstheme="majorHAnsi"/>
          <w:b/>
          <w:color w:val="000000" w:themeColor="text1"/>
          <w:sz w:val="44"/>
          <w:szCs w:val="44"/>
        </w:rPr>
      </w:pP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livy.server.port</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livy.server.host</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livy.server.session.timeout</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livy.server.session-state-retain.sec</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livy.server.session.factory</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livy.server.recovery.mode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livy.server.recovery.state-store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livy.server.recovery.state-store.url</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 Security &amp; Authentication */</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livy.server.auth.type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livy.keystore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livy.keystore.password</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livy.truststore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livy.truststore.password</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livy.server.auth.kerberos.principal</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livy.server.auth.kerberos.keytab</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livy.server.auth.ldap.url</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livy.server.auth.ldap.baseDN</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livy.server.auth.ldap.userDNPattern</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livy.server.auth.ldap.groupDNPattern</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livy.server.auth.jwt.public-key</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livy.server.auth.jwt.issuer</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livy.server.auth.jwt.audience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livy.server.impersonation.enabled</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livy.server.impersonation.allowed.users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livy.server.access-control.enabled</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livy.server.access-control.users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livy.server.access-control.groups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livy.server.launch.kerberos.principal</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livy.server.launch.kerberos.keytab</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livy.server.superusers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 Spark Configuration */</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livy.spark.master</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livy.spark.deploy-mode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livy.spark.home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livy.spark.submit.deployMode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livy.spark.submit.proxyUser</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livy.spark.driver.cores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livy.spark.driver.memory</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livy.spark.executor.cores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livy.spark.executor.memory</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livy.spark.dynamicAllocation.enabled</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livy.spark.dynamicAllocation.minExecutors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livy.spark.dynamicAllocation.maxExecutors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livy.spark.dynamicAllocation.initialExecutors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 Resource Management */</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livy.spark.yarn.queue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livy.spark.yarn.archives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livy.spark.yarn.dist.files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livy.spark.yarn.maxAppAttempts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livy.spark.kubernetes.namespace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livy.spark.kubernetes.container.image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livy.spark.kubernetes.authenticate.driver.serviceAccountName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livy.spark.kubernetes.driver.podTemplateFile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livy.spark.kubernetes.executor.podTemplateFile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 Session Management */</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livy.file.local-dir</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livy.file.local-dir-whitelist</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livy.server.session.max_creation_time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livy.server.session.heartbeat.timeout</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livy.server.session.max_sessions_per_user</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livy.rsc.server-address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livy.rsc.jvm.opts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livy.rsc.sparkr.package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livy.rsc.livy-jars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 Interactive &amp; Batch Processing */</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livy.repl.enableHiveContext</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livy.batch.retained</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 UI &amp; Monitoring */</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livy.ui.enabled</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livy.ui.session-list.max</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livy.metrics.enabled</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livy.metrics.reporters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livy.metrics.jmx.domain</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livy.server.request-log.enabled</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livy.server.access-log.enabled</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 Network &amp; Security Protocols */</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livy.server.csrf-protection.enabled</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livy.server.cors.enabled</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livy.server.cors.allowed-origins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livy.server.cors.allowed-methods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livy.server.cors.allowed-headers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livy.server.cors.exposed-headers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 YARN/Kubernetes Specific */</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livy.yarn.app-name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livy.yarn.config-file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livy.yarn.jar</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livy.yarn.poll-interval</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livy.kubernetes.truststore.secret</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livy.kubernetes.truststore.password.secret</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livy.kubernetes.keystore.secret</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livy.kubernetes.keystore.password.secret</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log4j.rootCategory</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log4j.appender.console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log4j.appender.console.target</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log4j.appender.console.layout</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log4j.appender.console.layout.ConversionPattern</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log4j.logger.org.eclipse.jetty</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livy.client.http.connection.timeout</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livy.client.http.connection.socket.timeout</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livy.client.http.content.compress.enable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livy.client.http.connection.idle.timeout</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livy.client.http.job.initial-poll-interval</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livy.client.http.job.max-poll-interval</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livy.rsc.client.auth.id</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livy.rsc.client.auth.secret</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livy.rsc.client.shutdown-timeout</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livy.rsc.driver-class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livy.rsc.session.kind</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livy.rsc.jars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livy.rsc.sparkr.package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livy.rsc.pyspark.archives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livy.rsc.launcher.address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livy.rsc.launcher.port.range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livy.rsc.server.idle-timeout</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livy.rsc.proxy-user</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livy.rsc.rpc.server.address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livy.rsc.server.connect.timeout</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livy.rsc.channel.log.level</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livy.rsc.rpc.sasl.mechanisms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livy.rsc.rpc.sasl.qop</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livy.rsc.job-cancel.trigger-interval</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livy.rsc.job-cancel.timeout</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livy.rsc.retained-statements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 Spark Blacklist Configuration */</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spark.master</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spark.submit.deployMode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spark.yarn.jar</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spark.yarn.jars</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spark.yarn.archive</w:t>
      </w:r>
    </w:p>
    <w:p w:rsidR="00A87B7D" w:rsidRPr="004265AA" w:rsidRDefault="00A87B7D" w:rsidP="00A87B7D">
      <w:pPr>
        <w:rPr>
          <w:rFonts w:asciiTheme="majorHAnsi" w:hAnsiTheme="majorHAnsi" w:cstheme="majorHAnsi"/>
          <w:color w:val="000000" w:themeColor="text1"/>
        </w:rPr>
      </w:pPr>
      <w:r w:rsidRPr="004265AA">
        <w:rPr>
          <w:rFonts w:asciiTheme="majorHAnsi" w:hAnsiTheme="majorHAnsi" w:cstheme="majorHAnsi"/>
          <w:color w:val="000000" w:themeColor="text1"/>
        </w:rPr>
        <w:t>livy.rsc.server.idle-timeout</w:t>
      </w:r>
    </w:p>
    <w:p w:rsidR="00135A90" w:rsidRPr="004265AA" w:rsidRDefault="00135A90" w:rsidP="00A87B7D">
      <w:pPr>
        <w:rPr>
          <w:rFonts w:asciiTheme="majorHAnsi" w:hAnsiTheme="majorHAnsi" w:cstheme="majorHAnsi"/>
          <w:color w:val="000000" w:themeColor="text1"/>
        </w:rPr>
      </w:pPr>
    </w:p>
    <w:p w:rsidR="00135A90" w:rsidRPr="004265AA" w:rsidRDefault="00135A90" w:rsidP="00A87B7D">
      <w:pPr>
        <w:rPr>
          <w:rFonts w:asciiTheme="majorHAnsi" w:hAnsiTheme="majorHAnsi" w:cstheme="majorHAnsi"/>
          <w:color w:val="000000" w:themeColor="text1"/>
        </w:rPr>
      </w:pPr>
    </w:p>
    <w:p w:rsidR="00135A90" w:rsidRPr="004265AA" w:rsidRDefault="00135A90" w:rsidP="00A87B7D">
      <w:pPr>
        <w:rPr>
          <w:rFonts w:asciiTheme="majorHAnsi" w:hAnsiTheme="majorHAnsi" w:cstheme="majorHAnsi"/>
          <w:b/>
          <w:color w:val="000000" w:themeColor="text1"/>
          <w:sz w:val="44"/>
          <w:szCs w:val="44"/>
        </w:rPr>
      </w:pPr>
      <w:r w:rsidRPr="004265AA">
        <w:rPr>
          <w:rFonts w:asciiTheme="majorHAnsi" w:hAnsiTheme="majorHAnsi" w:cstheme="majorHAnsi"/>
          <w:b/>
          <w:color w:val="000000" w:themeColor="text1"/>
          <w:sz w:val="44"/>
          <w:szCs w:val="44"/>
        </w:rPr>
        <w:t xml:space="preserve">pig </w:t>
      </w:r>
    </w:p>
    <w:p w:rsidR="00135A90" w:rsidRPr="004265AA" w:rsidRDefault="00135A90" w:rsidP="00A87B7D">
      <w:pPr>
        <w:rPr>
          <w:rFonts w:asciiTheme="majorHAnsi" w:hAnsiTheme="majorHAnsi" w:cstheme="majorHAnsi"/>
          <w:b/>
          <w:color w:val="000000" w:themeColor="text1"/>
        </w:rPr>
      </w:pP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pig.exec.mapPartAgg</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pig.skewedjoin.reduce.memusage</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pig.cachedbag.memusage</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pig.maxCombinedSplitSize</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pig.optimizer.multiquery</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pig.tmpFileCompression</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pig.exec.nocombiner</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pig.user.cache.location</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pig.exec.reducers.bytes.per.reducer</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pig.exec.reducers.max</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pig.exec.mapPartAgg.minFraction</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pig.join.optimized</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pig.skewedjoin.minimizeDataSkew</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pig.auto.local.enabled</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pig.auto.local.input.maxbytes</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pig.script.allow.udf.import</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pig.logfile</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pig.stats.logging.level</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pig.job.priority</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pig.script.udf.import.path</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 New parameters covering Pig's full configuration capabilities</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pig.default.parallel</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pig.splitCombination</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pig.exec.mapPartition</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pig.broadcast.join.threshold</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pig.join.tuples.batch.size</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pig.mergeCombinedSplitSize</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pig.output.lzo.enabled</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pig.optimizer.list</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pig.jar</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pig.udf.profiles</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pig.task.agg.memusage</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pig.spill.size.threshold</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pig.optimizer.rules.disabled</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pig.hadoop.version</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pig.execution.mode</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pig.schema.tuple.enable</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pig.datetime.default.tz</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pig.optimizer.uniqueKey</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pig.stats.reliability</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pig.optimizer.disable.splitcombiner</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pig.udf.import.list</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pig.jobcontrol.statement.retry.max</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pig.jobcontrol.statement.retry.interval</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pig.output.compression.enabled</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pig.output.compression.codec</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pig.relocation.jars</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pig.script.auto.progress</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pig.tez.jvm.args</w:t>
      </w:r>
    </w:p>
    <w:p w:rsidR="00135A90" w:rsidRPr="004265AA" w:rsidRDefault="00135A90" w:rsidP="00135A90">
      <w:pPr>
        <w:rPr>
          <w:rFonts w:asciiTheme="majorHAnsi" w:hAnsiTheme="majorHAnsi" w:cstheme="majorHAnsi"/>
          <w:color w:val="000000" w:themeColor="text1"/>
        </w:rPr>
      </w:pPr>
      <w:r w:rsidRPr="004265AA">
        <w:rPr>
          <w:rFonts w:asciiTheme="majorHAnsi" w:hAnsiTheme="majorHAnsi" w:cstheme="majorHAnsi"/>
          <w:color w:val="000000" w:themeColor="text1"/>
        </w:rPr>
        <w:t>pig.tez.container.reuse</w:t>
      </w:r>
    </w:p>
    <w:p w:rsidR="007E00B0" w:rsidRPr="004265AA" w:rsidRDefault="007E00B0" w:rsidP="00135A90">
      <w:pPr>
        <w:rPr>
          <w:rFonts w:asciiTheme="majorHAnsi" w:hAnsiTheme="majorHAnsi" w:cstheme="majorHAnsi"/>
          <w:color w:val="000000" w:themeColor="text1"/>
        </w:rPr>
      </w:pPr>
    </w:p>
    <w:p w:rsidR="007E00B0" w:rsidRPr="004265AA" w:rsidRDefault="007E00B0" w:rsidP="00135A90">
      <w:pPr>
        <w:rPr>
          <w:rFonts w:asciiTheme="majorHAnsi" w:hAnsiTheme="majorHAnsi" w:cstheme="majorHAnsi"/>
          <w:color w:val="000000" w:themeColor="text1"/>
        </w:rPr>
      </w:pPr>
    </w:p>
    <w:p w:rsidR="007E00B0" w:rsidRPr="004265AA" w:rsidRDefault="007E00B0" w:rsidP="00135A90">
      <w:pPr>
        <w:rPr>
          <w:rFonts w:asciiTheme="majorHAnsi" w:hAnsiTheme="majorHAnsi" w:cstheme="majorHAnsi"/>
          <w:b/>
          <w:color w:val="000000" w:themeColor="text1"/>
          <w:sz w:val="44"/>
          <w:szCs w:val="44"/>
        </w:rPr>
      </w:pPr>
      <w:r w:rsidRPr="004265AA">
        <w:rPr>
          <w:rFonts w:asciiTheme="majorHAnsi" w:hAnsiTheme="majorHAnsi" w:cstheme="majorHAnsi"/>
          <w:b/>
          <w:color w:val="000000" w:themeColor="text1"/>
          <w:sz w:val="44"/>
          <w:szCs w:val="44"/>
        </w:rPr>
        <w:t xml:space="preserve">Presto </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node.id</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node.environment</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node.data-dir</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node.launcher-log-file</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node.server-log-file</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node.presto-version</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node.allow-version-mismatch</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 config.properties - Coordinator &amp; Discovery</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coordinator</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discovery-server.enabled</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discovery.uri</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 HTTP Server</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http-server.http.port</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http-server.https.port</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http-server.https.enabled</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http-server.https.keystore.path</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http-server.https.keystore.key</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http-server.https.truststore.path</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http-server.log.path</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http-server.log.enabled</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http-server.authentication.type</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http-server.process-forwarded</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 Query Management</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query.max-memory</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query.max-memory-per-node</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query.max-total-memory-per-node</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query.max-execution-time</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query.max-run-time</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query.client.timeout</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query.min-expire-age</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 Memory Management</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memory.heap-headroom-per-node</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memory.max-revokable-memory-per-node</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 Task &amp; Scheduler</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task.concurrency</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task.http-response-threads</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task.info-update-interval</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scheduler.http-client.max-connections</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scheduler.http-client.max-connections-per-server</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scheduler.include-coordinator</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node-scheduler.network-topology</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 Exchange</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exchange.client-threads</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exchange.max-buffer-size</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 Optimizer</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optimizer.dictionary-aggregation</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optimizer.optimize-hash-generation</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redistribute-writes</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 JMX</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jmx.base-name</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 Security</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internal-communication.https.required</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 Experimental/Spilling</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experimental.spiller-spill-path</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spill-enabled</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 Resource Management</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resource-manager</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resource-group-manager</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 Additional parameters</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join-distribution-type</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task.writer-count</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http-server.https.sni-host-check</w:t>
      </w:r>
    </w:p>
    <w:p w:rsidR="007E00B0" w:rsidRPr="004265AA" w:rsidRDefault="007E00B0" w:rsidP="007E00B0">
      <w:pPr>
        <w:rPr>
          <w:rFonts w:asciiTheme="majorHAnsi" w:hAnsiTheme="majorHAnsi" w:cstheme="majorHAnsi"/>
          <w:color w:val="000000" w:themeColor="text1"/>
        </w:rPr>
      </w:pPr>
      <w:r w:rsidRPr="004265AA">
        <w:rPr>
          <w:rFonts w:asciiTheme="majorHAnsi" w:hAnsiTheme="majorHAnsi" w:cstheme="majorHAnsi"/>
          <w:color w:val="000000" w:themeColor="text1"/>
        </w:rPr>
        <w:t>query.max-stage-count</w:t>
      </w:r>
    </w:p>
    <w:p w:rsidR="006173EE" w:rsidRPr="004265AA" w:rsidRDefault="006173EE" w:rsidP="007E00B0">
      <w:pPr>
        <w:rPr>
          <w:rFonts w:asciiTheme="majorHAnsi" w:hAnsiTheme="majorHAnsi" w:cstheme="majorHAnsi"/>
          <w:color w:val="000000" w:themeColor="text1"/>
        </w:rPr>
      </w:pPr>
    </w:p>
    <w:p w:rsidR="006173EE" w:rsidRPr="004265AA" w:rsidRDefault="006173EE" w:rsidP="007E00B0">
      <w:pPr>
        <w:rPr>
          <w:rFonts w:asciiTheme="majorHAnsi" w:hAnsiTheme="majorHAnsi" w:cstheme="majorHAnsi"/>
          <w:b/>
          <w:color w:val="000000" w:themeColor="text1"/>
          <w:sz w:val="44"/>
          <w:szCs w:val="44"/>
        </w:rPr>
      </w:pPr>
      <w:r w:rsidRPr="004265AA">
        <w:rPr>
          <w:rFonts w:asciiTheme="majorHAnsi" w:hAnsiTheme="majorHAnsi" w:cstheme="majorHAnsi"/>
          <w:b/>
          <w:color w:val="000000" w:themeColor="text1"/>
          <w:sz w:val="44"/>
          <w:szCs w:val="44"/>
        </w:rPr>
        <w:t>spark</w:t>
      </w:r>
    </w:p>
    <w:p w:rsidR="006173EE" w:rsidRPr="004265AA" w:rsidRDefault="006173EE" w:rsidP="007E00B0">
      <w:pPr>
        <w:rPr>
          <w:rFonts w:asciiTheme="majorHAnsi" w:hAnsiTheme="majorHAnsi" w:cstheme="majorHAnsi"/>
          <w:b/>
          <w:color w:val="000000" w:themeColor="text1"/>
          <w:sz w:val="44"/>
          <w:szCs w:val="44"/>
        </w:rPr>
      </w:pP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spark.master</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spark.app.name</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spark.executor.memory</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spark.driver.memory</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spark.serializer</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spark.sql.shuffle.partitions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spark.default.parallelism</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spark.executor.cores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spark.shuffle.service.enabled</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spark.dynamicAllocation.enabled</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spark.eventLog.enabled</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spark.yarn.queue</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spark.submit.deployMode</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spark.network.timeout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spark.ui.port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spark.driver.maxResultSize</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spark.executor.instances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spark.sql.autoBroadcastJoinThreshold</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spark.memory.fraction</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spark.locality.wait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 Additional comprehensive configurations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spark.driver.cores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spark.memory.offHeap.enabled</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spark.memory.offHeap.size</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spark.executor.memoryOverhead</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spark.driver.memoryOverhead</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spark.shuffle.compress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spark.shuffle.spill.compress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spark.io.compression.codec</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spark.shuffle.file.buffer</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spark.reducer.maxSizeInFlight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spark.dynamicAllocation.minExecutors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spark.dynamicAllocation.maxExecutors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spark.dynamicAllocation.initialExecutors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spark.dynamicAllocation.executorIdleTimeout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spark.sql.adaptive.enabled</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spark.sql.files.maxPartitionBytes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spark.sql.sources.partitionOverwriteMode</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spark.sql.cbo.enabled</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spark.streaming.backpressure.enabled</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spark.streaming.kafka.maxRatePerPartition</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spark.ui.enabled</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spark.eventLog.dir</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spark.eventLog.compress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spark.authenticate</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spark.ssl.enabled</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spark.yarn.am.memory</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spark.yarn.executor.memoryOverhead</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spark.yarn.driver.memoryOverhead</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spark.rpc.message.maxSize</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spark.blockManager.port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spark.scheduler.mode</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spark.checkpoint.compress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spark.pyspark.python</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rootLogger.level</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rootLogger.appenderRef.stdout.ref</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appender.console.type</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appender.console.name</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appender.console.target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appender.console.layout.type</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appender.console.layout.pattern</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logger.repl.name</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logger.repl.level</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logger.thriftserver.name</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logger.thriftserver.level</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logger.jetty1.name</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logger.jetty1.level</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logger.jetty2.name</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logger.jetty2.level</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logger.replexprTyper.name</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logger.replexprTyper.level</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logger.replSparkILoopInterpreter.name</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logger.replSparkILoopInterpreter.level</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logger.parquet1.name</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logger.parquet1.level</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logger.parquet2.name</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logger.parquet2.level</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logger.RetryingHMSHandler.name</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logger.RetryingHMSHandler.level</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logger.FunctionRegistry.name</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logger.FunctionRegistry.level</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 Metrics.properties configurations (144 new entries)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 Class properties for sinks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*.sink.console.class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master.sink.console.class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worker.sink.console.class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executor.sink.console.class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driver.sink.console.class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applications.sink.console.class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*.sink.csv.class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master.sink.csv.class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worker.sink.csv.class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executor.sink.csv.class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driver.sink.csv.class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applications.sink.csv.class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*.sink.ganglia.class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master.sink.ganglia.class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worker.sink.ganglia.class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executor.sink.ganglia.class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driver.sink.ganglia.class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applications.sink.ganglia.class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*.sink.jmx.class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master.sink.jmx.class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worker.sink.jmx.class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executor.sink.jmx.class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driver.sink.jmx.class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applications.sink.jmx.class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*.sink.graphite.class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master.sink.graphite.class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worker.sink.graphite.class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executor.sink.graphite.class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driver.sink.graphite.class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applications.sink.graphite.class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 Console sink options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*.sink.console.period</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master.sink.console.period</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worker.sink.console.period</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executor.sink.console.period</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driver.sink.console.period</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applications.sink.console.period</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*.sink.console.unit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master.sink.console.unit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worker.sink.console.unit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executor.sink.console.unit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driver.sink.console.unit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applications.sink.console.unit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 CSV sink options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*.sink.csv.period</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master.sink.csv.period</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worker.sink.csv.period</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executor.sink.csv.period</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driver.sink.csv.period</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applications.sink.csv.period</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*.sink.csv.unit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master.sink.csv.unit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worker.sink.csv.unit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executor.sink.csv.unit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driver.sink.csv.unit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applications.sink.csv.unit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*.sink.csv.directory</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master.sink.csv.directory</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worker.sink.csv.directory</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executor.sink.csv.directory</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driver.sink.csv.directory</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applications.sink.csv.directory</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 Ganglia sink options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*.sink.ganglia.host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master.sink.ganglia.host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worker.sink.ganglia.host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executor.sink.ganglia.host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driver.sink.ganglia.host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applications.sink.ganglia.host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*.sink.ganglia.port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master.sink.ganglia.port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worker.sink.ganglia.port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executor.sink.ganglia.port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driver.sink.ganglia.port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applications.sink.ganglia.port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*.sink.ganglia.period</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master.sink.ganglia.period</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worker.sink.ganglia.period</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executor.sink.ganglia.period</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driver.sink.ganglia.period</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applications.sink.ganglia.period</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*.sink.ganglia.unit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master.sink.ganglia.unit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worker.sink.ganglia.unit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executor.sink.ganglia.unit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driver.sink.ganglia.unit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applications.sink.ganglia.unit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*.sink.ganglia.ttl</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master.sink.ganglia.ttl</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worker.sink.ganglia.ttl</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executor.sink.ganglia.ttl</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driver.sink.ganglia.ttl</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applications.sink.ganglia.ttl</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*.sink.ganglia.mode</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master.sink.ganglia.mode</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worker.sink.ganglia.mode</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executor.sink.ganglia.mode</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driver.sink.ganglia.mode</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applications.sink.ganglia.mode</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 Graphite sink options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*.sink.graphite.host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master.sink.graphite.host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worker.sink.graphite.host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executor.sink.graphite.host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driver.sink.graphite.host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applications.sink.graphite.host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*.sink.graphite.port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master.sink.graphite.port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worker.sink.graphite.port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executor.sink.graphite.port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driver.sink.graphite.port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applications.sink.graphite.port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*.sink.graphite.period</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master.sink.graphite.period</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worker.sink.graphite.period</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executor.sink.graphite.period</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driver.sink.graphite.period</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applications.sink.graphite.period</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*.sink.graphite.unit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master.sink.graphite.unit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worker.sink.graphite.unit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executor.sink.graphite.unit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driver.sink.graphite.unit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applications.sink.graphite.unit</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*.sink.graphite.prefix</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master.sink.graphite.prefix</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worker.sink.graphite.prefix</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executor.sink.graphite.prefix</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driver.sink.graphite.prefix</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applications.sink.graphite.prefix</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 MetricsServlet options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*.sink.MetricsServlet.path</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master.sink.MetricsServlet.path</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worker.sink.MetricsServlet.path</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executor.sink.MetricsServlet.path</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driver.sink.MetricsServlet.path</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applications.sink.MetricsServlet.path</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*.sink.MetricsServlet.sample</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master.sink.MetricsServlet.sample</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worker.sink.MetricsServlet.sample</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executor.sink.MetricsServlet.sample</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driver.sink.MetricsServlet.sample</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applications.sink.MetricsServlet.sample</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 JVM source class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*.source.jvm.class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master.source.jvm.class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worker.source.jvm.class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executor.source.jvm.class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driver.source.jvm.class</w:t>
      </w:r>
    </w:p>
    <w:p w:rsidR="006173EE" w:rsidRPr="004265AA" w:rsidRDefault="006173EE" w:rsidP="006173EE">
      <w:pPr>
        <w:rPr>
          <w:rFonts w:asciiTheme="majorHAnsi" w:hAnsiTheme="majorHAnsi" w:cstheme="majorHAnsi"/>
          <w:color w:val="000000" w:themeColor="text1"/>
        </w:rPr>
      </w:pPr>
      <w:r w:rsidRPr="004265AA">
        <w:rPr>
          <w:rFonts w:asciiTheme="majorHAnsi" w:hAnsiTheme="majorHAnsi" w:cstheme="majorHAnsi"/>
          <w:color w:val="000000" w:themeColor="text1"/>
        </w:rPr>
        <w:t>applications.source.jvm.class</w:t>
      </w:r>
    </w:p>
    <w:p w:rsidR="006173EE" w:rsidRPr="004265AA" w:rsidRDefault="006173EE" w:rsidP="006173EE">
      <w:pPr>
        <w:rPr>
          <w:rFonts w:asciiTheme="majorHAnsi" w:hAnsiTheme="majorHAnsi" w:cstheme="majorHAnsi"/>
          <w:color w:val="000000" w:themeColor="text1"/>
        </w:rPr>
      </w:pPr>
    </w:p>
    <w:p w:rsidR="006173EE" w:rsidRPr="004265AA" w:rsidRDefault="006D6683" w:rsidP="006173EE">
      <w:pPr>
        <w:rPr>
          <w:rFonts w:asciiTheme="majorHAnsi" w:hAnsiTheme="majorHAnsi" w:cstheme="majorHAnsi"/>
          <w:b/>
          <w:color w:val="000000" w:themeColor="text1"/>
          <w:sz w:val="44"/>
          <w:szCs w:val="44"/>
        </w:rPr>
      </w:pPr>
      <w:r w:rsidRPr="004265AA">
        <w:rPr>
          <w:rFonts w:asciiTheme="majorHAnsi" w:hAnsiTheme="majorHAnsi" w:cstheme="majorHAnsi"/>
          <w:b/>
          <w:color w:val="000000" w:themeColor="text1"/>
          <w:sz w:val="44"/>
          <w:szCs w:val="44"/>
        </w:rPr>
        <w:t>storm</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storm.zookeeper.servers</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storm.zookeeper.port</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storm.zookeeper.root</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storm.zookeeper.session.timeout</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storm.zookeeper.connection.timeout</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storm.local.dir</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storm.cluster.mode</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 Nimbus Configuration</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nimbus.seeds</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nimbus.host</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nimbus.thrift.port</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nimbus.task.launch.secs</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nimbus.task.timeout.secs</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nimbus.supervisor.timeout.secs</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nimbus.code.sync.freq.secs</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nimbus.blobstore.class</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 Supervisor Configuration</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supervisor.slots.ports</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supervisor.worker.timeout.secs</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supervisor.cpu.capacity</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supervisor.memory.capacity.mb</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supervisor.heartbeat.frequency.secs</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supervisor.monitor.frequency.secs</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supervisor.enable</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supervisor.worker.port</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 Worker Configuration</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worker.childopts</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worker.heap.memory.mb</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worker.gc.childopts</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worker.log.level.reset.interval.secs</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worker.profiler.enabled</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 Network and Messaging</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storm.messaging.transport</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storm.messaging.netty.buffer_size</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storm.network.topography.plugin</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storm.thrift.socket.timeout.ms</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 UI and Logging</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ui.port</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ui.host</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ui.http.x-frame-options</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logviewer.port</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logviewer.max.per.worker.logs.mb</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storm.log4j2.conf.dir</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 Security</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storm.kerberos.principal</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storm.kerberos.keytab</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java.security.auth.login.config</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supervisor.run.worker.as.user</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 DRPC Configuration</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drpc.servers</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drpc.port</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drpc.worker.threads</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drpc.queue.size</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 Resource Management</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topology.priority</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topology.scheduler.strategy</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topology.component.resources.onheap.memory.mb</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topology.component.resources.offheap.memory.mb</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topology.component.cpu.pcore.percent</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 Topology Execution</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topology.workers</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topology.acker.executors</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topology.max.spout.pending</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topology.message.timeout.secs</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topology.debug</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topology.tasks</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topology.state.checkpoint.interval.ms</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topology.enable.message.timeouts</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 Fault Tolerance</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topology.state.synchronization.timeout.secs</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topology.max.task.parallelism</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topology.worker.gc.ratio</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 Serialization</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topology.multilang.serializer</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topology.skip.missing.kryo.registrations</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topology.fall.back.on.java.serialization</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 Metrics and Monitoring</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topology.builtin.metrics.bucket.size.secs</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topology.stats.sample.rate</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topology.metrics.consumer.register</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 Advanced Configuration</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storm.blobstore.replication.factor</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storm.health.check.timeout.ms</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topology.auto-credentials</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topology.enable.classloader</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topology.testing.always.try.serialize</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 Transactional Topologies</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topology.transactional.id.seed</w:t>
      </w:r>
    </w:p>
    <w:p w:rsidR="006D6683" w:rsidRPr="004265AA" w:rsidRDefault="006D6683" w:rsidP="006D6683">
      <w:pPr>
        <w:rPr>
          <w:rFonts w:asciiTheme="majorHAnsi" w:hAnsiTheme="majorHAnsi" w:cstheme="majorHAnsi"/>
          <w:color w:val="000000" w:themeColor="text1"/>
        </w:rPr>
      </w:pPr>
      <w:r w:rsidRPr="004265AA">
        <w:rPr>
          <w:rFonts w:asciiTheme="majorHAnsi" w:hAnsiTheme="majorHAnsi" w:cstheme="majorHAnsi"/>
          <w:color w:val="000000" w:themeColor="text1"/>
        </w:rPr>
        <w:t>topology.state.provider</w:t>
      </w:r>
    </w:p>
    <w:p w:rsidR="00E24079" w:rsidRPr="004265AA" w:rsidRDefault="00E24079" w:rsidP="006D6683">
      <w:pPr>
        <w:rPr>
          <w:rFonts w:asciiTheme="majorHAnsi" w:hAnsiTheme="majorHAnsi" w:cstheme="majorHAnsi"/>
          <w:color w:val="000000" w:themeColor="text1"/>
        </w:rPr>
      </w:pPr>
    </w:p>
    <w:p w:rsidR="00E24079" w:rsidRPr="004265AA" w:rsidRDefault="00E24079" w:rsidP="006D6683">
      <w:pPr>
        <w:rPr>
          <w:rFonts w:asciiTheme="majorHAnsi" w:hAnsiTheme="majorHAnsi" w:cstheme="majorHAnsi"/>
          <w:b/>
          <w:color w:val="000000" w:themeColor="text1"/>
          <w:sz w:val="44"/>
          <w:szCs w:val="44"/>
        </w:rPr>
      </w:pPr>
      <w:r w:rsidRPr="004265AA">
        <w:rPr>
          <w:rFonts w:asciiTheme="majorHAnsi" w:hAnsiTheme="majorHAnsi" w:cstheme="majorHAnsi"/>
          <w:b/>
          <w:color w:val="000000" w:themeColor="text1"/>
          <w:sz w:val="44"/>
          <w:szCs w:val="44"/>
        </w:rPr>
        <w:t xml:space="preserve">zeppelin </w:t>
      </w:r>
    </w:p>
    <w:p w:rsidR="00E24079" w:rsidRPr="004265AA" w:rsidRDefault="00E24079" w:rsidP="006D6683">
      <w:pPr>
        <w:rPr>
          <w:rFonts w:asciiTheme="majorHAnsi" w:hAnsiTheme="majorHAnsi" w:cstheme="majorHAnsi"/>
          <w:b/>
          <w:color w:val="000000" w:themeColor="text1"/>
          <w:sz w:val="44"/>
          <w:szCs w:val="44"/>
        </w:rPr>
      </w:pP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zeppelin.server.port</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zeppelin.server.addr</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zeppelin.server.context.path</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zeppelin.ssl.enabled</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zeppelin.ssl.keystore.path</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zeppelin.ssl.truststore.path</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 Notebook Management</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zeppelin.notebook.storage</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zeppelin.notebook.dir</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zeppelin.notebook.git.remote.url</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zeppelin.notebook.git.username</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zeppelin.notebook.auto.commit</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 Interpreter Configuration</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zeppelin.interpreter.localRepo</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zeppelin.interpreter.group</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zeppelin.interpreter.connect.timeout</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zeppelin.interpreter.isolation</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zeppelin.interpreter.process.max_threads</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 Resource Management</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zeppelin.executor.memory</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zeppelin.resource.pool.size</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zeppelin.memory.allocator.max</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 Backend Integration</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zeppelin.spark.master</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zeppelin.spark.executor.cores</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zeppelin.flink.jobmanager.url</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zeppelin.hive.hiveserver2.url</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zeppelin.jdbc.drivers</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 Security &amp; Authentication</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shiro.realm</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shiro.ldap.contextFactory.url</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shiro.ldap.userDnTemplate</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shiro.activeDirectoryRealm.domain</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shiro.oauth2.clientId</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shiro.oauth2.callbackUrl</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 High Availability &amp; Clustering</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zeppelin.ha.enabled</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zeppelin.ha.zookeeper.quorum</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zeppelin.cluster.addr</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 REST API &amp; Monitoring</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zeppelin.server.rest.api.port</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zeppelin.monitoring.enabled</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 Logging &amp; Diagnostics</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zeppelin.log.dir</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zeppelin.log.level</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 Dependency Management</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zeppelin.dep.additionalRemoteRepository</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 User Interface</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zeppelin.helium.registry</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zeppelin.notebook.collaborative.mode</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 Session Management</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zeppelin.session.timeout</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shiro.sessionTimeout</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 External Systems Integration</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zeppelin.config.fs.dir</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zeppelin.credentials.file</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 New Configuration Parameters (from log4j.properties)</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log4j.rootLogger</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log4j.appender.stdout</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log4j.appender.stdout.layout</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log4j.appender.stdout.layout.ConversionPattern</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log4j.appender.dailyfile.DatePattern</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log4j.appender.dailyfile.DEBUG</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log4j.appender.dailyfile</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log4j.appender.dailyfile.File</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log4j.appender.dailyfile.layout</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log4j.appender.dailyfile.layout.ConversionPattern</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log4j.logger.org.apache.zeppelin.python</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log4j.logger.org.apache.zeppelin.spark</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 New entries from shiro.ini</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 [users] section</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shiro.user.user1</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shiro.user.user2</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shiro.user.user3</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 [main] section</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shiro.main.sessionManager</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shiro.main.cookie</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shiro.main.cookie.name</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shiro.main.cookie.httpOnly</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shiro.main.sessionManager.sessionIdCookie</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shiro.main.securityManager.sessionManager</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shiro.main.securityManager.sessionManager.globalSessionTimeout</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shiro.main.shiro.loginUrl</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 [roles] section</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shiro.role.role1</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shiro.role.role2</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shiro.role.role3</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shiro.role.admin</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 [urls] section</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shiro.url./api/version</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shiro.url./api/cluster/address</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shiro.url./api/interpreter/setting/restart/**</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shiro.url./api/interpreter/**</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shiro.url./api/notebook-repositories/**</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shiro.url./api/configurations/**</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shiro.url./api/credential/**</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shiro.url./api/admin/**</w:t>
      </w:r>
    </w:p>
    <w:p w:rsidR="00E24079" w:rsidRPr="004265AA" w:rsidRDefault="00E24079" w:rsidP="00E24079">
      <w:pPr>
        <w:rPr>
          <w:rFonts w:asciiTheme="majorHAnsi" w:hAnsiTheme="majorHAnsi" w:cstheme="majorHAnsi"/>
          <w:color w:val="000000" w:themeColor="text1"/>
        </w:rPr>
      </w:pPr>
      <w:r w:rsidRPr="004265AA">
        <w:rPr>
          <w:rFonts w:asciiTheme="majorHAnsi" w:hAnsiTheme="majorHAnsi" w:cstheme="majorHAnsi"/>
          <w:color w:val="000000" w:themeColor="text1"/>
        </w:rPr>
        <w:t>shiro.url./**</w:t>
      </w:r>
    </w:p>
    <w:p w:rsidR="00E24079" w:rsidRPr="004265AA" w:rsidRDefault="00E24079" w:rsidP="00E24079">
      <w:pPr>
        <w:rPr>
          <w:rFonts w:asciiTheme="majorHAnsi" w:hAnsiTheme="majorHAnsi" w:cstheme="majorHAnsi"/>
          <w:color w:val="000000" w:themeColor="text1"/>
        </w:rPr>
      </w:pPr>
    </w:p>
    <w:p w:rsidR="00E24079" w:rsidRPr="004265AA" w:rsidRDefault="00EA4DDC" w:rsidP="00E24079">
      <w:pPr>
        <w:rPr>
          <w:rFonts w:asciiTheme="majorHAnsi" w:hAnsiTheme="majorHAnsi" w:cstheme="majorHAnsi"/>
          <w:b/>
          <w:color w:val="000000" w:themeColor="text1"/>
          <w:sz w:val="44"/>
          <w:szCs w:val="44"/>
        </w:rPr>
      </w:pPr>
      <w:r w:rsidRPr="004265AA">
        <w:rPr>
          <w:rFonts w:asciiTheme="majorHAnsi" w:hAnsiTheme="majorHAnsi" w:cstheme="majorHAnsi"/>
          <w:b/>
          <w:color w:val="000000" w:themeColor="text1"/>
          <w:sz w:val="44"/>
          <w:szCs w:val="44"/>
        </w:rPr>
        <w:t>zookeeper</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clientPort</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dataDir</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tickTime</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initLimit</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syncLimit</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maxClientCnxns</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autopurge.snapRetainCount</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autopurge.purgeInterval</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minSessionTimeout</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maxSessionTimeout</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electionPort</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leaderServes</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server.id  // Dynamic server entries</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cnxTimeout</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standaloneEnabled</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reconfigEnabled</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4lw.commands.whitelist</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globalOutstandingLimit</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preAllocSize</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snapCount</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 Security &amp; Authentication</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clientPortAddress</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secureClientPort</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ssl.keyStore.location</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ssl.keyStore.password</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ssl.trustStore.location</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ssl.trustStore.password</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ssl.hostnameVerification</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authProvider.sasl</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jaasLoginRenew</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sasl.client.id</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kerberos.removeHostFromPrincipal</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kerberos.removeRealmFromPrincipal</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ssl.clientAuth</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zookeeper.superUser</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 Quorum &amp; Ensemble Management</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quorum.enableSasl</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quorum.auth.learnerRequireSasl</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quorum.auth.serverRequireSasl</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quorum.cnxTimeout</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quorum.electionAlg</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quorum.portUnification</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 ACLs &amp; Data Security</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skipACL</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aclProvider</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 Performance &amp; Advanced Tuning</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jute.maxbuffer</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commitProcessor.numWorkerThreads</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fsync.warningthresholdms</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forceSync</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syncEnabled</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connectTimeout</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readTimeout</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 Dynamic Configuration &amp; Admin</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dynamicConfigFile</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admin.enableServer</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admin.serverPort</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admin.serverAddress</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 Metrics &amp; Monitoring</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metricsProvider.className</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 Network &amp; Client Settings</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clientCnxnSocket</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client.secure</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 Additional 4LW Controls</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4lw.commands.enabled</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 Advanced Throttling and NIO</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zookeeper.request_throttler.shutdownTimeout</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zookeeper.nio.numSelectorThreads</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zookeeper.nio.numWorkerThreads</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zookeeper.nio.directBufferBytes</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 New Parameters from log4j.properties</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log4j.rootLogger</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log4j.appender.CONSOLE</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log4j.appender.CONSOLE.Threshold</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log4j.appender.CONSOLE.layout</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log4j.appender.CONSOLE.layout.ConversionPattern</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log4j.appender.ROLLINGFILE</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log4j.appender.ROLLINGFILE.Threshold</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log4j.appender.ROLLINGFILE.File</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log4j.appender.ROLLINGFILE.MaxFileSize</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log4j.appender.ROLLINGFILE.layout</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log4j.appender.ROLLINGFILE.layout.ConversionPattern</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log4j.appender.TRACEFILE</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log4j.appender.TRACEFILE.Threshold</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log4j.appender.TRACEFILE.File</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log4j.appender.TRACEFILE.layout</w:t>
      </w:r>
    </w:p>
    <w:p w:rsidR="00EA4DDC" w:rsidRPr="004265AA" w:rsidRDefault="00EA4DDC" w:rsidP="00EA4DDC">
      <w:pPr>
        <w:rPr>
          <w:rFonts w:asciiTheme="majorHAnsi" w:hAnsiTheme="majorHAnsi" w:cstheme="majorHAnsi"/>
          <w:color w:val="000000" w:themeColor="text1"/>
        </w:rPr>
      </w:pPr>
      <w:r w:rsidRPr="004265AA">
        <w:rPr>
          <w:rFonts w:asciiTheme="majorHAnsi" w:hAnsiTheme="majorHAnsi" w:cstheme="majorHAnsi"/>
          <w:color w:val="000000" w:themeColor="text1"/>
        </w:rPr>
        <w:t>log4j.appender.TRACEFILE.layout.ConversionPattern</w:t>
      </w:r>
    </w:p>
    <w:p w:rsidR="00A5004F" w:rsidRPr="004265AA" w:rsidRDefault="00A5004F" w:rsidP="00EA4DDC">
      <w:pPr>
        <w:rPr>
          <w:rFonts w:asciiTheme="majorHAnsi" w:hAnsiTheme="majorHAnsi" w:cstheme="majorHAnsi"/>
          <w:color w:val="000000" w:themeColor="text1"/>
        </w:rPr>
      </w:pPr>
    </w:p>
    <w:p w:rsidR="00A5004F" w:rsidRPr="004265AA" w:rsidRDefault="00A5004F" w:rsidP="00EA4DDC">
      <w:pPr>
        <w:rPr>
          <w:rFonts w:asciiTheme="majorHAnsi" w:hAnsiTheme="majorHAnsi" w:cstheme="majorHAnsi"/>
          <w:b/>
          <w:color w:val="000000" w:themeColor="text1"/>
          <w:sz w:val="44"/>
          <w:szCs w:val="44"/>
        </w:rPr>
      </w:pPr>
      <w:r w:rsidRPr="004265AA">
        <w:rPr>
          <w:rFonts w:asciiTheme="majorHAnsi" w:hAnsiTheme="majorHAnsi" w:cstheme="majorHAnsi"/>
          <w:b/>
          <w:color w:val="000000" w:themeColor="text1"/>
          <w:sz w:val="44"/>
          <w:szCs w:val="44"/>
        </w:rPr>
        <w:t xml:space="preserve">Atlas </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atlas.server.http.port</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atlas.server.https.port</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atlas.server.bind.address</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atlas.server.admin.port</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atlas.rest.address</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atlas.server.data</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atlas.server.ha.enabled</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 Security &amp; Authentication</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atlas.enableTLS</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atlas.ssl.keystore.file</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atlas.ssl.keystore.password</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atlas.ssl.truststore.file</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atlas.ssl.truststore.password</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atlas.authentication.method.ldap.url</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atlas.authentication.method.ldap.userDNpattern</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atlas.authentication.method.kerberos.keytab</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atlas.authentication.method.oidc.issuer.url</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atlas.authorization.simple.authz.policy.file</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 Storage &amp; Backend</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atlas.graph.storage.backend</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atlas.graph.storage.hbase.table</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atlas.graph.storage.cassandra.keyspace</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atlas.graph.index.search.backend</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atlas.graph.index.search.solr.zookeeper-url</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atlas.graph.index.search.elasticsearch.hosts</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 Metadata &amp; Governance</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atlas.metadata.namespace</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atlas.entity.audit.export</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atlas.entity.audit.retention.days</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atlas.glossary.import.file</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atlas.tag.policy.file</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 Notification &amp; Messaging</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atlas.notification.embedded</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atlas.kafka.zookeeper.connect</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atlas.notification.create.topics</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atlas.notification.max.retries</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 High Availability</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atlas.server.ha.zookeeper.connect</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atlas.server.ha.zookeeper.session.timeout</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atlas.server.ha.id</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 Performance &amp; Monitoring</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atlas.metrics.enabled</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atlas.metrics.reporters</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atlas.performance.cache.size</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 Data Governance</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atlas.data.quality.validator.class</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atlas.lineage.audit.enabled</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atlas.policy.evaluation.enabled</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 UI Configuration</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atlas.ui.default.namespace</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atlas.ui.search.result.limit</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 Advanced Features</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atlas.titan.attribute.ids.enabled</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atlas.fulltext.search.enabled</w:t>
      </w:r>
    </w:p>
    <w:p w:rsidR="00A5004F" w:rsidRPr="004265AA" w:rsidRDefault="00A5004F" w:rsidP="00A5004F">
      <w:pPr>
        <w:rPr>
          <w:rFonts w:asciiTheme="majorHAnsi" w:hAnsiTheme="majorHAnsi" w:cstheme="majorHAnsi"/>
          <w:color w:val="000000" w:themeColor="text1"/>
        </w:rPr>
      </w:pPr>
      <w:r w:rsidRPr="004265AA">
        <w:rPr>
          <w:rFonts w:asciiTheme="majorHAnsi" w:hAnsiTheme="majorHAnsi" w:cstheme="majorHAnsi"/>
          <w:color w:val="000000" w:themeColor="text1"/>
        </w:rPr>
        <w:t>atla</w:t>
      </w:r>
      <w:r w:rsidR="00630B34" w:rsidRPr="004265AA">
        <w:rPr>
          <w:rFonts w:asciiTheme="majorHAnsi" w:hAnsiTheme="majorHAnsi" w:cstheme="majorHAnsi"/>
          <w:color w:val="000000" w:themeColor="text1"/>
        </w:rPr>
        <w:t>s.entity.relationships.enabled</w:t>
      </w:r>
    </w:p>
    <w:p w:rsidR="00045A13" w:rsidRPr="004265AA" w:rsidRDefault="00045A13" w:rsidP="00A5004F">
      <w:pPr>
        <w:rPr>
          <w:rFonts w:asciiTheme="majorHAnsi" w:hAnsiTheme="majorHAnsi" w:cstheme="majorHAnsi"/>
          <w:color w:val="000000" w:themeColor="text1"/>
        </w:rPr>
      </w:pPr>
    </w:p>
    <w:p w:rsidR="00045A13" w:rsidRPr="004265AA" w:rsidRDefault="00045A13" w:rsidP="00A5004F">
      <w:pPr>
        <w:rPr>
          <w:rFonts w:asciiTheme="majorHAnsi" w:hAnsiTheme="majorHAnsi" w:cstheme="majorHAnsi"/>
          <w:b/>
          <w:color w:val="000000" w:themeColor="text1"/>
          <w:sz w:val="44"/>
          <w:szCs w:val="44"/>
        </w:rPr>
      </w:pPr>
      <w:r w:rsidRPr="004265AA">
        <w:rPr>
          <w:rFonts w:asciiTheme="majorHAnsi" w:hAnsiTheme="majorHAnsi" w:cstheme="majorHAnsi"/>
          <w:b/>
          <w:color w:val="000000" w:themeColor="text1"/>
          <w:sz w:val="44"/>
          <w:szCs w:val="44"/>
        </w:rPr>
        <w:t xml:space="preserve">solr </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coreRootDirectory</w:t>
      </w:r>
    </w:p>
    <w:p w:rsidR="00045A13" w:rsidRPr="004265AA" w:rsidRDefault="00045A13" w:rsidP="00045A13">
      <w:pPr>
        <w:rPr>
          <w:rFonts w:asciiTheme="majorHAnsi" w:hAnsiTheme="majorHAnsi" w:cstheme="majorHAnsi"/>
          <w:color w:val="000000" w:themeColor="text1"/>
        </w:rPr>
      </w:pP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 SolrCloud/ZooKeeper (solr.xml)</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zkHost</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zkClientTimeout</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cloud.collection.configName</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numShards</w:t>
      </w:r>
    </w:p>
    <w:p w:rsidR="00045A13" w:rsidRPr="004265AA" w:rsidRDefault="00045A13" w:rsidP="00045A13">
      <w:pPr>
        <w:rPr>
          <w:rFonts w:asciiTheme="majorHAnsi" w:hAnsiTheme="majorHAnsi" w:cstheme="majorHAnsi"/>
          <w:color w:val="000000" w:themeColor="text1"/>
        </w:rPr>
      </w:pP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 Replication/Sharding (solr.xml)</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shardHandlerFactory.socketTimeout</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replication.factor</w:t>
      </w:r>
    </w:p>
    <w:p w:rsidR="00045A13" w:rsidRPr="004265AA" w:rsidRDefault="00045A13" w:rsidP="00045A13">
      <w:pPr>
        <w:rPr>
          <w:rFonts w:asciiTheme="majorHAnsi" w:hAnsiTheme="majorHAnsi" w:cstheme="majorHAnsi"/>
          <w:color w:val="000000" w:themeColor="text1"/>
        </w:rPr>
      </w:pP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 Monitoring/Logging (solr.xml)</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metrics.reporter.jmx</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logging.watcher.threshold</w:t>
      </w:r>
    </w:p>
    <w:p w:rsidR="00045A13" w:rsidRPr="004265AA" w:rsidRDefault="00045A13" w:rsidP="00045A13">
      <w:pPr>
        <w:rPr>
          <w:rFonts w:asciiTheme="majorHAnsi" w:hAnsiTheme="majorHAnsi" w:cstheme="majorHAnsi"/>
          <w:color w:val="000000" w:themeColor="text1"/>
        </w:rPr>
      </w:pP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 HTTP/Network Settings (solr.xml)</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hostContext</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http.maxConnections</w:t>
      </w:r>
    </w:p>
    <w:p w:rsidR="00045A13" w:rsidRPr="004265AA" w:rsidRDefault="00045A13" w:rsidP="00045A13">
      <w:pPr>
        <w:rPr>
          <w:rFonts w:asciiTheme="majorHAnsi" w:hAnsiTheme="majorHAnsi" w:cstheme="majorHAnsi"/>
          <w:color w:val="000000" w:themeColor="text1"/>
        </w:rPr>
      </w:pP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 Legacy Parameters (solr.xml only)</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transientCacheSize</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 xml:space="preserve">    // solr-log4j.properties parameters</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solr.log</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log4j.rootLogger</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log4j.appender.CONSOLE</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log4j.appender.CONSOLE.layout</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log4j.appender.CONSOLE.layout.ConversionPattern</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log4j.logger.org.apache.zookeeper</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log4j.logger.org.apache.hadoop</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log4j.logger.org.eclipse.jetty</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log4j.logger.org.eclipse.jetty.server.Server</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log4j.logger.org.eclipse.jetty.server.ServerConnector</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log4j.logger.org.apache.solr.update.LoggingInfoStream</w:t>
      </w:r>
    </w:p>
    <w:p w:rsidR="00045A13" w:rsidRPr="004265AA" w:rsidRDefault="00045A13" w:rsidP="00045A13">
      <w:pPr>
        <w:rPr>
          <w:rFonts w:asciiTheme="majorHAnsi" w:hAnsiTheme="majorHAnsi" w:cstheme="majorHAnsi"/>
          <w:color w:val="000000" w:themeColor="text1"/>
        </w:rPr>
      </w:pPr>
    </w:p>
    <w:p w:rsidR="00045A13" w:rsidRPr="004265AA" w:rsidRDefault="00045A13" w:rsidP="00045A13">
      <w:pPr>
        <w:rPr>
          <w:rFonts w:asciiTheme="majorHAnsi" w:hAnsiTheme="majorHAnsi" w:cstheme="majorHAnsi"/>
          <w:b/>
          <w:color w:val="000000" w:themeColor="text1"/>
          <w:sz w:val="48"/>
          <w:szCs w:val="48"/>
        </w:rPr>
      </w:pPr>
      <w:r w:rsidRPr="004265AA">
        <w:rPr>
          <w:rFonts w:asciiTheme="majorHAnsi" w:hAnsiTheme="majorHAnsi" w:cstheme="majorHAnsi"/>
          <w:b/>
          <w:color w:val="000000" w:themeColor="text1"/>
          <w:sz w:val="48"/>
          <w:szCs w:val="48"/>
        </w:rPr>
        <w:t>tez</w:t>
      </w:r>
    </w:p>
    <w:p w:rsidR="00045A13" w:rsidRPr="004265AA" w:rsidRDefault="00045A13" w:rsidP="00045A13">
      <w:pPr>
        <w:rPr>
          <w:rFonts w:asciiTheme="majorHAnsi" w:hAnsiTheme="majorHAnsi" w:cstheme="majorHAnsi"/>
          <w:b/>
          <w:color w:val="000000" w:themeColor="text1"/>
          <w:sz w:val="48"/>
          <w:szCs w:val="48"/>
        </w:rPr>
      </w:pP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tez.am.resource.memory.mb,</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tez.task.resource.memory.mb,</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tez.am.resource.cpu.vcores,</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tez.task.resource.cpu.vcores,</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tez.am.container.heap.memory-mb.ratio,</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tez.am.container.java.opts,</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tez.am.launch.cmd-opts,</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 Queuing and Scheduling</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tez.queue.name,</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tez.am.node-blacklisting.enabled,</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tez.am.node-blacklisting.ignore-threshold.node-percent,</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 Execution Control</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tez.am.container.reuse.enabled,</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tez.am.container.reuse.rack-fallback.enabled,</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tez.am.container.idle.release-timeout-min.millis,</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tez.am.container.idle.release-timeout-max.millis,</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 Shuffle and Sorting</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tez.runtime.io.sort.mb,</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tez.runtime.io.sort.factor,</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tez.runtime.unordered.output.buffer.size.mb,</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tez.runtime.shuffle.parallel.copies,</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tez.runtime.shuffle.fetch.buffer.percent,</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tez.runtime.shuffle.merge.percent,</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tez.runtime.sort.spill.percent,</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 Compression</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tez.runtime.compress,</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tez.runtime.compress.codec,</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tez.runtime.shuffle.enable.ssl,</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 Grouping and Parallelism</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tez.grouping.split-count,</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tez.grouping.max-size,</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tez.grouping.min-size,</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tez.grouping.shuffle.enabled,</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tez.vertex.max.output.consumers,</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 Fault Tolerance</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tez.am.task.max.failed.attempts,</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tez.task.skip.enable,</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tez.am.task.preemption.wait.timeout.millis,</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 Logging and Monitoring</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tez.staging-dir,</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tez.am.application.tag,</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tez.am.log.level,</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tez.task.log.level,</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tez.task.profiling.enabled,</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tez.task.profiling.interval.millis,</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 Counters and Limits</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tez.counters.max,</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tez.counters.groups.max,</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tez.task.max.output.limit,</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 Session Management</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tez.session.mode,</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tez.session.client.timeout.sec,</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 Advanced Runtime</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tez.runtime.transfer.data-via-events.enabled,</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tez.runtime.pipelined-shuffle.enabled,</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tez.runtime.optimize.local.fetch,</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tez.runtime.ifile.readahead,</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tez.runtime.ifile.readahead.bytes,</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 Security</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tez.am.view-acls,</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tez.am.modify-acls,</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tez.am.acls.enabled,</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 Speculation</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tez.am.speculation.enabled,</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tez.am.speculation.speculative-capacity-factor,</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 Recovery</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tez.am.dag.recovery.enabled,</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tez.am.dag.recovery.timeout.sec,</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lastRenderedPageBreak/>
        <w:t>// Advanced Configuration</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tez.task.get.task.sleep.interval-ms.max,</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tez.am.heartbeat.interval-ms.max,</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tez.runtime.key.class,</w:t>
      </w:r>
    </w:p>
    <w:p w:rsidR="00045A13" w:rsidRPr="004265AA"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tez.runtime.value.class,</w:t>
      </w:r>
    </w:p>
    <w:p w:rsidR="00045A13" w:rsidRPr="001C65E0" w:rsidRDefault="00045A13" w:rsidP="00045A13">
      <w:pPr>
        <w:rPr>
          <w:rFonts w:asciiTheme="majorHAnsi" w:hAnsiTheme="majorHAnsi" w:cstheme="majorHAnsi"/>
          <w:color w:val="000000" w:themeColor="text1"/>
        </w:rPr>
      </w:pPr>
      <w:r w:rsidRPr="004265AA">
        <w:rPr>
          <w:rFonts w:asciiTheme="majorHAnsi" w:hAnsiTheme="majorHAnsi" w:cstheme="majorHAnsi"/>
          <w:color w:val="000000" w:themeColor="text1"/>
        </w:rPr>
        <w:t>tez.runtime.key.comparator.class,</w:t>
      </w:r>
    </w:p>
    <w:p w:rsidR="001F4D61" w:rsidRPr="001C65E0" w:rsidRDefault="001F4D61" w:rsidP="00045A13">
      <w:pPr>
        <w:rPr>
          <w:rFonts w:asciiTheme="majorHAnsi" w:hAnsiTheme="majorHAnsi" w:cstheme="majorHAnsi"/>
          <w:color w:val="000000" w:themeColor="text1"/>
        </w:rPr>
      </w:pPr>
    </w:p>
    <w:p w:rsidR="001F4D61" w:rsidRPr="001C65E0" w:rsidRDefault="001F4D61" w:rsidP="00045A13">
      <w:pPr>
        <w:rPr>
          <w:rFonts w:asciiTheme="majorHAnsi" w:hAnsiTheme="majorHAnsi" w:cstheme="majorHAnsi"/>
          <w:color w:val="000000" w:themeColor="text1"/>
        </w:rPr>
      </w:pPr>
    </w:p>
    <w:sectPr w:rsidR="001F4D61" w:rsidRPr="001C65E0" w:rsidSect="000A1497">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445" w:rsidRDefault="001B0445" w:rsidP="00980A0C">
      <w:pPr>
        <w:spacing w:after="0" w:line="240" w:lineRule="auto"/>
      </w:pPr>
      <w:r>
        <w:separator/>
      </w:r>
    </w:p>
  </w:endnote>
  <w:endnote w:type="continuationSeparator" w:id="0">
    <w:p w:rsidR="001B0445" w:rsidRDefault="001B0445" w:rsidP="00980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445" w:rsidRDefault="001B0445" w:rsidP="00980A0C">
      <w:pPr>
        <w:spacing w:after="0" w:line="240" w:lineRule="auto"/>
      </w:pPr>
      <w:r>
        <w:separator/>
      </w:r>
    </w:p>
  </w:footnote>
  <w:footnote w:type="continuationSeparator" w:id="0">
    <w:p w:rsidR="001B0445" w:rsidRDefault="001B0445" w:rsidP="00980A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64F376A"/>
    <w:multiLevelType w:val="multilevel"/>
    <w:tmpl w:val="2A76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D660C7"/>
    <w:multiLevelType w:val="multilevel"/>
    <w:tmpl w:val="0408D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B72954"/>
    <w:multiLevelType w:val="multilevel"/>
    <w:tmpl w:val="569A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FE3F3A"/>
    <w:multiLevelType w:val="multilevel"/>
    <w:tmpl w:val="A0D23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295897"/>
    <w:multiLevelType w:val="multilevel"/>
    <w:tmpl w:val="9E5A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C04AAF"/>
    <w:multiLevelType w:val="multilevel"/>
    <w:tmpl w:val="A548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4D4030"/>
    <w:multiLevelType w:val="multilevel"/>
    <w:tmpl w:val="40DC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A003B4"/>
    <w:multiLevelType w:val="multilevel"/>
    <w:tmpl w:val="86BC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352A8A"/>
    <w:multiLevelType w:val="multilevel"/>
    <w:tmpl w:val="6EBE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073227"/>
    <w:multiLevelType w:val="multilevel"/>
    <w:tmpl w:val="9494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2D20E3"/>
    <w:multiLevelType w:val="multilevel"/>
    <w:tmpl w:val="9B84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FA71B7"/>
    <w:multiLevelType w:val="multilevel"/>
    <w:tmpl w:val="7FF0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090C3E"/>
    <w:multiLevelType w:val="multilevel"/>
    <w:tmpl w:val="99F6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3D5663"/>
    <w:multiLevelType w:val="multilevel"/>
    <w:tmpl w:val="9E94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736744"/>
    <w:multiLevelType w:val="multilevel"/>
    <w:tmpl w:val="B046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1618E1"/>
    <w:multiLevelType w:val="multilevel"/>
    <w:tmpl w:val="58EC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49257A"/>
    <w:multiLevelType w:val="multilevel"/>
    <w:tmpl w:val="F096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BF5A75"/>
    <w:multiLevelType w:val="multilevel"/>
    <w:tmpl w:val="1572F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382D2A"/>
    <w:multiLevelType w:val="multilevel"/>
    <w:tmpl w:val="A6B0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CD727E"/>
    <w:multiLevelType w:val="multilevel"/>
    <w:tmpl w:val="2FB2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0945A5"/>
    <w:multiLevelType w:val="multilevel"/>
    <w:tmpl w:val="0FF0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BB4E0B"/>
    <w:multiLevelType w:val="multilevel"/>
    <w:tmpl w:val="A902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AF2C67"/>
    <w:multiLevelType w:val="multilevel"/>
    <w:tmpl w:val="33DC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28539D"/>
    <w:multiLevelType w:val="multilevel"/>
    <w:tmpl w:val="FCA6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75284F"/>
    <w:multiLevelType w:val="multilevel"/>
    <w:tmpl w:val="4B34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672909"/>
    <w:multiLevelType w:val="multilevel"/>
    <w:tmpl w:val="070A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580D54"/>
    <w:multiLevelType w:val="multilevel"/>
    <w:tmpl w:val="E994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690BF9"/>
    <w:multiLevelType w:val="multilevel"/>
    <w:tmpl w:val="F1A6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7B484C"/>
    <w:multiLevelType w:val="multilevel"/>
    <w:tmpl w:val="BDB8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9F7496"/>
    <w:multiLevelType w:val="multilevel"/>
    <w:tmpl w:val="CE3E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2C1072"/>
    <w:multiLevelType w:val="multilevel"/>
    <w:tmpl w:val="386C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BB69AD"/>
    <w:multiLevelType w:val="multilevel"/>
    <w:tmpl w:val="B98E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1A1464"/>
    <w:multiLevelType w:val="multilevel"/>
    <w:tmpl w:val="E4CC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346913"/>
    <w:multiLevelType w:val="multilevel"/>
    <w:tmpl w:val="84D0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4E50E0"/>
    <w:multiLevelType w:val="multilevel"/>
    <w:tmpl w:val="B2A4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4453DF"/>
    <w:multiLevelType w:val="multilevel"/>
    <w:tmpl w:val="C930E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C619EE"/>
    <w:multiLevelType w:val="multilevel"/>
    <w:tmpl w:val="D9B6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3806DD"/>
    <w:multiLevelType w:val="multilevel"/>
    <w:tmpl w:val="0F2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78023B"/>
    <w:multiLevelType w:val="multilevel"/>
    <w:tmpl w:val="6676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7"/>
  </w:num>
  <w:num w:numId="8">
    <w:abstractNumId w:val="10"/>
  </w:num>
  <w:num w:numId="9">
    <w:abstractNumId w:val="24"/>
  </w:num>
  <w:num w:numId="10">
    <w:abstractNumId w:val="18"/>
  </w:num>
  <w:num w:numId="11">
    <w:abstractNumId w:val="8"/>
  </w:num>
  <w:num w:numId="12">
    <w:abstractNumId w:val="21"/>
  </w:num>
  <w:num w:numId="13">
    <w:abstractNumId w:val="39"/>
  </w:num>
  <w:num w:numId="14">
    <w:abstractNumId w:val="33"/>
  </w:num>
  <w:num w:numId="15">
    <w:abstractNumId w:val="14"/>
  </w:num>
  <w:num w:numId="16">
    <w:abstractNumId w:val="38"/>
  </w:num>
  <w:num w:numId="17">
    <w:abstractNumId w:val="43"/>
  </w:num>
  <w:num w:numId="18">
    <w:abstractNumId w:val="20"/>
  </w:num>
  <w:num w:numId="19">
    <w:abstractNumId w:val="25"/>
  </w:num>
  <w:num w:numId="20">
    <w:abstractNumId w:val="23"/>
  </w:num>
  <w:num w:numId="21">
    <w:abstractNumId w:val="12"/>
  </w:num>
  <w:num w:numId="22">
    <w:abstractNumId w:val="36"/>
  </w:num>
  <w:num w:numId="23">
    <w:abstractNumId w:val="11"/>
  </w:num>
  <w:num w:numId="24">
    <w:abstractNumId w:val="15"/>
  </w:num>
  <w:num w:numId="25">
    <w:abstractNumId w:val="29"/>
  </w:num>
  <w:num w:numId="26">
    <w:abstractNumId w:val="22"/>
  </w:num>
  <w:num w:numId="27">
    <w:abstractNumId w:val="40"/>
  </w:num>
  <w:num w:numId="28">
    <w:abstractNumId w:val="13"/>
  </w:num>
  <w:num w:numId="29">
    <w:abstractNumId w:val="19"/>
  </w:num>
  <w:num w:numId="30">
    <w:abstractNumId w:val="30"/>
  </w:num>
  <w:num w:numId="31">
    <w:abstractNumId w:val="37"/>
  </w:num>
  <w:num w:numId="32">
    <w:abstractNumId w:val="28"/>
  </w:num>
  <w:num w:numId="33">
    <w:abstractNumId w:val="41"/>
  </w:num>
  <w:num w:numId="34">
    <w:abstractNumId w:val="34"/>
  </w:num>
  <w:num w:numId="35">
    <w:abstractNumId w:val="31"/>
  </w:num>
  <w:num w:numId="36">
    <w:abstractNumId w:val="9"/>
  </w:num>
  <w:num w:numId="37">
    <w:abstractNumId w:val="26"/>
  </w:num>
  <w:num w:numId="38">
    <w:abstractNumId w:val="6"/>
  </w:num>
  <w:num w:numId="39">
    <w:abstractNumId w:val="27"/>
  </w:num>
  <w:num w:numId="40">
    <w:abstractNumId w:val="17"/>
  </w:num>
  <w:num w:numId="41">
    <w:abstractNumId w:val="44"/>
  </w:num>
  <w:num w:numId="42">
    <w:abstractNumId w:val="16"/>
  </w:num>
  <w:num w:numId="43">
    <w:abstractNumId w:val="32"/>
  </w:num>
  <w:num w:numId="44">
    <w:abstractNumId w:val="42"/>
  </w:num>
  <w:num w:numId="45">
    <w:abstractNumId w:val="3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10C01"/>
    <w:rsid w:val="00034616"/>
    <w:rsid w:val="00035970"/>
    <w:rsid w:val="00045A13"/>
    <w:rsid w:val="00046E33"/>
    <w:rsid w:val="00052EFC"/>
    <w:rsid w:val="0006063C"/>
    <w:rsid w:val="00064BDA"/>
    <w:rsid w:val="00072464"/>
    <w:rsid w:val="0007299B"/>
    <w:rsid w:val="000772CE"/>
    <w:rsid w:val="000836ED"/>
    <w:rsid w:val="000925ED"/>
    <w:rsid w:val="00093C96"/>
    <w:rsid w:val="000A1497"/>
    <w:rsid w:val="000A63E4"/>
    <w:rsid w:val="000B2190"/>
    <w:rsid w:val="000B6C41"/>
    <w:rsid w:val="000C46CC"/>
    <w:rsid w:val="000D4954"/>
    <w:rsid w:val="000E3921"/>
    <w:rsid w:val="000E4D61"/>
    <w:rsid w:val="000F4CC0"/>
    <w:rsid w:val="00107EB2"/>
    <w:rsid w:val="00121B15"/>
    <w:rsid w:val="00123504"/>
    <w:rsid w:val="00132957"/>
    <w:rsid w:val="00135A90"/>
    <w:rsid w:val="001412BB"/>
    <w:rsid w:val="0015074B"/>
    <w:rsid w:val="00154DF4"/>
    <w:rsid w:val="00162CE5"/>
    <w:rsid w:val="001749A0"/>
    <w:rsid w:val="00175850"/>
    <w:rsid w:val="00176D7A"/>
    <w:rsid w:val="00180838"/>
    <w:rsid w:val="00184FB6"/>
    <w:rsid w:val="001B0445"/>
    <w:rsid w:val="001B33E2"/>
    <w:rsid w:val="001B4361"/>
    <w:rsid w:val="001C65E0"/>
    <w:rsid w:val="001D2D64"/>
    <w:rsid w:val="001D4FDD"/>
    <w:rsid w:val="001F4D61"/>
    <w:rsid w:val="002271BB"/>
    <w:rsid w:val="00236E26"/>
    <w:rsid w:val="00237455"/>
    <w:rsid w:val="0026352A"/>
    <w:rsid w:val="002708D8"/>
    <w:rsid w:val="0029639D"/>
    <w:rsid w:val="002A1900"/>
    <w:rsid w:val="002A596A"/>
    <w:rsid w:val="002C2252"/>
    <w:rsid w:val="002C3B5B"/>
    <w:rsid w:val="002C6160"/>
    <w:rsid w:val="002E6071"/>
    <w:rsid w:val="00310829"/>
    <w:rsid w:val="00324062"/>
    <w:rsid w:val="00326F90"/>
    <w:rsid w:val="00342959"/>
    <w:rsid w:val="00346F72"/>
    <w:rsid w:val="00366E3E"/>
    <w:rsid w:val="00370DA5"/>
    <w:rsid w:val="003727B7"/>
    <w:rsid w:val="00373BDC"/>
    <w:rsid w:val="003746A3"/>
    <w:rsid w:val="0038246E"/>
    <w:rsid w:val="00384AA7"/>
    <w:rsid w:val="0038550B"/>
    <w:rsid w:val="00385963"/>
    <w:rsid w:val="00386D65"/>
    <w:rsid w:val="0039161D"/>
    <w:rsid w:val="003B0AD6"/>
    <w:rsid w:val="003C10ED"/>
    <w:rsid w:val="003C2DC5"/>
    <w:rsid w:val="003D253C"/>
    <w:rsid w:val="003E6D28"/>
    <w:rsid w:val="004062C0"/>
    <w:rsid w:val="004069FD"/>
    <w:rsid w:val="00412895"/>
    <w:rsid w:val="004265AA"/>
    <w:rsid w:val="0045417A"/>
    <w:rsid w:val="00454E13"/>
    <w:rsid w:val="00455306"/>
    <w:rsid w:val="0049305C"/>
    <w:rsid w:val="00497BF4"/>
    <w:rsid w:val="004A07A0"/>
    <w:rsid w:val="004A215C"/>
    <w:rsid w:val="004B1572"/>
    <w:rsid w:val="004B4A46"/>
    <w:rsid w:val="004C4035"/>
    <w:rsid w:val="004C5C76"/>
    <w:rsid w:val="004E735E"/>
    <w:rsid w:val="004F36EE"/>
    <w:rsid w:val="004F6154"/>
    <w:rsid w:val="00500839"/>
    <w:rsid w:val="00501C50"/>
    <w:rsid w:val="00503EA4"/>
    <w:rsid w:val="005129EE"/>
    <w:rsid w:val="00526D51"/>
    <w:rsid w:val="005310E7"/>
    <w:rsid w:val="00542898"/>
    <w:rsid w:val="00545EB6"/>
    <w:rsid w:val="00555113"/>
    <w:rsid w:val="0056180E"/>
    <w:rsid w:val="00572727"/>
    <w:rsid w:val="00572CAD"/>
    <w:rsid w:val="00574A06"/>
    <w:rsid w:val="00584A13"/>
    <w:rsid w:val="00596AE3"/>
    <w:rsid w:val="005F7B18"/>
    <w:rsid w:val="00610919"/>
    <w:rsid w:val="00612B2A"/>
    <w:rsid w:val="006173EE"/>
    <w:rsid w:val="006216F4"/>
    <w:rsid w:val="00630B34"/>
    <w:rsid w:val="006354AB"/>
    <w:rsid w:val="0063570E"/>
    <w:rsid w:val="00636D3B"/>
    <w:rsid w:val="006475D0"/>
    <w:rsid w:val="00650D52"/>
    <w:rsid w:val="00655757"/>
    <w:rsid w:val="00665FE6"/>
    <w:rsid w:val="0067751C"/>
    <w:rsid w:val="00692586"/>
    <w:rsid w:val="00696472"/>
    <w:rsid w:val="006C009F"/>
    <w:rsid w:val="006C37A7"/>
    <w:rsid w:val="006D6683"/>
    <w:rsid w:val="006E17DB"/>
    <w:rsid w:val="006F42E9"/>
    <w:rsid w:val="007013C5"/>
    <w:rsid w:val="00703E71"/>
    <w:rsid w:val="00711B6C"/>
    <w:rsid w:val="0071391D"/>
    <w:rsid w:val="0071627D"/>
    <w:rsid w:val="00721555"/>
    <w:rsid w:val="0072168E"/>
    <w:rsid w:val="007261A3"/>
    <w:rsid w:val="0072752D"/>
    <w:rsid w:val="0075136E"/>
    <w:rsid w:val="007568AB"/>
    <w:rsid w:val="00760908"/>
    <w:rsid w:val="00772E48"/>
    <w:rsid w:val="00777039"/>
    <w:rsid w:val="00784477"/>
    <w:rsid w:val="00786371"/>
    <w:rsid w:val="007B29B3"/>
    <w:rsid w:val="007B6459"/>
    <w:rsid w:val="007E00B0"/>
    <w:rsid w:val="00801D49"/>
    <w:rsid w:val="00814D16"/>
    <w:rsid w:val="00820D13"/>
    <w:rsid w:val="00824955"/>
    <w:rsid w:val="00862AE0"/>
    <w:rsid w:val="00874D42"/>
    <w:rsid w:val="0088340D"/>
    <w:rsid w:val="00887E48"/>
    <w:rsid w:val="008B3209"/>
    <w:rsid w:val="008C72E9"/>
    <w:rsid w:val="008E27A5"/>
    <w:rsid w:val="008E3709"/>
    <w:rsid w:val="008E4855"/>
    <w:rsid w:val="008F5E77"/>
    <w:rsid w:val="00915D1C"/>
    <w:rsid w:val="00916445"/>
    <w:rsid w:val="00974979"/>
    <w:rsid w:val="00980A0C"/>
    <w:rsid w:val="0098385D"/>
    <w:rsid w:val="009861D2"/>
    <w:rsid w:val="009A4E3E"/>
    <w:rsid w:val="009C06CA"/>
    <w:rsid w:val="009F30B3"/>
    <w:rsid w:val="00A02380"/>
    <w:rsid w:val="00A1240A"/>
    <w:rsid w:val="00A133EE"/>
    <w:rsid w:val="00A35EA9"/>
    <w:rsid w:val="00A47B13"/>
    <w:rsid w:val="00A5004F"/>
    <w:rsid w:val="00A66170"/>
    <w:rsid w:val="00A73997"/>
    <w:rsid w:val="00A77722"/>
    <w:rsid w:val="00A87B7D"/>
    <w:rsid w:val="00AA1D8D"/>
    <w:rsid w:val="00AC2FFA"/>
    <w:rsid w:val="00B22234"/>
    <w:rsid w:val="00B30D45"/>
    <w:rsid w:val="00B40079"/>
    <w:rsid w:val="00B414ED"/>
    <w:rsid w:val="00B47730"/>
    <w:rsid w:val="00B52FCB"/>
    <w:rsid w:val="00B72369"/>
    <w:rsid w:val="00B7575B"/>
    <w:rsid w:val="00B81347"/>
    <w:rsid w:val="00B915B8"/>
    <w:rsid w:val="00BA1C69"/>
    <w:rsid w:val="00BA20E2"/>
    <w:rsid w:val="00BA6C4C"/>
    <w:rsid w:val="00BA78D6"/>
    <w:rsid w:val="00BB09EE"/>
    <w:rsid w:val="00BC6654"/>
    <w:rsid w:val="00BD131D"/>
    <w:rsid w:val="00BD3D24"/>
    <w:rsid w:val="00BD5177"/>
    <w:rsid w:val="00BD6CC7"/>
    <w:rsid w:val="00BE1831"/>
    <w:rsid w:val="00BE1C0C"/>
    <w:rsid w:val="00BF0C0D"/>
    <w:rsid w:val="00C03446"/>
    <w:rsid w:val="00C17B50"/>
    <w:rsid w:val="00C2637E"/>
    <w:rsid w:val="00C545AF"/>
    <w:rsid w:val="00C55DC4"/>
    <w:rsid w:val="00C63F67"/>
    <w:rsid w:val="00C743CD"/>
    <w:rsid w:val="00C8620F"/>
    <w:rsid w:val="00C9020E"/>
    <w:rsid w:val="00C91485"/>
    <w:rsid w:val="00CA028C"/>
    <w:rsid w:val="00CB0664"/>
    <w:rsid w:val="00CE1A78"/>
    <w:rsid w:val="00CE423F"/>
    <w:rsid w:val="00CF0E9B"/>
    <w:rsid w:val="00CF2C5E"/>
    <w:rsid w:val="00D01788"/>
    <w:rsid w:val="00D07ADA"/>
    <w:rsid w:val="00D30F95"/>
    <w:rsid w:val="00D34F4F"/>
    <w:rsid w:val="00D43593"/>
    <w:rsid w:val="00D45248"/>
    <w:rsid w:val="00D60987"/>
    <w:rsid w:val="00D8460B"/>
    <w:rsid w:val="00D87D41"/>
    <w:rsid w:val="00DE32DB"/>
    <w:rsid w:val="00E027CD"/>
    <w:rsid w:val="00E106C8"/>
    <w:rsid w:val="00E107BB"/>
    <w:rsid w:val="00E150DB"/>
    <w:rsid w:val="00E24079"/>
    <w:rsid w:val="00E31E18"/>
    <w:rsid w:val="00E5691D"/>
    <w:rsid w:val="00E678AC"/>
    <w:rsid w:val="00E75424"/>
    <w:rsid w:val="00E85B33"/>
    <w:rsid w:val="00E867B6"/>
    <w:rsid w:val="00E86F8A"/>
    <w:rsid w:val="00E973CB"/>
    <w:rsid w:val="00EA4DDC"/>
    <w:rsid w:val="00EB043C"/>
    <w:rsid w:val="00EB1119"/>
    <w:rsid w:val="00EC7411"/>
    <w:rsid w:val="00ED1F5C"/>
    <w:rsid w:val="00F00671"/>
    <w:rsid w:val="00F00F83"/>
    <w:rsid w:val="00F0273A"/>
    <w:rsid w:val="00F03113"/>
    <w:rsid w:val="00F07483"/>
    <w:rsid w:val="00F121A8"/>
    <w:rsid w:val="00F22384"/>
    <w:rsid w:val="00F50615"/>
    <w:rsid w:val="00F51E64"/>
    <w:rsid w:val="00F73ED4"/>
    <w:rsid w:val="00F86B6D"/>
    <w:rsid w:val="00FC241A"/>
    <w:rsid w:val="00FC388D"/>
    <w:rsid w:val="00FC693F"/>
    <w:rsid w:val="00FD5929"/>
    <w:rsid w:val="00FE70AF"/>
    <w:rsid w:val="00FF71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1C2B09"/>
  <w14:defaultImageDpi w14:val="300"/>
  <w15:docId w15:val="{E13384F7-CA0F-41E7-875F-7267D5D32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2A596A"/>
    <w:pPr>
      <w:keepNext/>
      <w:keepLines/>
      <w:spacing w:before="480" w:after="0"/>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2A596A"/>
    <w:pPr>
      <w:keepNext/>
      <w:keepLines/>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2A596A"/>
    <w:rPr>
      <w:rFonts w:asciiTheme="majorHAnsi" w:eastAsiaTheme="majorEastAsia" w:hAnsiTheme="majorHAnsi" w:cstheme="majorBidi"/>
      <w:b/>
      <w:bCs/>
      <w:sz w:val="44"/>
      <w:szCs w:val="28"/>
    </w:rPr>
  </w:style>
  <w:style w:type="character" w:customStyle="1" w:styleId="Heading2Char">
    <w:name w:val="Heading 2 Char"/>
    <w:basedOn w:val="DefaultParagraphFont"/>
    <w:link w:val="Heading2"/>
    <w:uiPriority w:val="9"/>
    <w:rsid w:val="002A596A"/>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s-markdown-paragraph">
    <w:name w:val="ds-markdown-paragraph"/>
    <w:basedOn w:val="Normal"/>
    <w:rsid w:val="00526D5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26D51"/>
    <w:rPr>
      <w:rFonts w:ascii="Courier New" w:eastAsia="Times New Roman" w:hAnsi="Courier New" w:cs="Courier New"/>
      <w:sz w:val="20"/>
      <w:szCs w:val="20"/>
    </w:rPr>
  </w:style>
  <w:style w:type="character" w:customStyle="1" w:styleId="d813de27">
    <w:name w:val="d813de27"/>
    <w:basedOn w:val="DefaultParagraphFont"/>
    <w:rsid w:val="00526D51"/>
  </w:style>
  <w:style w:type="paragraph" w:styleId="HTMLPreformatted">
    <w:name w:val="HTML Preformatted"/>
    <w:basedOn w:val="Normal"/>
    <w:link w:val="HTMLPreformattedChar"/>
    <w:uiPriority w:val="99"/>
    <w:semiHidden/>
    <w:unhideWhenUsed/>
    <w:rsid w:val="0052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6D51"/>
    <w:rPr>
      <w:rFonts w:ascii="Courier New" w:eastAsia="Times New Roman" w:hAnsi="Courier New" w:cs="Courier New"/>
      <w:sz w:val="20"/>
      <w:szCs w:val="20"/>
    </w:rPr>
  </w:style>
  <w:style w:type="character" w:customStyle="1" w:styleId="token">
    <w:name w:val="token"/>
    <w:basedOn w:val="DefaultParagraphFont"/>
    <w:rsid w:val="00526D51"/>
  </w:style>
  <w:style w:type="paragraph" w:styleId="NormalWeb">
    <w:name w:val="Normal (Web)"/>
    <w:basedOn w:val="Normal"/>
    <w:uiPriority w:val="99"/>
    <w:unhideWhenUsed/>
    <w:rsid w:val="007162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attribute">
    <w:name w:val="hljs-attribute"/>
    <w:basedOn w:val="DefaultParagraphFont"/>
    <w:rsid w:val="0071627D"/>
  </w:style>
  <w:style w:type="character" w:customStyle="1" w:styleId="hljs-variable">
    <w:name w:val="hljs-variable"/>
    <w:basedOn w:val="DefaultParagraphFont"/>
    <w:rsid w:val="0071627D"/>
  </w:style>
  <w:style w:type="character" w:customStyle="1" w:styleId="hljs-builtin">
    <w:name w:val="hljs-built_in"/>
    <w:basedOn w:val="DefaultParagraphFont"/>
    <w:rsid w:val="0071627D"/>
  </w:style>
  <w:style w:type="character" w:customStyle="1" w:styleId="NoSpacingChar">
    <w:name w:val="No Spacing Char"/>
    <w:basedOn w:val="DefaultParagraphFont"/>
    <w:link w:val="NoSpacing"/>
    <w:uiPriority w:val="1"/>
    <w:rsid w:val="000A1497"/>
  </w:style>
  <w:style w:type="character" w:customStyle="1" w:styleId="hljs-string">
    <w:name w:val="hljs-string"/>
    <w:basedOn w:val="DefaultParagraphFont"/>
    <w:rsid w:val="001B33E2"/>
  </w:style>
  <w:style w:type="character" w:styleId="Hyperlink">
    <w:name w:val="Hyperlink"/>
    <w:basedOn w:val="DefaultParagraphFont"/>
    <w:uiPriority w:val="99"/>
    <w:unhideWhenUsed/>
    <w:rsid w:val="00A47B13"/>
    <w:rPr>
      <w:color w:val="0000FF"/>
      <w:u w:val="single"/>
    </w:rPr>
  </w:style>
  <w:style w:type="character" w:customStyle="1" w:styleId="hljs-symbol">
    <w:name w:val="hljs-symbol"/>
    <w:basedOn w:val="DefaultParagraphFont"/>
    <w:rsid w:val="00572727"/>
  </w:style>
  <w:style w:type="character" w:customStyle="1" w:styleId="hljs-regexp">
    <w:name w:val="hljs-regexp"/>
    <w:basedOn w:val="DefaultParagraphFont"/>
    <w:rsid w:val="00572727"/>
  </w:style>
  <w:style w:type="character" w:customStyle="1" w:styleId="hljs-keyword">
    <w:name w:val="hljs-keyword"/>
    <w:basedOn w:val="DefaultParagraphFont"/>
    <w:rsid w:val="00572727"/>
  </w:style>
  <w:style w:type="character" w:customStyle="1" w:styleId="hljs-comment">
    <w:name w:val="hljs-comment"/>
    <w:basedOn w:val="DefaultParagraphFont"/>
    <w:rsid w:val="00572727"/>
  </w:style>
  <w:style w:type="paragraph" w:styleId="TOC1">
    <w:name w:val="toc 1"/>
    <w:basedOn w:val="Normal"/>
    <w:next w:val="Normal"/>
    <w:autoRedefine/>
    <w:uiPriority w:val="39"/>
    <w:unhideWhenUsed/>
    <w:rsid w:val="00D07ADA"/>
    <w:pPr>
      <w:spacing w:after="100"/>
    </w:pPr>
  </w:style>
  <w:style w:type="paragraph" w:styleId="TOC2">
    <w:name w:val="toc 2"/>
    <w:basedOn w:val="Normal"/>
    <w:next w:val="Normal"/>
    <w:autoRedefine/>
    <w:uiPriority w:val="39"/>
    <w:unhideWhenUsed/>
    <w:rsid w:val="00D07ADA"/>
    <w:pPr>
      <w:spacing w:after="100"/>
      <w:ind w:left="220"/>
    </w:pPr>
  </w:style>
  <w:style w:type="paragraph" w:styleId="TOC3">
    <w:name w:val="toc 3"/>
    <w:basedOn w:val="Normal"/>
    <w:next w:val="Normal"/>
    <w:autoRedefine/>
    <w:uiPriority w:val="39"/>
    <w:unhideWhenUsed/>
    <w:rsid w:val="00D07AD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3137">
      <w:bodyDiv w:val="1"/>
      <w:marLeft w:val="0"/>
      <w:marRight w:val="0"/>
      <w:marTop w:val="0"/>
      <w:marBottom w:val="0"/>
      <w:divBdr>
        <w:top w:val="none" w:sz="0" w:space="0" w:color="auto"/>
        <w:left w:val="none" w:sz="0" w:space="0" w:color="auto"/>
        <w:bottom w:val="none" w:sz="0" w:space="0" w:color="auto"/>
        <w:right w:val="none" w:sz="0" w:space="0" w:color="auto"/>
      </w:divBdr>
      <w:divsChild>
        <w:div w:id="1330865047">
          <w:marLeft w:val="0"/>
          <w:marRight w:val="0"/>
          <w:marTop w:val="0"/>
          <w:marBottom w:val="0"/>
          <w:divBdr>
            <w:top w:val="none" w:sz="0" w:space="0" w:color="auto"/>
            <w:left w:val="none" w:sz="0" w:space="0" w:color="auto"/>
            <w:bottom w:val="none" w:sz="0" w:space="0" w:color="auto"/>
            <w:right w:val="none" w:sz="0" w:space="0" w:color="auto"/>
          </w:divBdr>
          <w:divsChild>
            <w:div w:id="1698122898">
              <w:marLeft w:val="0"/>
              <w:marRight w:val="0"/>
              <w:marTop w:val="0"/>
              <w:marBottom w:val="0"/>
              <w:divBdr>
                <w:top w:val="none" w:sz="0" w:space="0" w:color="auto"/>
                <w:left w:val="none" w:sz="0" w:space="0" w:color="auto"/>
                <w:bottom w:val="none" w:sz="0" w:space="0" w:color="auto"/>
                <w:right w:val="none" w:sz="0" w:space="0" w:color="auto"/>
              </w:divBdr>
            </w:div>
            <w:div w:id="2128162293">
              <w:marLeft w:val="0"/>
              <w:marRight w:val="0"/>
              <w:marTop w:val="0"/>
              <w:marBottom w:val="0"/>
              <w:divBdr>
                <w:top w:val="none" w:sz="0" w:space="0" w:color="auto"/>
                <w:left w:val="none" w:sz="0" w:space="0" w:color="auto"/>
                <w:bottom w:val="none" w:sz="0" w:space="0" w:color="auto"/>
                <w:right w:val="none" w:sz="0" w:space="0" w:color="auto"/>
              </w:divBdr>
              <w:divsChild>
                <w:div w:id="1425305211">
                  <w:marLeft w:val="0"/>
                  <w:marRight w:val="0"/>
                  <w:marTop w:val="0"/>
                  <w:marBottom w:val="0"/>
                  <w:divBdr>
                    <w:top w:val="none" w:sz="0" w:space="0" w:color="auto"/>
                    <w:left w:val="none" w:sz="0" w:space="0" w:color="auto"/>
                    <w:bottom w:val="none" w:sz="0" w:space="0" w:color="auto"/>
                    <w:right w:val="none" w:sz="0" w:space="0" w:color="auto"/>
                  </w:divBdr>
                  <w:divsChild>
                    <w:div w:id="48197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1758">
              <w:marLeft w:val="0"/>
              <w:marRight w:val="0"/>
              <w:marTop w:val="0"/>
              <w:marBottom w:val="0"/>
              <w:divBdr>
                <w:top w:val="none" w:sz="0" w:space="0" w:color="auto"/>
                <w:left w:val="none" w:sz="0" w:space="0" w:color="auto"/>
                <w:bottom w:val="none" w:sz="0" w:space="0" w:color="auto"/>
                <w:right w:val="none" w:sz="0" w:space="0" w:color="auto"/>
              </w:divBdr>
            </w:div>
          </w:divsChild>
        </w:div>
        <w:div w:id="9093163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139380">
          <w:marLeft w:val="0"/>
          <w:marRight w:val="0"/>
          <w:marTop w:val="0"/>
          <w:marBottom w:val="0"/>
          <w:divBdr>
            <w:top w:val="none" w:sz="0" w:space="0" w:color="auto"/>
            <w:left w:val="none" w:sz="0" w:space="0" w:color="auto"/>
            <w:bottom w:val="none" w:sz="0" w:space="0" w:color="auto"/>
            <w:right w:val="none" w:sz="0" w:space="0" w:color="auto"/>
          </w:divBdr>
          <w:divsChild>
            <w:div w:id="169492967">
              <w:marLeft w:val="0"/>
              <w:marRight w:val="0"/>
              <w:marTop w:val="0"/>
              <w:marBottom w:val="0"/>
              <w:divBdr>
                <w:top w:val="none" w:sz="0" w:space="0" w:color="auto"/>
                <w:left w:val="none" w:sz="0" w:space="0" w:color="auto"/>
                <w:bottom w:val="none" w:sz="0" w:space="0" w:color="auto"/>
                <w:right w:val="none" w:sz="0" w:space="0" w:color="auto"/>
              </w:divBdr>
            </w:div>
            <w:div w:id="1244950786">
              <w:marLeft w:val="0"/>
              <w:marRight w:val="0"/>
              <w:marTop w:val="0"/>
              <w:marBottom w:val="0"/>
              <w:divBdr>
                <w:top w:val="none" w:sz="0" w:space="0" w:color="auto"/>
                <w:left w:val="none" w:sz="0" w:space="0" w:color="auto"/>
                <w:bottom w:val="none" w:sz="0" w:space="0" w:color="auto"/>
                <w:right w:val="none" w:sz="0" w:space="0" w:color="auto"/>
              </w:divBdr>
              <w:divsChild>
                <w:div w:id="1092320523">
                  <w:marLeft w:val="0"/>
                  <w:marRight w:val="0"/>
                  <w:marTop w:val="0"/>
                  <w:marBottom w:val="0"/>
                  <w:divBdr>
                    <w:top w:val="none" w:sz="0" w:space="0" w:color="auto"/>
                    <w:left w:val="none" w:sz="0" w:space="0" w:color="auto"/>
                    <w:bottom w:val="none" w:sz="0" w:space="0" w:color="auto"/>
                    <w:right w:val="none" w:sz="0" w:space="0" w:color="auto"/>
                  </w:divBdr>
                  <w:divsChild>
                    <w:div w:id="153527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2605">
              <w:marLeft w:val="0"/>
              <w:marRight w:val="0"/>
              <w:marTop w:val="0"/>
              <w:marBottom w:val="0"/>
              <w:divBdr>
                <w:top w:val="none" w:sz="0" w:space="0" w:color="auto"/>
                <w:left w:val="none" w:sz="0" w:space="0" w:color="auto"/>
                <w:bottom w:val="none" w:sz="0" w:space="0" w:color="auto"/>
                <w:right w:val="none" w:sz="0" w:space="0" w:color="auto"/>
              </w:divBdr>
            </w:div>
          </w:divsChild>
        </w:div>
        <w:div w:id="184890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465453">
      <w:bodyDiv w:val="1"/>
      <w:marLeft w:val="0"/>
      <w:marRight w:val="0"/>
      <w:marTop w:val="0"/>
      <w:marBottom w:val="0"/>
      <w:divBdr>
        <w:top w:val="none" w:sz="0" w:space="0" w:color="auto"/>
        <w:left w:val="none" w:sz="0" w:space="0" w:color="auto"/>
        <w:bottom w:val="none" w:sz="0" w:space="0" w:color="auto"/>
        <w:right w:val="none" w:sz="0" w:space="0" w:color="auto"/>
      </w:divBdr>
      <w:divsChild>
        <w:div w:id="45490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131601">
      <w:bodyDiv w:val="1"/>
      <w:marLeft w:val="0"/>
      <w:marRight w:val="0"/>
      <w:marTop w:val="0"/>
      <w:marBottom w:val="0"/>
      <w:divBdr>
        <w:top w:val="none" w:sz="0" w:space="0" w:color="auto"/>
        <w:left w:val="none" w:sz="0" w:space="0" w:color="auto"/>
        <w:bottom w:val="none" w:sz="0" w:space="0" w:color="auto"/>
        <w:right w:val="none" w:sz="0" w:space="0" w:color="auto"/>
      </w:divBdr>
    </w:div>
    <w:div w:id="562570022">
      <w:bodyDiv w:val="1"/>
      <w:marLeft w:val="0"/>
      <w:marRight w:val="0"/>
      <w:marTop w:val="0"/>
      <w:marBottom w:val="0"/>
      <w:divBdr>
        <w:top w:val="none" w:sz="0" w:space="0" w:color="auto"/>
        <w:left w:val="none" w:sz="0" w:space="0" w:color="auto"/>
        <w:bottom w:val="none" w:sz="0" w:space="0" w:color="auto"/>
        <w:right w:val="none" w:sz="0" w:space="0" w:color="auto"/>
      </w:divBdr>
      <w:divsChild>
        <w:div w:id="1190296505">
          <w:marLeft w:val="0"/>
          <w:marRight w:val="0"/>
          <w:marTop w:val="0"/>
          <w:marBottom w:val="0"/>
          <w:divBdr>
            <w:top w:val="none" w:sz="0" w:space="0" w:color="auto"/>
            <w:left w:val="none" w:sz="0" w:space="0" w:color="auto"/>
            <w:bottom w:val="none" w:sz="0" w:space="0" w:color="auto"/>
            <w:right w:val="none" w:sz="0" w:space="0" w:color="auto"/>
          </w:divBdr>
          <w:divsChild>
            <w:div w:id="4127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3382">
      <w:bodyDiv w:val="1"/>
      <w:marLeft w:val="0"/>
      <w:marRight w:val="0"/>
      <w:marTop w:val="0"/>
      <w:marBottom w:val="0"/>
      <w:divBdr>
        <w:top w:val="none" w:sz="0" w:space="0" w:color="auto"/>
        <w:left w:val="none" w:sz="0" w:space="0" w:color="auto"/>
        <w:bottom w:val="none" w:sz="0" w:space="0" w:color="auto"/>
        <w:right w:val="none" w:sz="0" w:space="0" w:color="auto"/>
      </w:divBdr>
      <w:divsChild>
        <w:div w:id="1969820136">
          <w:marLeft w:val="0"/>
          <w:marRight w:val="0"/>
          <w:marTop w:val="0"/>
          <w:marBottom w:val="0"/>
          <w:divBdr>
            <w:top w:val="none" w:sz="0" w:space="0" w:color="auto"/>
            <w:left w:val="none" w:sz="0" w:space="0" w:color="auto"/>
            <w:bottom w:val="none" w:sz="0" w:space="0" w:color="auto"/>
            <w:right w:val="none" w:sz="0" w:space="0" w:color="auto"/>
          </w:divBdr>
          <w:divsChild>
            <w:div w:id="652374136">
              <w:marLeft w:val="0"/>
              <w:marRight w:val="0"/>
              <w:marTop w:val="0"/>
              <w:marBottom w:val="0"/>
              <w:divBdr>
                <w:top w:val="none" w:sz="0" w:space="0" w:color="auto"/>
                <w:left w:val="none" w:sz="0" w:space="0" w:color="auto"/>
                <w:bottom w:val="none" w:sz="0" w:space="0" w:color="auto"/>
                <w:right w:val="none" w:sz="0" w:space="0" w:color="auto"/>
              </w:divBdr>
            </w:div>
            <w:div w:id="607197817">
              <w:marLeft w:val="0"/>
              <w:marRight w:val="0"/>
              <w:marTop w:val="0"/>
              <w:marBottom w:val="0"/>
              <w:divBdr>
                <w:top w:val="none" w:sz="0" w:space="0" w:color="auto"/>
                <w:left w:val="none" w:sz="0" w:space="0" w:color="auto"/>
                <w:bottom w:val="none" w:sz="0" w:space="0" w:color="auto"/>
                <w:right w:val="none" w:sz="0" w:space="0" w:color="auto"/>
              </w:divBdr>
              <w:divsChild>
                <w:div w:id="557787206">
                  <w:marLeft w:val="0"/>
                  <w:marRight w:val="0"/>
                  <w:marTop w:val="0"/>
                  <w:marBottom w:val="0"/>
                  <w:divBdr>
                    <w:top w:val="none" w:sz="0" w:space="0" w:color="auto"/>
                    <w:left w:val="none" w:sz="0" w:space="0" w:color="auto"/>
                    <w:bottom w:val="none" w:sz="0" w:space="0" w:color="auto"/>
                    <w:right w:val="none" w:sz="0" w:space="0" w:color="auto"/>
                  </w:divBdr>
                  <w:divsChild>
                    <w:div w:id="11383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76682">
              <w:marLeft w:val="0"/>
              <w:marRight w:val="0"/>
              <w:marTop w:val="0"/>
              <w:marBottom w:val="0"/>
              <w:divBdr>
                <w:top w:val="none" w:sz="0" w:space="0" w:color="auto"/>
                <w:left w:val="none" w:sz="0" w:space="0" w:color="auto"/>
                <w:bottom w:val="none" w:sz="0" w:space="0" w:color="auto"/>
                <w:right w:val="none" w:sz="0" w:space="0" w:color="auto"/>
              </w:divBdr>
            </w:div>
          </w:divsChild>
        </w:div>
        <w:div w:id="947859924">
          <w:marLeft w:val="0"/>
          <w:marRight w:val="0"/>
          <w:marTop w:val="0"/>
          <w:marBottom w:val="0"/>
          <w:divBdr>
            <w:top w:val="none" w:sz="0" w:space="0" w:color="auto"/>
            <w:left w:val="none" w:sz="0" w:space="0" w:color="auto"/>
            <w:bottom w:val="none" w:sz="0" w:space="0" w:color="auto"/>
            <w:right w:val="none" w:sz="0" w:space="0" w:color="auto"/>
          </w:divBdr>
          <w:divsChild>
            <w:div w:id="234558738">
              <w:marLeft w:val="0"/>
              <w:marRight w:val="0"/>
              <w:marTop w:val="0"/>
              <w:marBottom w:val="0"/>
              <w:divBdr>
                <w:top w:val="none" w:sz="0" w:space="0" w:color="auto"/>
                <w:left w:val="none" w:sz="0" w:space="0" w:color="auto"/>
                <w:bottom w:val="none" w:sz="0" w:space="0" w:color="auto"/>
                <w:right w:val="none" w:sz="0" w:space="0" w:color="auto"/>
              </w:divBdr>
            </w:div>
            <w:div w:id="2017344601">
              <w:marLeft w:val="0"/>
              <w:marRight w:val="0"/>
              <w:marTop w:val="0"/>
              <w:marBottom w:val="0"/>
              <w:divBdr>
                <w:top w:val="none" w:sz="0" w:space="0" w:color="auto"/>
                <w:left w:val="none" w:sz="0" w:space="0" w:color="auto"/>
                <w:bottom w:val="none" w:sz="0" w:space="0" w:color="auto"/>
                <w:right w:val="none" w:sz="0" w:space="0" w:color="auto"/>
              </w:divBdr>
              <w:divsChild>
                <w:div w:id="1328634509">
                  <w:marLeft w:val="0"/>
                  <w:marRight w:val="0"/>
                  <w:marTop w:val="0"/>
                  <w:marBottom w:val="0"/>
                  <w:divBdr>
                    <w:top w:val="none" w:sz="0" w:space="0" w:color="auto"/>
                    <w:left w:val="none" w:sz="0" w:space="0" w:color="auto"/>
                    <w:bottom w:val="none" w:sz="0" w:space="0" w:color="auto"/>
                    <w:right w:val="none" w:sz="0" w:space="0" w:color="auto"/>
                  </w:divBdr>
                  <w:divsChild>
                    <w:div w:id="14567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60265">
              <w:marLeft w:val="0"/>
              <w:marRight w:val="0"/>
              <w:marTop w:val="0"/>
              <w:marBottom w:val="0"/>
              <w:divBdr>
                <w:top w:val="none" w:sz="0" w:space="0" w:color="auto"/>
                <w:left w:val="none" w:sz="0" w:space="0" w:color="auto"/>
                <w:bottom w:val="none" w:sz="0" w:space="0" w:color="auto"/>
                <w:right w:val="none" w:sz="0" w:space="0" w:color="auto"/>
              </w:divBdr>
            </w:div>
          </w:divsChild>
        </w:div>
        <w:div w:id="1708293029">
          <w:marLeft w:val="0"/>
          <w:marRight w:val="0"/>
          <w:marTop w:val="0"/>
          <w:marBottom w:val="0"/>
          <w:divBdr>
            <w:top w:val="none" w:sz="0" w:space="0" w:color="auto"/>
            <w:left w:val="none" w:sz="0" w:space="0" w:color="auto"/>
            <w:bottom w:val="none" w:sz="0" w:space="0" w:color="auto"/>
            <w:right w:val="none" w:sz="0" w:space="0" w:color="auto"/>
          </w:divBdr>
          <w:divsChild>
            <w:div w:id="805928311">
              <w:marLeft w:val="0"/>
              <w:marRight w:val="0"/>
              <w:marTop w:val="0"/>
              <w:marBottom w:val="0"/>
              <w:divBdr>
                <w:top w:val="none" w:sz="0" w:space="0" w:color="auto"/>
                <w:left w:val="none" w:sz="0" w:space="0" w:color="auto"/>
                <w:bottom w:val="none" w:sz="0" w:space="0" w:color="auto"/>
                <w:right w:val="none" w:sz="0" w:space="0" w:color="auto"/>
              </w:divBdr>
            </w:div>
          </w:divsChild>
        </w:div>
        <w:div w:id="343672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003370">
      <w:bodyDiv w:val="1"/>
      <w:marLeft w:val="0"/>
      <w:marRight w:val="0"/>
      <w:marTop w:val="0"/>
      <w:marBottom w:val="0"/>
      <w:divBdr>
        <w:top w:val="none" w:sz="0" w:space="0" w:color="auto"/>
        <w:left w:val="none" w:sz="0" w:space="0" w:color="auto"/>
        <w:bottom w:val="none" w:sz="0" w:space="0" w:color="auto"/>
        <w:right w:val="none" w:sz="0" w:space="0" w:color="auto"/>
      </w:divBdr>
      <w:divsChild>
        <w:div w:id="722950631">
          <w:blockQuote w:val="1"/>
          <w:marLeft w:val="720"/>
          <w:marRight w:val="720"/>
          <w:marTop w:val="100"/>
          <w:marBottom w:val="100"/>
          <w:divBdr>
            <w:top w:val="none" w:sz="0" w:space="0" w:color="auto"/>
            <w:left w:val="none" w:sz="0" w:space="0" w:color="auto"/>
            <w:bottom w:val="none" w:sz="0" w:space="0" w:color="auto"/>
            <w:right w:val="none" w:sz="0" w:space="0" w:color="auto"/>
          </w:divBdr>
        </w:div>
        <w:div w:id="853034866">
          <w:marLeft w:val="0"/>
          <w:marRight w:val="0"/>
          <w:marTop w:val="0"/>
          <w:marBottom w:val="0"/>
          <w:divBdr>
            <w:top w:val="none" w:sz="0" w:space="0" w:color="auto"/>
            <w:left w:val="none" w:sz="0" w:space="0" w:color="auto"/>
            <w:bottom w:val="none" w:sz="0" w:space="0" w:color="auto"/>
            <w:right w:val="none" w:sz="0" w:space="0" w:color="auto"/>
          </w:divBdr>
          <w:divsChild>
            <w:div w:id="2003386079">
              <w:marLeft w:val="0"/>
              <w:marRight w:val="0"/>
              <w:marTop w:val="0"/>
              <w:marBottom w:val="0"/>
              <w:divBdr>
                <w:top w:val="none" w:sz="0" w:space="0" w:color="auto"/>
                <w:left w:val="none" w:sz="0" w:space="0" w:color="auto"/>
                <w:bottom w:val="none" w:sz="0" w:space="0" w:color="auto"/>
                <w:right w:val="none" w:sz="0" w:space="0" w:color="auto"/>
              </w:divBdr>
            </w:div>
            <w:div w:id="47146924">
              <w:marLeft w:val="0"/>
              <w:marRight w:val="0"/>
              <w:marTop w:val="0"/>
              <w:marBottom w:val="0"/>
              <w:divBdr>
                <w:top w:val="none" w:sz="0" w:space="0" w:color="auto"/>
                <w:left w:val="none" w:sz="0" w:space="0" w:color="auto"/>
                <w:bottom w:val="none" w:sz="0" w:space="0" w:color="auto"/>
                <w:right w:val="none" w:sz="0" w:space="0" w:color="auto"/>
              </w:divBdr>
              <w:divsChild>
                <w:div w:id="1970159177">
                  <w:marLeft w:val="0"/>
                  <w:marRight w:val="0"/>
                  <w:marTop w:val="0"/>
                  <w:marBottom w:val="0"/>
                  <w:divBdr>
                    <w:top w:val="none" w:sz="0" w:space="0" w:color="auto"/>
                    <w:left w:val="none" w:sz="0" w:space="0" w:color="auto"/>
                    <w:bottom w:val="none" w:sz="0" w:space="0" w:color="auto"/>
                    <w:right w:val="none" w:sz="0" w:space="0" w:color="auto"/>
                  </w:divBdr>
                  <w:divsChild>
                    <w:div w:id="1317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4487">
              <w:marLeft w:val="0"/>
              <w:marRight w:val="0"/>
              <w:marTop w:val="0"/>
              <w:marBottom w:val="0"/>
              <w:divBdr>
                <w:top w:val="none" w:sz="0" w:space="0" w:color="auto"/>
                <w:left w:val="none" w:sz="0" w:space="0" w:color="auto"/>
                <w:bottom w:val="none" w:sz="0" w:space="0" w:color="auto"/>
                <w:right w:val="none" w:sz="0" w:space="0" w:color="auto"/>
              </w:divBdr>
            </w:div>
          </w:divsChild>
        </w:div>
        <w:div w:id="1610697055">
          <w:marLeft w:val="0"/>
          <w:marRight w:val="0"/>
          <w:marTop w:val="0"/>
          <w:marBottom w:val="0"/>
          <w:divBdr>
            <w:top w:val="none" w:sz="0" w:space="0" w:color="auto"/>
            <w:left w:val="none" w:sz="0" w:space="0" w:color="auto"/>
            <w:bottom w:val="none" w:sz="0" w:space="0" w:color="auto"/>
            <w:right w:val="none" w:sz="0" w:space="0" w:color="auto"/>
          </w:divBdr>
          <w:divsChild>
            <w:div w:id="1963068477">
              <w:marLeft w:val="0"/>
              <w:marRight w:val="0"/>
              <w:marTop w:val="0"/>
              <w:marBottom w:val="0"/>
              <w:divBdr>
                <w:top w:val="none" w:sz="0" w:space="0" w:color="auto"/>
                <w:left w:val="none" w:sz="0" w:space="0" w:color="auto"/>
                <w:bottom w:val="none" w:sz="0" w:space="0" w:color="auto"/>
                <w:right w:val="none" w:sz="0" w:space="0" w:color="auto"/>
              </w:divBdr>
            </w:div>
            <w:div w:id="536549913">
              <w:marLeft w:val="0"/>
              <w:marRight w:val="0"/>
              <w:marTop w:val="0"/>
              <w:marBottom w:val="0"/>
              <w:divBdr>
                <w:top w:val="none" w:sz="0" w:space="0" w:color="auto"/>
                <w:left w:val="none" w:sz="0" w:space="0" w:color="auto"/>
                <w:bottom w:val="none" w:sz="0" w:space="0" w:color="auto"/>
                <w:right w:val="none" w:sz="0" w:space="0" w:color="auto"/>
              </w:divBdr>
              <w:divsChild>
                <w:div w:id="770273359">
                  <w:marLeft w:val="0"/>
                  <w:marRight w:val="0"/>
                  <w:marTop w:val="0"/>
                  <w:marBottom w:val="0"/>
                  <w:divBdr>
                    <w:top w:val="none" w:sz="0" w:space="0" w:color="auto"/>
                    <w:left w:val="none" w:sz="0" w:space="0" w:color="auto"/>
                    <w:bottom w:val="none" w:sz="0" w:space="0" w:color="auto"/>
                    <w:right w:val="none" w:sz="0" w:space="0" w:color="auto"/>
                  </w:divBdr>
                  <w:divsChild>
                    <w:div w:id="2716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5588">
              <w:marLeft w:val="0"/>
              <w:marRight w:val="0"/>
              <w:marTop w:val="0"/>
              <w:marBottom w:val="0"/>
              <w:divBdr>
                <w:top w:val="none" w:sz="0" w:space="0" w:color="auto"/>
                <w:left w:val="none" w:sz="0" w:space="0" w:color="auto"/>
                <w:bottom w:val="none" w:sz="0" w:space="0" w:color="auto"/>
                <w:right w:val="none" w:sz="0" w:space="0" w:color="auto"/>
              </w:divBdr>
            </w:div>
          </w:divsChild>
        </w:div>
        <w:div w:id="196623490">
          <w:marLeft w:val="0"/>
          <w:marRight w:val="0"/>
          <w:marTop w:val="0"/>
          <w:marBottom w:val="0"/>
          <w:divBdr>
            <w:top w:val="none" w:sz="0" w:space="0" w:color="auto"/>
            <w:left w:val="none" w:sz="0" w:space="0" w:color="auto"/>
            <w:bottom w:val="none" w:sz="0" w:space="0" w:color="auto"/>
            <w:right w:val="none" w:sz="0" w:space="0" w:color="auto"/>
          </w:divBdr>
          <w:divsChild>
            <w:div w:id="1646273395">
              <w:marLeft w:val="0"/>
              <w:marRight w:val="0"/>
              <w:marTop w:val="0"/>
              <w:marBottom w:val="0"/>
              <w:divBdr>
                <w:top w:val="none" w:sz="0" w:space="0" w:color="auto"/>
                <w:left w:val="none" w:sz="0" w:space="0" w:color="auto"/>
                <w:bottom w:val="none" w:sz="0" w:space="0" w:color="auto"/>
                <w:right w:val="none" w:sz="0" w:space="0" w:color="auto"/>
              </w:divBdr>
            </w:div>
            <w:div w:id="50930648">
              <w:marLeft w:val="0"/>
              <w:marRight w:val="0"/>
              <w:marTop w:val="0"/>
              <w:marBottom w:val="0"/>
              <w:divBdr>
                <w:top w:val="none" w:sz="0" w:space="0" w:color="auto"/>
                <w:left w:val="none" w:sz="0" w:space="0" w:color="auto"/>
                <w:bottom w:val="none" w:sz="0" w:space="0" w:color="auto"/>
                <w:right w:val="none" w:sz="0" w:space="0" w:color="auto"/>
              </w:divBdr>
              <w:divsChild>
                <w:div w:id="1128351422">
                  <w:marLeft w:val="0"/>
                  <w:marRight w:val="0"/>
                  <w:marTop w:val="0"/>
                  <w:marBottom w:val="0"/>
                  <w:divBdr>
                    <w:top w:val="none" w:sz="0" w:space="0" w:color="auto"/>
                    <w:left w:val="none" w:sz="0" w:space="0" w:color="auto"/>
                    <w:bottom w:val="none" w:sz="0" w:space="0" w:color="auto"/>
                    <w:right w:val="none" w:sz="0" w:space="0" w:color="auto"/>
                  </w:divBdr>
                  <w:divsChild>
                    <w:div w:id="212588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8350">
              <w:marLeft w:val="0"/>
              <w:marRight w:val="0"/>
              <w:marTop w:val="0"/>
              <w:marBottom w:val="0"/>
              <w:divBdr>
                <w:top w:val="none" w:sz="0" w:space="0" w:color="auto"/>
                <w:left w:val="none" w:sz="0" w:space="0" w:color="auto"/>
                <w:bottom w:val="none" w:sz="0" w:space="0" w:color="auto"/>
                <w:right w:val="none" w:sz="0" w:space="0" w:color="auto"/>
              </w:divBdr>
            </w:div>
          </w:divsChild>
        </w:div>
        <w:div w:id="194585345">
          <w:marLeft w:val="0"/>
          <w:marRight w:val="0"/>
          <w:marTop w:val="0"/>
          <w:marBottom w:val="0"/>
          <w:divBdr>
            <w:top w:val="none" w:sz="0" w:space="0" w:color="auto"/>
            <w:left w:val="none" w:sz="0" w:space="0" w:color="auto"/>
            <w:bottom w:val="none" w:sz="0" w:space="0" w:color="auto"/>
            <w:right w:val="none" w:sz="0" w:space="0" w:color="auto"/>
          </w:divBdr>
          <w:divsChild>
            <w:div w:id="1380930764">
              <w:marLeft w:val="0"/>
              <w:marRight w:val="0"/>
              <w:marTop w:val="0"/>
              <w:marBottom w:val="0"/>
              <w:divBdr>
                <w:top w:val="none" w:sz="0" w:space="0" w:color="auto"/>
                <w:left w:val="none" w:sz="0" w:space="0" w:color="auto"/>
                <w:bottom w:val="none" w:sz="0" w:space="0" w:color="auto"/>
                <w:right w:val="none" w:sz="0" w:space="0" w:color="auto"/>
              </w:divBdr>
            </w:div>
            <w:div w:id="2110000963">
              <w:marLeft w:val="0"/>
              <w:marRight w:val="0"/>
              <w:marTop w:val="0"/>
              <w:marBottom w:val="0"/>
              <w:divBdr>
                <w:top w:val="none" w:sz="0" w:space="0" w:color="auto"/>
                <w:left w:val="none" w:sz="0" w:space="0" w:color="auto"/>
                <w:bottom w:val="none" w:sz="0" w:space="0" w:color="auto"/>
                <w:right w:val="none" w:sz="0" w:space="0" w:color="auto"/>
              </w:divBdr>
              <w:divsChild>
                <w:div w:id="141115950">
                  <w:marLeft w:val="0"/>
                  <w:marRight w:val="0"/>
                  <w:marTop w:val="0"/>
                  <w:marBottom w:val="0"/>
                  <w:divBdr>
                    <w:top w:val="none" w:sz="0" w:space="0" w:color="auto"/>
                    <w:left w:val="none" w:sz="0" w:space="0" w:color="auto"/>
                    <w:bottom w:val="none" w:sz="0" w:space="0" w:color="auto"/>
                    <w:right w:val="none" w:sz="0" w:space="0" w:color="auto"/>
                  </w:divBdr>
                  <w:divsChild>
                    <w:div w:id="121393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5395">
              <w:marLeft w:val="0"/>
              <w:marRight w:val="0"/>
              <w:marTop w:val="0"/>
              <w:marBottom w:val="0"/>
              <w:divBdr>
                <w:top w:val="none" w:sz="0" w:space="0" w:color="auto"/>
                <w:left w:val="none" w:sz="0" w:space="0" w:color="auto"/>
                <w:bottom w:val="none" w:sz="0" w:space="0" w:color="auto"/>
                <w:right w:val="none" w:sz="0" w:space="0" w:color="auto"/>
              </w:divBdr>
            </w:div>
          </w:divsChild>
        </w:div>
        <w:div w:id="1390953298">
          <w:marLeft w:val="0"/>
          <w:marRight w:val="0"/>
          <w:marTop w:val="0"/>
          <w:marBottom w:val="0"/>
          <w:divBdr>
            <w:top w:val="none" w:sz="0" w:space="0" w:color="auto"/>
            <w:left w:val="none" w:sz="0" w:space="0" w:color="auto"/>
            <w:bottom w:val="none" w:sz="0" w:space="0" w:color="auto"/>
            <w:right w:val="none" w:sz="0" w:space="0" w:color="auto"/>
          </w:divBdr>
          <w:divsChild>
            <w:div w:id="1892227902">
              <w:marLeft w:val="0"/>
              <w:marRight w:val="0"/>
              <w:marTop w:val="0"/>
              <w:marBottom w:val="0"/>
              <w:divBdr>
                <w:top w:val="none" w:sz="0" w:space="0" w:color="auto"/>
                <w:left w:val="none" w:sz="0" w:space="0" w:color="auto"/>
                <w:bottom w:val="none" w:sz="0" w:space="0" w:color="auto"/>
                <w:right w:val="none" w:sz="0" w:space="0" w:color="auto"/>
              </w:divBdr>
            </w:div>
            <w:div w:id="1853184835">
              <w:marLeft w:val="0"/>
              <w:marRight w:val="0"/>
              <w:marTop w:val="0"/>
              <w:marBottom w:val="0"/>
              <w:divBdr>
                <w:top w:val="none" w:sz="0" w:space="0" w:color="auto"/>
                <w:left w:val="none" w:sz="0" w:space="0" w:color="auto"/>
                <w:bottom w:val="none" w:sz="0" w:space="0" w:color="auto"/>
                <w:right w:val="none" w:sz="0" w:space="0" w:color="auto"/>
              </w:divBdr>
              <w:divsChild>
                <w:div w:id="2077779821">
                  <w:marLeft w:val="0"/>
                  <w:marRight w:val="0"/>
                  <w:marTop w:val="0"/>
                  <w:marBottom w:val="0"/>
                  <w:divBdr>
                    <w:top w:val="none" w:sz="0" w:space="0" w:color="auto"/>
                    <w:left w:val="none" w:sz="0" w:space="0" w:color="auto"/>
                    <w:bottom w:val="none" w:sz="0" w:space="0" w:color="auto"/>
                    <w:right w:val="none" w:sz="0" w:space="0" w:color="auto"/>
                  </w:divBdr>
                  <w:divsChild>
                    <w:div w:id="7336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3272">
              <w:marLeft w:val="0"/>
              <w:marRight w:val="0"/>
              <w:marTop w:val="0"/>
              <w:marBottom w:val="0"/>
              <w:divBdr>
                <w:top w:val="none" w:sz="0" w:space="0" w:color="auto"/>
                <w:left w:val="none" w:sz="0" w:space="0" w:color="auto"/>
                <w:bottom w:val="none" w:sz="0" w:space="0" w:color="auto"/>
                <w:right w:val="none" w:sz="0" w:space="0" w:color="auto"/>
              </w:divBdr>
            </w:div>
          </w:divsChild>
        </w:div>
        <w:div w:id="205990529">
          <w:marLeft w:val="0"/>
          <w:marRight w:val="0"/>
          <w:marTop w:val="0"/>
          <w:marBottom w:val="0"/>
          <w:divBdr>
            <w:top w:val="none" w:sz="0" w:space="0" w:color="auto"/>
            <w:left w:val="none" w:sz="0" w:space="0" w:color="auto"/>
            <w:bottom w:val="none" w:sz="0" w:space="0" w:color="auto"/>
            <w:right w:val="none" w:sz="0" w:space="0" w:color="auto"/>
          </w:divBdr>
          <w:divsChild>
            <w:div w:id="1298801327">
              <w:marLeft w:val="0"/>
              <w:marRight w:val="0"/>
              <w:marTop w:val="0"/>
              <w:marBottom w:val="0"/>
              <w:divBdr>
                <w:top w:val="none" w:sz="0" w:space="0" w:color="auto"/>
                <w:left w:val="none" w:sz="0" w:space="0" w:color="auto"/>
                <w:bottom w:val="none" w:sz="0" w:space="0" w:color="auto"/>
                <w:right w:val="none" w:sz="0" w:space="0" w:color="auto"/>
              </w:divBdr>
            </w:div>
            <w:div w:id="1614819387">
              <w:marLeft w:val="0"/>
              <w:marRight w:val="0"/>
              <w:marTop w:val="0"/>
              <w:marBottom w:val="0"/>
              <w:divBdr>
                <w:top w:val="none" w:sz="0" w:space="0" w:color="auto"/>
                <w:left w:val="none" w:sz="0" w:space="0" w:color="auto"/>
                <w:bottom w:val="none" w:sz="0" w:space="0" w:color="auto"/>
                <w:right w:val="none" w:sz="0" w:space="0" w:color="auto"/>
              </w:divBdr>
              <w:divsChild>
                <w:div w:id="118037672">
                  <w:marLeft w:val="0"/>
                  <w:marRight w:val="0"/>
                  <w:marTop w:val="0"/>
                  <w:marBottom w:val="0"/>
                  <w:divBdr>
                    <w:top w:val="none" w:sz="0" w:space="0" w:color="auto"/>
                    <w:left w:val="none" w:sz="0" w:space="0" w:color="auto"/>
                    <w:bottom w:val="none" w:sz="0" w:space="0" w:color="auto"/>
                    <w:right w:val="none" w:sz="0" w:space="0" w:color="auto"/>
                  </w:divBdr>
                  <w:divsChild>
                    <w:div w:id="70159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6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46424">
      <w:bodyDiv w:val="1"/>
      <w:marLeft w:val="0"/>
      <w:marRight w:val="0"/>
      <w:marTop w:val="0"/>
      <w:marBottom w:val="0"/>
      <w:divBdr>
        <w:top w:val="none" w:sz="0" w:space="0" w:color="auto"/>
        <w:left w:val="none" w:sz="0" w:space="0" w:color="auto"/>
        <w:bottom w:val="none" w:sz="0" w:space="0" w:color="auto"/>
        <w:right w:val="none" w:sz="0" w:space="0" w:color="auto"/>
      </w:divBdr>
      <w:divsChild>
        <w:div w:id="788665290">
          <w:marLeft w:val="0"/>
          <w:marRight w:val="0"/>
          <w:marTop w:val="0"/>
          <w:marBottom w:val="0"/>
          <w:divBdr>
            <w:top w:val="none" w:sz="0" w:space="0" w:color="auto"/>
            <w:left w:val="none" w:sz="0" w:space="0" w:color="auto"/>
            <w:bottom w:val="none" w:sz="0" w:space="0" w:color="auto"/>
            <w:right w:val="none" w:sz="0" w:space="0" w:color="auto"/>
          </w:divBdr>
          <w:divsChild>
            <w:div w:id="6703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34916">
      <w:bodyDiv w:val="1"/>
      <w:marLeft w:val="0"/>
      <w:marRight w:val="0"/>
      <w:marTop w:val="0"/>
      <w:marBottom w:val="0"/>
      <w:divBdr>
        <w:top w:val="none" w:sz="0" w:space="0" w:color="auto"/>
        <w:left w:val="none" w:sz="0" w:space="0" w:color="auto"/>
        <w:bottom w:val="none" w:sz="0" w:space="0" w:color="auto"/>
        <w:right w:val="none" w:sz="0" w:space="0" w:color="auto"/>
      </w:divBdr>
      <w:divsChild>
        <w:div w:id="1158957672">
          <w:blockQuote w:val="1"/>
          <w:marLeft w:val="720"/>
          <w:marRight w:val="720"/>
          <w:marTop w:val="100"/>
          <w:marBottom w:val="100"/>
          <w:divBdr>
            <w:top w:val="none" w:sz="0" w:space="0" w:color="auto"/>
            <w:left w:val="none" w:sz="0" w:space="0" w:color="auto"/>
            <w:bottom w:val="none" w:sz="0" w:space="0" w:color="auto"/>
            <w:right w:val="none" w:sz="0" w:space="0" w:color="auto"/>
          </w:divBdr>
        </w:div>
        <w:div w:id="719982199">
          <w:marLeft w:val="0"/>
          <w:marRight w:val="0"/>
          <w:marTop w:val="0"/>
          <w:marBottom w:val="0"/>
          <w:divBdr>
            <w:top w:val="none" w:sz="0" w:space="0" w:color="auto"/>
            <w:left w:val="none" w:sz="0" w:space="0" w:color="auto"/>
            <w:bottom w:val="none" w:sz="0" w:space="0" w:color="auto"/>
            <w:right w:val="none" w:sz="0" w:space="0" w:color="auto"/>
          </w:divBdr>
          <w:divsChild>
            <w:div w:id="529805551">
              <w:marLeft w:val="0"/>
              <w:marRight w:val="0"/>
              <w:marTop w:val="0"/>
              <w:marBottom w:val="0"/>
              <w:divBdr>
                <w:top w:val="none" w:sz="0" w:space="0" w:color="auto"/>
                <w:left w:val="none" w:sz="0" w:space="0" w:color="auto"/>
                <w:bottom w:val="none" w:sz="0" w:space="0" w:color="auto"/>
                <w:right w:val="none" w:sz="0" w:space="0" w:color="auto"/>
              </w:divBdr>
            </w:div>
            <w:div w:id="20396903">
              <w:marLeft w:val="0"/>
              <w:marRight w:val="0"/>
              <w:marTop w:val="0"/>
              <w:marBottom w:val="0"/>
              <w:divBdr>
                <w:top w:val="none" w:sz="0" w:space="0" w:color="auto"/>
                <w:left w:val="none" w:sz="0" w:space="0" w:color="auto"/>
                <w:bottom w:val="none" w:sz="0" w:space="0" w:color="auto"/>
                <w:right w:val="none" w:sz="0" w:space="0" w:color="auto"/>
              </w:divBdr>
              <w:divsChild>
                <w:div w:id="1626547309">
                  <w:marLeft w:val="0"/>
                  <w:marRight w:val="0"/>
                  <w:marTop w:val="0"/>
                  <w:marBottom w:val="0"/>
                  <w:divBdr>
                    <w:top w:val="none" w:sz="0" w:space="0" w:color="auto"/>
                    <w:left w:val="none" w:sz="0" w:space="0" w:color="auto"/>
                    <w:bottom w:val="none" w:sz="0" w:space="0" w:color="auto"/>
                    <w:right w:val="none" w:sz="0" w:space="0" w:color="auto"/>
                  </w:divBdr>
                  <w:divsChild>
                    <w:div w:id="171523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6681">
              <w:marLeft w:val="0"/>
              <w:marRight w:val="0"/>
              <w:marTop w:val="0"/>
              <w:marBottom w:val="0"/>
              <w:divBdr>
                <w:top w:val="none" w:sz="0" w:space="0" w:color="auto"/>
                <w:left w:val="none" w:sz="0" w:space="0" w:color="auto"/>
                <w:bottom w:val="none" w:sz="0" w:space="0" w:color="auto"/>
                <w:right w:val="none" w:sz="0" w:space="0" w:color="auto"/>
              </w:divBdr>
            </w:div>
          </w:divsChild>
        </w:div>
        <w:div w:id="761682837">
          <w:marLeft w:val="0"/>
          <w:marRight w:val="0"/>
          <w:marTop w:val="0"/>
          <w:marBottom w:val="0"/>
          <w:divBdr>
            <w:top w:val="none" w:sz="0" w:space="0" w:color="auto"/>
            <w:left w:val="none" w:sz="0" w:space="0" w:color="auto"/>
            <w:bottom w:val="none" w:sz="0" w:space="0" w:color="auto"/>
            <w:right w:val="none" w:sz="0" w:space="0" w:color="auto"/>
          </w:divBdr>
          <w:divsChild>
            <w:div w:id="2127507890">
              <w:marLeft w:val="0"/>
              <w:marRight w:val="0"/>
              <w:marTop w:val="0"/>
              <w:marBottom w:val="0"/>
              <w:divBdr>
                <w:top w:val="none" w:sz="0" w:space="0" w:color="auto"/>
                <w:left w:val="none" w:sz="0" w:space="0" w:color="auto"/>
                <w:bottom w:val="none" w:sz="0" w:space="0" w:color="auto"/>
                <w:right w:val="none" w:sz="0" w:space="0" w:color="auto"/>
              </w:divBdr>
            </w:div>
            <w:div w:id="1080366084">
              <w:marLeft w:val="0"/>
              <w:marRight w:val="0"/>
              <w:marTop w:val="0"/>
              <w:marBottom w:val="0"/>
              <w:divBdr>
                <w:top w:val="none" w:sz="0" w:space="0" w:color="auto"/>
                <w:left w:val="none" w:sz="0" w:space="0" w:color="auto"/>
                <w:bottom w:val="none" w:sz="0" w:space="0" w:color="auto"/>
                <w:right w:val="none" w:sz="0" w:space="0" w:color="auto"/>
              </w:divBdr>
              <w:divsChild>
                <w:div w:id="778374213">
                  <w:marLeft w:val="0"/>
                  <w:marRight w:val="0"/>
                  <w:marTop w:val="0"/>
                  <w:marBottom w:val="0"/>
                  <w:divBdr>
                    <w:top w:val="none" w:sz="0" w:space="0" w:color="auto"/>
                    <w:left w:val="none" w:sz="0" w:space="0" w:color="auto"/>
                    <w:bottom w:val="none" w:sz="0" w:space="0" w:color="auto"/>
                    <w:right w:val="none" w:sz="0" w:space="0" w:color="auto"/>
                  </w:divBdr>
                  <w:divsChild>
                    <w:div w:id="3781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7232">
              <w:marLeft w:val="0"/>
              <w:marRight w:val="0"/>
              <w:marTop w:val="0"/>
              <w:marBottom w:val="0"/>
              <w:divBdr>
                <w:top w:val="none" w:sz="0" w:space="0" w:color="auto"/>
                <w:left w:val="none" w:sz="0" w:space="0" w:color="auto"/>
                <w:bottom w:val="none" w:sz="0" w:space="0" w:color="auto"/>
                <w:right w:val="none" w:sz="0" w:space="0" w:color="auto"/>
              </w:divBdr>
            </w:div>
          </w:divsChild>
        </w:div>
        <w:div w:id="1752314295">
          <w:marLeft w:val="0"/>
          <w:marRight w:val="0"/>
          <w:marTop w:val="0"/>
          <w:marBottom w:val="0"/>
          <w:divBdr>
            <w:top w:val="none" w:sz="0" w:space="0" w:color="auto"/>
            <w:left w:val="none" w:sz="0" w:space="0" w:color="auto"/>
            <w:bottom w:val="none" w:sz="0" w:space="0" w:color="auto"/>
            <w:right w:val="none" w:sz="0" w:space="0" w:color="auto"/>
          </w:divBdr>
          <w:divsChild>
            <w:div w:id="2012415354">
              <w:marLeft w:val="0"/>
              <w:marRight w:val="0"/>
              <w:marTop w:val="0"/>
              <w:marBottom w:val="0"/>
              <w:divBdr>
                <w:top w:val="none" w:sz="0" w:space="0" w:color="auto"/>
                <w:left w:val="none" w:sz="0" w:space="0" w:color="auto"/>
                <w:bottom w:val="none" w:sz="0" w:space="0" w:color="auto"/>
                <w:right w:val="none" w:sz="0" w:space="0" w:color="auto"/>
              </w:divBdr>
            </w:div>
            <w:div w:id="1206454443">
              <w:marLeft w:val="0"/>
              <w:marRight w:val="0"/>
              <w:marTop w:val="0"/>
              <w:marBottom w:val="0"/>
              <w:divBdr>
                <w:top w:val="none" w:sz="0" w:space="0" w:color="auto"/>
                <w:left w:val="none" w:sz="0" w:space="0" w:color="auto"/>
                <w:bottom w:val="none" w:sz="0" w:space="0" w:color="auto"/>
                <w:right w:val="none" w:sz="0" w:space="0" w:color="auto"/>
              </w:divBdr>
              <w:divsChild>
                <w:div w:id="234705070">
                  <w:marLeft w:val="0"/>
                  <w:marRight w:val="0"/>
                  <w:marTop w:val="0"/>
                  <w:marBottom w:val="0"/>
                  <w:divBdr>
                    <w:top w:val="none" w:sz="0" w:space="0" w:color="auto"/>
                    <w:left w:val="none" w:sz="0" w:space="0" w:color="auto"/>
                    <w:bottom w:val="none" w:sz="0" w:space="0" w:color="auto"/>
                    <w:right w:val="none" w:sz="0" w:space="0" w:color="auto"/>
                  </w:divBdr>
                  <w:divsChild>
                    <w:div w:id="6948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6599">
              <w:marLeft w:val="0"/>
              <w:marRight w:val="0"/>
              <w:marTop w:val="0"/>
              <w:marBottom w:val="0"/>
              <w:divBdr>
                <w:top w:val="none" w:sz="0" w:space="0" w:color="auto"/>
                <w:left w:val="none" w:sz="0" w:space="0" w:color="auto"/>
                <w:bottom w:val="none" w:sz="0" w:space="0" w:color="auto"/>
                <w:right w:val="none" w:sz="0" w:space="0" w:color="auto"/>
              </w:divBdr>
            </w:div>
          </w:divsChild>
        </w:div>
        <w:div w:id="810681033">
          <w:marLeft w:val="0"/>
          <w:marRight w:val="0"/>
          <w:marTop w:val="0"/>
          <w:marBottom w:val="0"/>
          <w:divBdr>
            <w:top w:val="none" w:sz="0" w:space="0" w:color="auto"/>
            <w:left w:val="none" w:sz="0" w:space="0" w:color="auto"/>
            <w:bottom w:val="none" w:sz="0" w:space="0" w:color="auto"/>
            <w:right w:val="none" w:sz="0" w:space="0" w:color="auto"/>
          </w:divBdr>
          <w:divsChild>
            <w:div w:id="1124270213">
              <w:marLeft w:val="0"/>
              <w:marRight w:val="0"/>
              <w:marTop w:val="0"/>
              <w:marBottom w:val="0"/>
              <w:divBdr>
                <w:top w:val="none" w:sz="0" w:space="0" w:color="auto"/>
                <w:left w:val="none" w:sz="0" w:space="0" w:color="auto"/>
                <w:bottom w:val="none" w:sz="0" w:space="0" w:color="auto"/>
                <w:right w:val="none" w:sz="0" w:space="0" w:color="auto"/>
              </w:divBdr>
            </w:div>
            <w:div w:id="1167089032">
              <w:marLeft w:val="0"/>
              <w:marRight w:val="0"/>
              <w:marTop w:val="0"/>
              <w:marBottom w:val="0"/>
              <w:divBdr>
                <w:top w:val="none" w:sz="0" w:space="0" w:color="auto"/>
                <w:left w:val="none" w:sz="0" w:space="0" w:color="auto"/>
                <w:bottom w:val="none" w:sz="0" w:space="0" w:color="auto"/>
                <w:right w:val="none" w:sz="0" w:space="0" w:color="auto"/>
              </w:divBdr>
              <w:divsChild>
                <w:div w:id="89203556">
                  <w:marLeft w:val="0"/>
                  <w:marRight w:val="0"/>
                  <w:marTop w:val="0"/>
                  <w:marBottom w:val="0"/>
                  <w:divBdr>
                    <w:top w:val="none" w:sz="0" w:space="0" w:color="auto"/>
                    <w:left w:val="none" w:sz="0" w:space="0" w:color="auto"/>
                    <w:bottom w:val="none" w:sz="0" w:space="0" w:color="auto"/>
                    <w:right w:val="none" w:sz="0" w:space="0" w:color="auto"/>
                  </w:divBdr>
                  <w:divsChild>
                    <w:div w:id="20440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7757">
              <w:marLeft w:val="0"/>
              <w:marRight w:val="0"/>
              <w:marTop w:val="0"/>
              <w:marBottom w:val="0"/>
              <w:divBdr>
                <w:top w:val="none" w:sz="0" w:space="0" w:color="auto"/>
                <w:left w:val="none" w:sz="0" w:space="0" w:color="auto"/>
                <w:bottom w:val="none" w:sz="0" w:space="0" w:color="auto"/>
                <w:right w:val="none" w:sz="0" w:space="0" w:color="auto"/>
              </w:divBdr>
            </w:div>
          </w:divsChild>
        </w:div>
        <w:div w:id="1663973327">
          <w:marLeft w:val="0"/>
          <w:marRight w:val="0"/>
          <w:marTop w:val="0"/>
          <w:marBottom w:val="0"/>
          <w:divBdr>
            <w:top w:val="none" w:sz="0" w:space="0" w:color="auto"/>
            <w:left w:val="none" w:sz="0" w:space="0" w:color="auto"/>
            <w:bottom w:val="none" w:sz="0" w:space="0" w:color="auto"/>
            <w:right w:val="none" w:sz="0" w:space="0" w:color="auto"/>
          </w:divBdr>
          <w:divsChild>
            <w:div w:id="1502962235">
              <w:marLeft w:val="0"/>
              <w:marRight w:val="0"/>
              <w:marTop w:val="0"/>
              <w:marBottom w:val="0"/>
              <w:divBdr>
                <w:top w:val="none" w:sz="0" w:space="0" w:color="auto"/>
                <w:left w:val="none" w:sz="0" w:space="0" w:color="auto"/>
                <w:bottom w:val="none" w:sz="0" w:space="0" w:color="auto"/>
                <w:right w:val="none" w:sz="0" w:space="0" w:color="auto"/>
              </w:divBdr>
            </w:div>
            <w:div w:id="1265964372">
              <w:marLeft w:val="0"/>
              <w:marRight w:val="0"/>
              <w:marTop w:val="0"/>
              <w:marBottom w:val="0"/>
              <w:divBdr>
                <w:top w:val="none" w:sz="0" w:space="0" w:color="auto"/>
                <w:left w:val="none" w:sz="0" w:space="0" w:color="auto"/>
                <w:bottom w:val="none" w:sz="0" w:space="0" w:color="auto"/>
                <w:right w:val="none" w:sz="0" w:space="0" w:color="auto"/>
              </w:divBdr>
              <w:divsChild>
                <w:div w:id="387001509">
                  <w:marLeft w:val="0"/>
                  <w:marRight w:val="0"/>
                  <w:marTop w:val="0"/>
                  <w:marBottom w:val="0"/>
                  <w:divBdr>
                    <w:top w:val="none" w:sz="0" w:space="0" w:color="auto"/>
                    <w:left w:val="none" w:sz="0" w:space="0" w:color="auto"/>
                    <w:bottom w:val="none" w:sz="0" w:space="0" w:color="auto"/>
                    <w:right w:val="none" w:sz="0" w:space="0" w:color="auto"/>
                  </w:divBdr>
                  <w:divsChild>
                    <w:div w:id="24785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0315">
              <w:marLeft w:val="0"/>
              <w:marRight w:val="0"/>
              <w:marTop w:val="0"/>
              <w:marBottom w:val="0"/>
              <w:divBdr>
                <w:top w:val="none" w:sz="0" w:space="0" w:color="auto"/>
                <w:left w:val="none" w:sz="0" w:space="0" w:color="auto"/>
                <w:bottom w:val="none" w:sz="0" w:space="0" w:color="auto"/>
                <w:right w:val="none" w:sz="0" w:space="0" w:color="auto"/>
              </w:divBdr>
            </w:div>
          </w:divsChild>
        </w:div>
        <w:div w:id="974798823">
          <w:marLeft w:val="0"/>
          <w:marRight w:val="0"/>
          <w:marTop w:val="0"/>
          <w:marBottom w:val="0"/>
          <w:divBdr>
            <w:top w:val="none" w:sz="0" w:space="0" w:color="auto"/>
            <w:left w:val="none" w:sz="0" w:space="0" w:color="auto"/>
            <w:bottom w:val="none" w:sz="0" w:space="0" w:color="auto"/>
            <w:right w:val="none" w:sz="0" w:space="0" w:color="auto"/>
          </w:divBdr>
          <w:divsChild>
            <w:div w:id="379671436">
              <w:marLeft w:val="0"/>
              <w:marRight w:val="0"/>
              <w:marTop w:val="0"/>
              <w:marBottom w:val="0"/>
              <w:divBdr>
                <w:top w:val="none" w:sz="0" w:space="0" w:color="auto"/>
                <w:left w:val="none" w:sz="0" w:space="0" w:color="auto"/>
                <w:bottom w:val="none" w:sz="0" w:space="0" w:color="auto"/>
                <w:right w:val="none" w:sz="0" w:space="0" w:color="auto"/>
              </w:divBdr>
            </w:div>
            <w:div w:id="1821725175">
              <w:marLeft w:val="0"/>
              <w:marRight w:val="0"/>
              <w:marTop w:val="0"/>
              <w:marBottom w:val="0"/>
              <w:divBdr>
                <w:top w:val="none" w:sz="0" w:space="0" w:color="auto"/>
                <w:left w:val="none" w:sz="0" w:space="0" w:color="auto"/>
                <w:bottom w:val="none" w:sz="0" w:space="0" w:color="auto"/>
                <w:right w:val="none" w:sz="0" w:space="0" w:color="auto"/>
              </w:divBdr>
              <w:divsChild>
                <w:div w:id="1079712522">
                  <w:marLeft w:val="0"/>
                  <w:marRight w:val="0"/>
                  <w:marTop w:val="0"/>
                  <w:marBottom w:val="0"/>
                  <w:divBdr>
                    <w:top w:val="none" w:sz="0" w:space="0" w:color="auto"/>
                    <w:left w:val="none" w:sz="0" w:space="0" w:color="auto"/>
                    <w:bottom w:val="none" w:sz="0" w:space="0" w:color="auto"/>
                    <w:right w:val="none" w:sz="0" w:space="0" w:color="auto"/>
                  </w:divBdr>
                  <w:divsChild>
                    <w:div w:id="85296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0222">
              <w:marLeft w:val="0"/>
              <w:marRight w:val="0"/>
              <w:marTop w:val="0"/>
              <w:marBottom w:val="0"/>
              <w:divBdr>
                <w:top w:val="none" w:sz="0" w:space="0" w:color="auto"/>
                <w:left w:val="none" w:sz="0" w:space="0" w:color="auto"/>
                <w:bottom w:val="none" w:sz="0" w:space="0" w:color="auto"/>
                <w:right w:val="none" w:sz="0" w:space="0" w:color="auto"/>
              </w:divBdr>
            </w:div>
          </w:divsChild>
        </w:div>
        <w:div w:id="463426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601658">
      <w:bodyDiv w:val="1"/>
      <w:marLeft w:val="0"/>
      <w:marRight w:val="0"/>
      <w:marTop w:val="0"/>
      <w:marBottom w:val="0"/>
      <w:divBdr>
        <w:top w:val="none" w:sz="0" w:space="0" w:color="auto"/>
        <w:left w:val="none" w:sz="0" w:space="0" w:color="auto"/>
        <w:bottom w:val="none" w:sz="0" w:space="0" w:color="auto"/>
        <w:right w:val="none" w:sz="0" w:space="0" w:color="auto"/>
      </w:divBdr>
      <w:divsChild>
        <w:div w:id="1175802022">
          <w:marLeft w:val="0"/>
          <w:marRight w:val="0"/>
          <w:marTop w:val="0"/>
          <w:marBottom w:val="0"/>
          <w:divBdr>
            <w:top w:val="none" w:sz="0" w:space="0" w:color="auto"/>
            <w:left w:val="none" w:sz="0" w:space="0" w:color="auto"/>
            <w:bottom w:val="none" w:sz="0" w:space="0" w:color="auto"/>
            <w:right w:val="none" w:sz="0" w:space="0" w:color="auto"/>
          </w:divBdr>
          <w:divsChild>
            <w:div w:id="2036344206">
              <w:marLeft w:val="0"/>
              <w:marRight w:val="0"/>
              <w:marTop w:val="0"/>
              <w:marBottom w:val="0"/>
              <w:divBdr>
                <w:top w:val="none" w:sz="0" w:space="0" w:color="auto"/>
                <w:left w:val="none" w:sz="0" w:space="0" w:color="auto"/>
                <w:bottom w:val="none" w:sz="0" w:space="0" w:color="auto"/>
                <w:right w:val="none" w:sz="0" w:space="0" w:color="auto"/>
              </w:divBdr>
            </w:div>
            <w:div w:id="1466311833">
              <w:marLeft w:val="0"/>
              <w:marRight w:val="0"/>
              <w:marTop w:val="0"/>
              <w:marBottom w:val="0"/>
              <w:divBdr>
                <w:top w:val="none" w:sz="0" w:space="0" w:color="auto"/>
                <w:left w:val="none" w:sz="0" w:space="0" w:color="auto"/>
                <w:bottom w:val="none" w:sz="0" w:space="0" w:color="auto"/>
                <w:right w:val="none" w:sz="0" w:space="0" w:color="auto"/>
              </w:divBdr>
              <w:divsChild>
                <w:div w:id="190655560">
                  <w:marLeft w:val="0"/>
                  <w:marRight w:val="0"/>
                  <w:marTop w:val="0"/>
                  <w:marBottom w:val="0"/>
                  <w:divBdr>
                    <w:top w:val="none" w:sz="0" w:space="0" w:color="auto"/>
                    <w:left w:val="none" w:sz="0" w:space="0" w:color="auto"/>
                    <w:bottom w:val="none" w:sz="0" w:space="0" w:color="auto"/>
                    <w:right w:val="none" w:sz="0" w:space="0" w:color="auto"/>
                  </w:divBdr>
                  <w:divsChild>
                    <w:div w:id="14017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5582">
              <w:marLeft w:val="0"/>
              <w:marRight w:val="0"/>
              <w:marTop w:val="0"/>
              <w:marBottom w:val="0"/>
              <w:divBdr>
                <w:top w:val="none" w:sz="0" w:space="0" w:color="auto"/>
                <w:left w:val="none" w:sz="0" w:space="0" w:color="auto"/>
                <w:bottom w:val="none" w:sz="0" w:space="0" w:color="auto"/>
                <w:right w:val="none" w:sz="0" w:space="0" w:color="auto"/>
              </w:divBdr>
            </w:div>
          </w:divsChild>
        </w:div>
        <w:div w:id="979310719">
          <w:marLeft w:val="0"/>
          <w:marRight w:val="0"/>
          <w:marTop w:val="0"/>
          <w:marBottom w:val="0"/>
          <w:divBdr>
            <w:top w:val="none" w:sz="0" w:space="0" w:color="auto"/>
            <w:left w:val="none" w:sz="0" w:space="0" w:color="auto"/>
            <w:bottom w:val="none" w:sz="0" w:space="0" w:color="auto"/>
            <w:right w:val="none" w:sz="0" w:space="0" w:color="auto"/>
          </w:divBdr>
          <w:divsChild>
            <w:div w:id="814496455">
              <w:marLeft w:val="0"/>
              <w:marRight w:val="0"/>
              <w:marTop w:val="0"/>
              <w:marBottom w:val="0"/>
              <w:divBdr>
                <w:top w:val="none" w:sz="0" w:space="0" w:color="auto"/>
                <w:left w:val="none" w:sz="0" w:space="0" w:color="auto"/>
                <w:bottom w:val="none" w:sz="0" w:space="0" w:color="auto"/>
                <w:right w:val="none" w:sz="0" w:space="0" w:color="auto"/>
              </w:divBdr>
            </w:div>
            <w:div w:id="1087111612">
              <w:marLeft w:val="0"/>
              <w:marRight w:val="0"/>
              <w:marTop w:val="0"/>
              <w:marBottom w:val="0"/>
              <w:divBdr>
                <w:top w:val="none" w:sz="0" w:space="0" w:color="auto"/>
                <w:left w:val="none" w:sz="0" w:space="0" w:color="auto"/>
                <w:bottom w:val="none" w:sz="0" w:space="0" w:color="auto"/>
                <w:right w:val="none" w:sz="0" w:space="0" w:color="auto"/>
              </w:divBdr>
              <w:divsChild>
                <w:div w:id="171384028">
                  <w:marLeft w:val="0"/>
                  <w:marRight w:val="0"/>
                  <w:marTop w:val="0"/>
                  <w:marBottom w:val="0"/>
                  <w:divBdr>
                    <w:top w:val="none" w:sz="0" w:space="0" w:color="auto"/>
                    <w:left w:val="none" w:sz="0" w:space="0" w:color="auto"/>
                    <w:bottom w:val="none" w:sz="0" w:space="0" w:color="auto"/>
                    <w:right w:val="none" w:sz="0" w:space="0" w:color="auto"/>
                  </w:divBdr>
                  <w:divsChild>
                    <w:div w:id="20767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8262">
              <w:marLeft w:val="0"/>
              <w:marRight w:val="0"/>
              <w:marTop w:val="0"/>
              <w:marBottom w:val="0"/>
              <w:divBdr>
                <w:top w:val="none" w:sz="0" w:space="0" w:color="auto"/>
                <w:left w:val="none" w:sz="0" w:space="0" w:color="auto"/>
                <w:bottom w:val="none" w:sz="0" w:space="0" w:color="auto"/>
                <w:right w:val="none" w:sz="0" w:space="0" w:color="auto"/>
              </w:divBdr>
            </w:div>
          </w:divsChild>
        </w:div>
        <w:div w:id="1423070052">
          <w:blockQuote w:val="1"/>
          <w:marLeft w:val="720"/>
          <w:marRight w:val="720"/>
          <w:marTop w:val="100"/>
          <w:marBottom w:val="100"/>
          <w:divBdr>
            <w:top w:val="none" w:sz="0" w:space="0" w:color="auto"/>
            <w:left w:val="none" w:sz="0" w:space="0" w:color="auto"/>
            <w:bottom w:val="none" w:sz="0" w:space="0" w:color="auto"/>
            <w:right w:val="none" w:sz="0" w:space="0" w:color="auto"/>
          </w:divBdr>
        </w:div>
        <w:div w:id="998459396">
          <w:marLeft w:val="0"/>
          <w:marRight w:val="0"/>
          <w:marTop w:val="0"/>
          <w:marBottom w:val="0"/>
          <w:divBdr>
            <w:top w:val="none" w:sz="0" w:space="0" w:color="auto"/>
            <w:left w:val="none" w:sz="0" w:space="0" w:color="auto"/>
            <w:bottom w:val="none" w:sz="0" w:space="0" w:color="auto"/>
            <w:right w:val="none" w:sz="0" w:space="0" w:color="auto"/>
          </w:divBdr>
          <w:divsChild>
            <w:div w:id="1309363707">
              <w:marLeft w:val="0"/>
              <w:marRight w:val="0"/>
              <w:marTop w:val="0"/>
              <w:marBottom w:val="0"/>
              <w:divBdr>
                <w:top w:val="none" w:sz="0" w:space="0" w:color="auto"/>
                <w:left w:val="none" w:sz="0" w:space="0" w:color="auto"/>
                <w:bottom w:val="none" w:sz="0" w:space="0" w:color="auto"/>
                <w:right w:val="none" w:sz="0" w:space="0" w:color="auto"/>
              </w:divBdr>
            </w:div>
            <w:div w:id="1968120131">
              <w:marLeft w:val="0"/>
              <w:marRight w:val="0"/>
              <w:marTop w:val="0"/>
              <w:marBottom w:val="0"/>
              <w:divBdr>
                <w:top w:val="none" w:sz="0" w:space="0" w:color="auto"/>
                <w:left w:val="none" w:sz="0" w:space="0" w:color="auto"/>
                <w:bottom w:val="none" w:sz="0" w:space="0" w:color="auto"/>
                <w:right w:val="none" w:sz="0" w:space="0" w:color="auto"/>
              </w:divBdr>
              <w:divsChild>
                <w:div w:id="1099907260">
                  <w:marLeft w:val="0"/>
                  <w:marRight w:val="0"/>
                  <w:marTop w:val="0"/>
                  <w:marBottom w:val="0"/>
                  <w:divBdr>
                    <w:top w:val="none" w:sz="0" w:space="0" w:color="auto"/>
                    <w:left w:val="none" w:sz="0" w:space="0" w:color="auto"/>
                    <w:bottom w:val="none" w:sz="0" w:space="0" w:color="auto"/>
                    <w:right w:val="none" w:sz="0" w:space="0" w:color="auto"/>
                  </w:divBdr>
                  <w:divsChild>
                    <w:div w:id="6813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9664">
              <w:marLeft w:val="0"/>
              <w:marRight w:val="0"/>
              <w:marTop w:val="0"/>
              <w:marBottom w:val="0"/>
              <w:divBdr>
                <w:top w:val="none" w:sz="0" w:space="0" w:color="auto"/>
                <w:left w:val="none" w:sz="0" w:space="0" w:color="auto"/>
                <w:bottom w:val="none" w:sz="0" w:space="0" w:color="auto"/>
                <w:right w:val="none" w:sz="0" w:space="0" w:color="auto"/>
              </w:divBdr>
            </w:div>
          </w:divsChild>
        </w:div>
        <w:div w:id="624510849">
          <w:marLeft w:val="0"/>
          <w:marRight w:val="0"/>
          <w:marTop w:val="0"/>
          <w:marBottom w:val="0"/>
          <w:divBdr>
            <w:top w:val="none" w:sz="0" w:space="0" w:color="auto"/>
            <w:left w:val="none" w:sz="0" w:space="0" w:color="auto"/>
            <w:bottom w:val="none" w:sz="0" w:space="0" w:color="auto"/>
            <w:right w:val="none" w:sz="0" w:space="0" w:color="auto"/>
          </w:divBdr>
          <w:divsChild>
            <w:div w:id="1461610685">
              <w:marLeft w:val="0"/>
              <w:marRight w:val="0"/>
              <w:marTop w:val="0"/>
              <w:marBottom w:val="0"/>
              <w:divBdr>
                <w:top w:val="none" w:sz="0" w:space="0" w:color="auto"/>
                <w:left w:val="none" w:sz="0" w:space="0" w:color="auto"/>
                <w:bottom w:val="none" w:sz="0" w:space="0" w:color="auto"/>
                <w:right w:val="none" w:sz="0" w:space="0" w:color="auto"/>
              </w:divBdr>
            </w:div>
            <w:div w:id="61342247">
              <w:marLeft w:val="0"/>
              <w:marRight w:val="0"/>
              <w:marTop w:val="0"/>
              <w:marBottom w:val="0"/>
              <w:divBdr>
                <w:top w:val="none" w:sz="0" w:space="0" w:color="auto"/>
                <w:left w:val="none" w:sz="0" w:space="0" w:color="auto"/>
                <w:bottom w:val="none" w:sz="0" w:space="0" w:color="auto"/>
                <w:right w:val="none" w:sz="0" w:space="0" w:color="auto"/>
              </w:divBdr>
              <w:divsChild>
                <w:div w:id="736393388">
                  <w:marLeft w:val="0"/>
                  <w:marRight w:val="0"/>
                  <w:marTop w:val="0"/>
                  <w:marBottom w:val="0"/>
                  <w:divBdr>
                    <w:top w:val="none" w:sz="0" w:space="0" w:color="auto"/>
                    <w:left w:val="none" w:sz="0" w:space="0" w:color="auto"/>
                    <w:bottom w:val="none" w:sz="0" w:space="0" w:color="auto"/>
                    <w:right w:val="none" w:sz="0" w:space="0" w:color="auto"/>
                  </w:divBdr>
                  <w:divsChild>
                    <w:div w:id="13389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58613">
              <w:marLeft w:val="0"/>
              <w:marRight w:val="0"/>
              <w:marTop w:val="0"/>
              <w:marBottom w:val="0"/>
              <w:divBdr>
                <w:top w:val="none" w:sz="0" w:space="0" w:color="auto"/>
                <w:left w:val="none" w:sz="0" w:space="0" w:color="auto"/>
                <w:bottom w:val="none" w:sz="0" w:space="0" w:color="auto"/>
                <w:right w:val="none" w:sz="0" w:space="0" w:color="auto"/>
              </w:divBdr>
            </w:div>
          </w:divsChild>
        </w:div>
        <w:div w:id="10840356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743665">
              <w:marLeft w:val="0"/>
              <w:marRight w:val="0"/>
              <w:marTop w:val="0"/>
              <w:marBottom w:val="0"/>
              <w:divBdr>
                <w:top w:val="none" w:sz="0" w:space="0" w:color="auto"/>
                <w:left w:val="none" w:sz="0" w:space="0" w:color="auto"/>
                <w:bottom w:val="none" w:sz="0" w:space="0" w:color="auto"/>
                <w:right w:val="none" w:sz="0" w:space="0" w:color="auto"/>
              </w:divBdr>
              <w:divsChild>
                <w:div w:id="997801945">
                  <w:marLeft w:val="0"/>
                  <w:marRight w:val="0"/>
                  <w:marTop w:val="0"/>
                  <w:marBottom w:val="0"/>
                  <w:divBdr>
                    <w:top w:val="none" w:sz="0" w:space="0" w:color="auto"/>
                    <w:left w:val="none" w:sz="0" w:space="0" w:color="auto"/>
                    <w:bottom w:val="none" w:sz="0" w:space="0" w:color="auto"/>
                    <w:right w:val="none" w:sz="0" w:space="0" w:color="auto"/>
                  </w:divBdr>
                </w:div>
                <w:div w:id="1270896727">
                  <w:marLeft w:val="0"/>
                  <w:marRight w:val="0"/>
                  <w:marTop w:val="0"/>
                  <w:marBottom w:val="0"/>
                  <w:divBdr>
                    <w:top w:val="none" w:sz="0" w:space="0" w:color="auto"/>
                    <w:left w:val="none" w:sz="0" w:space="0" w:color="auto"/>
                    <w:bottom w:val="none" w:sz="0" w:space="0" w:color="auto"/>
                    <w:right w:val="none" w:sz="0" w:space="0" w:color="auto"/>
                  </w:divBdr>
                  <w:divsChild>
                    <w:div w:id="345326885">
                      <w:marLeft w:val="0"/>
                      <w:marRight w:val="0"/>
                      <w:marTop w:val="0"/>
                      <w:marBottom w:val="0"/>
                      <w:divBdr>
                        <w:top w:val="none" w:sz="0" w:space="0" w:color="auto"/>
                        <w:left w:val="none" w:sz="0" w:space="0" w:color="auto"/>
                        <w:bottom w:val="none" w:sz="0" w:space="0" w:color="auto"/>
                        <w:right w:val="none" w:sz="0" w:space="0" w:color="auto"/>
                      </w:divBdr>
                      <w:divsChild>
                        <w:div w:id="19724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5395">
          <w:marLeft w:val="0"/>
          <w:marRight w:val="0"/>
          <w:marTop w:val="0"/>
          <w:marBottom w:val="0"/>
          <w:divBdr>
            <w:top w:val="none" w:sz="0" w:space="0" w:color="auto"/>
            <w:left w:val="none" w:sz="0" w:space="0" w:color="auto"/>
            <w:bottom w:val="none" w:sz="0" w:space="0" w:color="auto"/>
            <w:right w:val="none" w:sz="0" w:space="0" w:color="auto"/>
          </w:divBdr>
          <w:divsChild>
            <w:div w:id="1729763808">
              <w:marLeft w:val="0"/>
              <w:marRight w:val="0"/>
              <w:marTop w:val="0"/>
              <w:marBottom w:val="0"/>
              <w:divBdr>
                <w:top w:val="none" w:sz="0" w:space="0" w:color="auto"/>
                <w:left w:val="none" w:sz="0" w:space="0" w:color="auto"/>
                <w:bottom w:val="none" w:sz="0" w:space="0" w:color="auto"/>
                <w:right w:val="none" w:sz="0" w:space="0" w:color="auto"/>
              </w:divBdr>
            </w:div>
            <w:div w:id="311952915">
              <w:marLeft w:val="0"/>
              <w:marRight w:val="0"/>
              <w:marTop w:val="0"/>
              <w:marBottom w:val="0"/>
              <w:divBdr>
                <w:top w:val="none" w:sz="0" w:space="0" w:color="auto"/>
                <w:left w:val="none" w:sz="0" w:space="0" w:color="auto"/>
                <w:bottom w:val="none" w:sz="0" w:space="0" w:color="auto"/>
                <w:right w:val="none" w:sz="0" w:space="0" w:color="auto"/>
              </w:divBdr>
              <w:divsChild>
                <w:div w:id="776564280">
                  <w:marLeft w:val="0"/>
                  <w:marRight w:val="0"/>
                  <w:marTop w:val="0"/>
                  <w:marBottom w:val="0"/>
                  <w:divBdr>
                    <w:top w:val="none" w:sz="0" w:space="0" w:color="auto"/>
                    <w:left w:val="none" w:sz="0" w:space="0" w:color="auto"/>
                    <w:bottom w:val="none" w:sz="0" w:space="0" w:color="auto"/>
                    <w:right w:val="none" w:sz="0" w:space="0" w:color="auto"/>
                  </w:divBdr>
                  <w:divsChild>
                    <w:div w:id="9323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7060">
              <w:marLeft w:val="0"/>
              <w:marRight w:val="0"/>
              <w:marTop w:val="0"/>
              <w:marBottom w:val="0"/>
              <w:divBdr>
                <w:top w:val="none" w:sz="0" w:space="0" w:color="auto"/>
                <w:left w:val="none" w:sz="0" w:space="0" w:color="auto"/>
                <w:bottom w:val="none" w:sz="0" w:space="0" w:color="auto"/>
                <w:right w:val="none" w:sz="0" w:space="0" w:color="auto"/>
              </w:divBdr>
            </w:div>
          </w:divsChild>
        </w:div>
        <w:div w:id="1745225583">
          <w:marLeft w:val="0"/>
          <w:marRight w:val="0"/>
          <w:marTop w:val="0"/>
          <w:marBottom w:val="0"/>
          <w:divBdr>
            <w:top w:val="none" w:sz="0" w:space="0" w:color="auto"/>
            <w:left w:val="none" w:sz="0" w:space="0" w:color="auto"/>
            <w:bottom w:val="none" w:sz="0" w:space="0" w:color="auto"/>
            <w:right w:val="none" w:sz="0" w:space="0" w:color="auto"/>
          </w:divBdr>
          <w:divsChild>
            <w:div w:id="1353535047">
              <w:marLeft w:val="0"/>
              <w:marRight w:val="0"/>
              <w:marTop w:val="0"/>
              <w:marBottom w:val="0"/>
              <w:divBdr>
                <w:top w:val="none" w:sz="0" w:space="0" w:color="auto"/>
                <w:left w:val="none" w:sz="0" w:space="0" w:color="auto"/>
                <w:bottom w:val="none" w:sz="0" w:space="0" w:color="auto"/>
                <w:right w:val="none" w:sz="0" w:space="0" w:color="auto"/>
              </w:divBdr>
            </w:div>
            <w:div w:id="911084457">
              <w:marLeft w:val="0"/>
              <w:marRight w:val="0"/>
              <w:marTop w:val="0"/>
              <w:marBottom w:val="0"/>
              <w:divBdr>
                <w:top w:val="none" w:sz="0" w:space="0" w:color="auto"/>
                <w:left w:val="none" w:sz="0" w:space="0" w:color="auto"/>
                <w:bottom w:val="none" w:sz="0" w:space="0" w:color="auto"/>
                <w:right w:val="none" w:sz="0" w:space="0" w:color="auto"/>
              </w:divBdr>
              <w:divsChild>
                <w:div w:id="1329598853">
                  <w:marLeft w:val="0"/>
                  <w:marRight w:val="0"/>
                  <w:marTop w:val="0"/>
                  <w:marBottom w:val="0"/>
                  <w:divBdr>
                    <w:top w:val="none" w:sz="0" w:space="0" w:color="auto"/>
                    <w:left w:val="none" w:sz="0" w:space="0" w:color="auto"/>
                    <w:bottom w:val="none" w:sz="0" w:space="0" w:color="auto"/>
                    <w:right w:val="none" w:sz="0" w:space="0" w:color="auto"/>
                  </w:divBdr>
                  <w:divsChild>
                    <w:div w:id="6159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29213">
              <w:marLeft w:val="0"/>
              <w:marRight w:val="0"/>
              <w:marTop w:val="0"/>
              <w:marBottom w:val="0"/>
              <w:divBdr>
                <w:top w:val="none" w:sz="0" w:space="0" w:color="auto"/>
                <w:left w:val="none" w:sz="0" w:space="0" w:color="auto"/>
                <w:bottom w:val="none" w:sz="0" w:space="0" w:color="auto"/>
                <w:right w:val="none" w:sz="0" w:space="0" w:color="auto"/>
              </w:divBdr>
            </w:div>
          </w:divsChild>
        </w:div>
        <w:div w:id="77768023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43967">
          <w:marLeft w:val="0"/>
          <w:marRight w:val="0"/>
          <w:marTop w:val="0"/>
          <w:marBottom w:val="0"/>
          <w:divBdr>
            <w:top w:val="none" w:sz="0" w:space="0" w:color="auto"/>
            <w:left w:val="none" w:sz="0" w:space="0" w:color="auto"/>
            <w:bottom w:val="none" w:sz="0" w:space="0" w:color="auto"/>
            <w:right w:val="none" w:sz="0" w:space="0" w:color="auto"/>
          </w:divBdr>
          <w:divsChild>
            <w:div w:id="641159445">
              <w:marLeft w:val="0"/>
              <w:marRight w:val="0"/>
              <w:marTop w:val="0"/>
              <w:marBottom w:val="0"/>
              <w:divBdr>
                <w:top w:val="none" w:sz="0" w:space="0" w:color="auto"/>
                <w:left w:val="none" w:sz="0" w:space="0" w:color="auto"/>
                <w:bottom w:val="none" w:sz="0" w:space="0" w:color="auto"/>
                <w:right w:val="none" w:sz="0" w:space="0" w:color="auto"/>
              </w:divBdr>
            </w:div>
            <w:div w:id="1935554268">
              <w:marLeft w:val="0"/>
              <w:marRight w:val="0"/>
              <w:marTop w:val="0"/>
              <w:marBottom w:val="0"/>
              <w:divBdr>
                <w:top w:val="none" w:sz="0" w:space="0" w:color="auto"/>
                <w:left w:val="none" w:sz="0" w:space="0" w:color="auto"/>
                <w:bottom w:val="none" w:sz="0" w:space="0" w:color="auto"/>
                <w:right w:val="none" w:sz="0" w:space="0" w:color="auto"/>
              </w:divBdr>
              <w:divsChild>
                <w:div w:id="1953321889">
                  <w:marLeft w:val="0"/>
                  <w:marRight w:val="0"/>
                  <w:marTop w:val="0"/>
                  <w:marBottom w:val="0"/>
                  <w:divBdr>
                    <w:top w:val="none" w:sz="0" w:space="0" w:color="auto"/>
                    <w:left w:val="none" w:sz="0" w:space="0" w:color="auto"/>
                    <w:bottom w:val="none" w:sz="0" w:space="0" w:color="auto"/>
                    <w:right w:val="none" w:sz="0" w:space="0" w:color="auto"/>
                  </w:divBdr>
                  <w:divsChild>
                    <w:div w:id="6321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67014">
              <w:marLeft w:val="0"/>
              <w:marRight w:val="0"/>
              <w:marTop w:val="0"/>
              <w:marBottom w:val="0"/>
              <w:divBdr>
                <w:top w:val="none" w:sz="0" w:space="0" w:color="auto"/>
                <w:left w:val="none" w:sz="0" w:space="0" w:color="auto"/>
                <w:bottom w:val="none" w:sz="0" w:space="0" w:color="auto"/>
                <w:right w:val="none" w:sz="0" w:space="0" w:color="auto"/>
              </w:divBdr>
            </w:div>
          </w:divsChild>
        </w:div>
        <w:div w:id="1403986154">
          <w:marLeft w:val="0"/>
          <w:marRight w:val="0"/>
          <w:marTop w:val="0"/>
          <w:marBottom w:val="0"/>
          <w:divBdr>
            <w:top w:val="none" w:sz="0" w:space="0" w:color="auto"/>
            <w:left w:val="none" w:sz="0" w:space="0" w:color="auto"/>
            <w:bottom w:val="none" w:sz="0" w:space="0" w:color="auto"/>
            <w:right w:val="none" w:sz="0" w:space="0" w:color="auto"/>
          </w:divBdr>
          <w:divsChild>
            <w:div w:id="1397969684">
              <w:marLeft w:val="0"/>
              <w:marRight w:val="0"/>
              <w:marTop w:val="0"/>
              <w:marBottom w:val="0"/>
              <w:divBdr>
                <w:top w:val="none" w:sz="0" w:space="0" w:color="auto"/>
                <w:left w:val="none" w:sz="0" w:space="0" w:color="auto"/>
                <w:bottom w:val="none" w:sz="0" w:space="0" w:color="auto"/>
                <w:right w:val="none" w:sz="0" w:space="0" w:color="auto"/>
              </w:divBdr>
            </w:div>
            <w:div w:id="211574585">
              <w:marLeft w:val="0"/>
              <w:marRight w:val="0"/>
              <w:marTop w:val="0"/>
              <w:marBottom w:val="0"/>
              <w:divBdr>
                <w:top w:val="none" w:sz="0" w:space="0" w:color="auto"/>
                <w:left w:val="none" w:sz="0" w:space="0" w:color="auto"/>
                <w:bottom w:val="none" w:sz="0" w:space="0" w:color="auto"/>
                <w:right w:val="none" w:sz="0" w:space="0" w:color="auto"/>
              </w:divBdr>
              <w:divsChild>
                <w:div w:id="684794949">
                  <w:marLeft w:val="0"/>
                  <w:marRight w:val="0"/>
                  <w:marTop w:val="0"/>
                  <w:marBottom w:val="0"/>
                  <w:divBdr>
                    <w:top w:val="none" w:sz="0" w:space="0" w:color="auto"/>
                    <w:left w:val="none" w:sz="0" w:space="0" w:color="auto"/>
                    <w:bottom w:val="none" w:sz="0" w:space="0" w:color="auto"/>
                    <w:right w:val="none" w:sz="0" w:space="0" w:color="auto"/>
                  </w:divBdr>
                  <w:divsChild>
                    <w:div w:id="13335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7912">
      <w:bodyDiv w:val="1"/>
      <w:marLeft w:val="0"/>
      <w:marRight w:val="0"/>
      <w:marTop w:val="0"/>
      <w:marBottom w:val="0"/>
      <w:divBdr>
        <w:top w:val="none" w:sz="0" w:space="0" w:color="auto"/>
        <w:left w:val="none" w:sz="0" w:space="0" w:color="auto"/>
        <w:bottom w:val="none" w:sz="0" w:space="0" w:color="auto"/>
        <w:right w:val="none" w:sz="0" w:space="0" w:color="auto"/>
      </w:divBdr>
      <w:divsChild>
        <w:div w:id="217476185">
          <w:marLeft w:val="0"/>
          <w:marRight w:val="0"/>
          <w:marTop w:val="0"/>
          <w:marBottom w:val="0"/>
          <w:divBdr>
            <w:top w:val="none" w:sz="0" w:space="0" w:color="auto"/>
            <w:left w:val="none" w:sz="0" w:space="0" w:color="auto"/>
            <w:bottom w:val="none" w:sz="0" w:space="0" w:color="auto"/>
            <w:right w:val="none" w:sz="0" w:space="0" w:color="auto"/>
          </w:divBdr>
          <w:divsChild>
            <w:div w:id="1045904986">
              <w:marLeft w:val="0"/>
              <w:marRight w:val="0"/>
              <w:marTop w:val="0"/>
              <w:marBottom w:val="0"/>
              <w:divBdr>
                <w:top w:val="none" w:sz="0" w:space="0" w:color="auto"/>
                <w:left w:val="none" w:sz="0" w:space="0" w:color="auto"/>
                <w:bottom w:val="none" w:sz="0" w:space="0" w:color="auto"/>
                <w:right w:val="none" w:sz="0" w:space="0" w:color="auto"/>
              </w:divBdr>
            </w:div>
            <w:div w:id="1582789918">
              <w:marLeft w:val="0"/>
              <w:marRight w:val="0"/>
              <w:marTop w:val="0"/>
              <w:marBottom w:val="0"/>
              <w:divBdr>
                <w:top w:val="none" w:sz="0" w:space="0" w:color="auto"/>
                <w:left w:val="none" w:sz="0" w:space="0" w:color="auto"/>
                <w:bottom w:val="none" w:sz="0" w:space="0" w:color="auto"/>
                <w:right w:val="none" w:sz="0" w:space="0" w:color="auto"/>
              </w:divBdr>
              <w:divsChild>
                <w:div w:id="2146505962">
                  <w:marLeft w:val="0"/>
                  <w:marRight w:val="0"/>
                  <w:marTop w:val="0"/>
                  <w:marBottom w:val="0"/>
                  <w:divBdr>
                    <w:top w:val="none" w:sz="0" w:space="0" w:color="auto"/>
                    <w:left w:val="none" w:sz="0" w:space="0" w:color="auto"/>
                    <w:bottom w:val="none" w:sz="0" w:space="0" w:color="auto"/>
                    <w:right w:val="none" w:sz="0" w:space="0" w:color="auto"/>
                  </w:divBdr>
                  <w:divsChild>
                    <w:div w:id="2080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00531">
              <w:marLeft w:val="0"/>
              <w:marRight w:val="0"/>
              <w:marTop w:val="0"/>
              <w:marBottom w:val="0"/>
              <w:divBdr>
                <w:top w:val="none" w:sz="0" w:space="0" w:color="auto"/>
                <w:left w:val="none" w:sz="0" w:space="0" w:color="auto"/>
                <w:bottom w:val="none" w:sz="0" w:space="0" w:color="auto"/>
                <w:right w:val="none" w:sz="0" w:space="0" w:color="auto"/>
              </w:divBdr>
            </w:div>
          </w:divsChild>
        </w:div>
        <w:div w:id="1749301610">
          <w:marLeft w:val="0"/>
          <w:marRight w:val="0"/>
          <w:marTop w:val="0"/>
          <w:marBottom w:val="0"/>
          <w:divBdr>
            <w:top w:val="none" w:sz="0" w:space="0" w:color="auto"/>
            <w:left w:val="none" w:sz="0" w:space="0" w:color="auto"/>
            <w:bottom w:val="none" w:sz="0" w:space="0" w:color="auto"/>
            <w:right w:val="none" w:sz="0" w:space="0" w:color="auto"/>
          </w:divBdr>
          <w:divsChild>
            <w:div w:id="677922757">
              <w:marLeft w:val="0"/>
              <w:marRight w:val="0"/>
              <w:marTop w:val="0"/>
              <w:marBottom w:val="0"/>
              <w:divBdr>
                <w:top w:val="none" w:sz="0" w:space="0" w:color="auto"/>
                <w:left w:val="none" w:sz="0" w:space="0" w:color="auto"/>
                <w:bottom w:val="none" w:sz="0" w:space="0" w:color="auto"/>
                <w:right w:val="none" w:sz="0" w:space="0" w:color="auto"/>
              </w:divBdr>
            </w:div>
            <w:div w:id="743573960">
              <w:marLeft w:val="0"/>
              <w:marRight w:val="0"/>
              <w:marTop w:val="0"/>
              <w:marBottom w:val="0"/>
              <w:divBdr>
                <w:top w:val="none" w:sz="0" w:space="0" w:color="auto"/>
                <w:left w:val="none" w:sz="0" w:space="0" w:color="auto"/>
                <w:bottom w:val="none" w:sz="0" w:space="0" w:color="auto"/>
                <w:right w:val="none" w:sz="0" w:space="0" w:color="auto"/>
              </w:divBdr>
              <w:divsChild>
                <w:div w:id="1114714657">
                  <w:marLeft w:val="0"/>
                  <w:marRight w:val="0"/>
                  <w:marTop w:val="0"/>
                  <w:marBottom w:val="0"/>
                  <w:divBdr>
                    <w:top w:val="none" w:sz="0" w:space="0" w:color="auto"/>
                    <w:left w:val="none" w:sz="0" w:space="0" w:color="auto"/>
                    <w:bottom w:val="none" w:sz="0" w:space="0" w:color="auto"/>
                    <w:right w:val="none" w:sz="0" w:space="0" w:color="auto"/>
                  </w:divBdr>
                  <w:divsChild>
                    <w:div w:id="21172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1425">
              <w:marLeft w:val="0"/>
              <w:marRight w:val="0"/>
              <w:marTop w:val="0"/>
              <w:marBottom w:val="0"/>
              <w:divBdr>
                <w:top w:val="none" w:sz="0" w:space="0" w:color="auto"/>
                <w:left w:val="none" w:sz="0" w:space="0" w:color="auto"/>
                <w:bottom w:val="none" w:sz="0" w:space="0" w:color="auto"/>
                <w:right w:val="none" w:sz="0" w:space="0" w:color="auto"/>
              </w:divBdr>
            </w:div>
          </w:divsChild>
        </w:div>
        <w:div w:id="2139062040">
          <w:marLeft w:val="0"/>
          <w:marRight w:val="0"/>
          <w:marTop w:val="0"/>
          <w:marBottom w:val="0"/>
          <w:divBdr>
            <w:top w:val="none" w:sz="0" w:space="0" w:color="auto"/>
            <w:left w:val="none" w:sz="0" w:space="0" w:color="auto"/>
            <w:bottom w:val="none" w:sz="0" w:space="0" w:color="auto"/>
            <w:right w:val="none" w:sz="0" w:space="0" w:color="auto"/>
          </w:divBdr>
          <w:divsChild>
            <w:div w:id="1895893731">
              <w:marLeft w:val="0"/>
              <w:marRight w:val="0"/>
              <w:marTop w:val="0"/>
              <w:marBottom w:val="0"/>
              <w:divBdr>
                <w:top w:val="none" w:sz="0" w:space="0" w:color="auto"/>
                <w:left w:val="none" w:sz="0" w:space="0" w:color="auto"/>
                <w:bottom w:val="none" w:sz="0" w:space="0" w:color="auto"/>
                <w:right w:val="none" w:sz="0" w:space="0" w:color="auto"/>
              </w:divBdr>
            </w:div>
            <w:div w:id="1272080797">
              <w:marLeft w:val="0"/>
              <w:marRight w:val="0"/>
              <w:marTop w:val="0"/>
              <w:marBottom w:val="0"/>
              <w:divBdr>
                <w:top w:val="none" w:sz="0" w:space="0" w:color="auto"/>
                <w:left w:val="none" w:sz="0" w:space="0" w:color="auto"/>
                <w:bottom w:val="none" w:sz="0" w:space="0" w:color="auto"/>
                <w:right w:val="none" w:sz="0" w:space="0" w:color="auto"/>
              </w:divBdr>
              <w:divsChild>
                <w:div w:id="1541278392">
                  <w:marLeft w:val="0"/>
                  <w:marRight w:val="0"/>
                  <w:marTop w:val="0"/>
                  <w:marBottom w:val="0"/>
                  <w:divBdr>
                    <w:top w:val="none" w:sz="0" w:space="0" w:color="auto"/>
                    <w:left w:val="none" w:sz="0" w:space="0" w:color="auto"/>
                    <w:bottom w:val="none" w:sz="0" w:space="0" w:color="auto"/>
                    <w:right w:val="none" w:sz="0" w:space="0" w:color="auto"/>
                  </w:divBdr>
                  <w:divsChild>
                    <w:div w:id="6963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69503">
              <w:marLeft w:val="0"/>
              <w:marRight w:val="0"/>
              <w:marTop w:val="0"/>
              <w:marBottom w:val="0"/>
              <w:divBdr>
                <w:top w:val="none" w:sz="0" w:space="0" w:color="auto"/>
                <w:left w:val="none" w:sz="0" w:space="0" w:color="auto"/>
                <w:bottom w:val="none" w:sz="0" w:space="0" w:color="auto"/>
                <w:right w:val="none" w:sz="0" w:space="0" w:color="auto"/>
              </w:divBdr>
            </w:div>
          </w:divsChild>
        </w:div>
        <w:div w:id="180097741">
          <w:marLeft w:val="0"/>
          <w:marRight w:val="0"/>
          <w:marTop w:val="0"/>
          <w:marBottom w:val="0"/>
          <w:divBdr>
            <w:top w:val="none" w:sz="0" w:space="0" w:color="auto"/>
            <w:left w:val="none" w:sz="0" w:space="0" w:color="auto"/>
            <w:bottom w:val="none" w:sz="0" w:space="0" w:color="auto"/>
            <w:right w:val="none" w:sz="0" w:space="0" w:color="auto"/>
          </w:divBdr>
          <w:divsChild>
            <w:div w:id="1614633275">
              <w:marLeft w:val="0"/>
              <w:marRight w:val="0"/>
              <w:marTop w:val="0"/>
              <w:marBottom w:val="0"/>
              <w:divBdr>
                <w:top w:val="none" w:sz="0" w:space="0" w:color="auto"/>
                <w:left w:val="none" w:sz="0" w:space="0" w:color="auto"/>
                <w:bottom w:val="none" w:sz="0" w:space="0" w:color="auto"/>
                <w:right w:val="none" w:sz="0" w:space="0" w:color="auto"/>
              </w:divBdr>
            </w:div>
            <w:div w:id="1689258227">
              <w:marLeft w:val="0"/>
              <w:marRight w:val="0"/>
              <w:marTop w:val="0"/>
              <w:marBottom w:val="0"/>
              <w:divBdr>
                <w:top w:val="none" w:sz="0" w:space="0" w:color="auto"/>
                <w:left w:val="none" w:sz="0" w:space="0" w:color="auto"/>
                <w:bottom w:val="none" w:sz="0" w:space="0" w:color="auto"/>
                <w:right w:val="none" w:sz="0" w:space="0" w:color="auto"/>
              </w:divBdr>
              <w:divsChild>
                <w:div w:id="954139984">
                  <w:marLeft w:val="0"/>
                  <w:marRight w:val="0"/>
                  <w:marTop w:val="0"/>
                  <w:marBottom w:val="0"/>
                  <w:divBdr>
                    <w:top w:val="none" w:sz="0" w:space="0" w:color="auto"/>
                    <w:left w:val="none" w:sz="0" w:space="0" w:color="auto"/>
                    <w:bottom w:val="none" w:sz="0" w:space="0" w:color="auto"/>
                    <w:right w:val="none" w:sz="0" w:space="0" w:color="auto"/>
                  </w:divBdr>
                  <w:divsChild>
                    <w:div w:id="16433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6867">
              <w:marLeft w:val="0"/>
              <w:marRight w:val="0"/>
              <w:marTop w:val="0"/>
              <w:marBottom w:val="0"/>
              <w:divBdr>
                <w:top w:val="none" w:sz="0" w:space="0" w:color="auto"/>
                <w:left w:val="none" w:sz="0" w:space="0" w:color="auto"/>
                <w:bottom w:val="none" w:sz="0" w:space="0" w:color="auto"/>
                <w:right w:val="none" w:sz="0" w:space="0" w:color="auto"/>
              </w:divBdr>
            </w:div>
          </w:divsChild>
        </w:div>
        <w:div w:id="974607066">
          <w:marLeft w:val="0"/>
          <w:marRight w:val="0"/>
          <w:marTop w:val="0"/>
          <w:marBottom w:val="0"/>
          <w:divBdr>
            <w:top w:val="none" w:sz="0" w:space="0" w:color="auto"/>
            <w:left w:val="none" w:sz="0" w:space="0" w:color="auto"/>
            <w:bottom w:val="none" w:sz="0" w:space="0" w:color="auto"/>
            <w:right w:val="none" w:sz="0" w:space="0" w:color="auto"/>
          </w:divBdr>
          <w:divsChild>
            <w:div w:id="1569340511">
              <w:marLeft w:val="0"/>
              <w:marRight w:val="0"/>
              <w:marTop w:val="0"/>
              <w:marBottom w:val="0"/>
              <w:divBdr>
                <w:top w:val="none" w:sz="0" w:space="0" w:color="auto"/>
                <w:left w:val="none" w:sz="0" w:space="0" w:color="auto"/>
                <w:bottom w:val="none" w:sz="0" w:space="0" w:color="auto"/>
                <w:right w:val="none" w:sz="0" w:space="0" w:color="auto"/>
              </w:divBdr>
            </w:div>
            <w:div w:id="2083407804">
              <w:marLeft w:val="0"/>
              <w:marRight w:val="0"/>
              <w:marTop w:val="0"/>
              <w:marBottom w:val="0"/>
              <w:divBdr>
                <w:top w:val="none" w:sz="0" w:space="0" w:color="auto"/>
                <w:left w:val="none" w:sz="0" w:space="0" w:color="auto"/>
                <w:bottom w:val="none" w:sz="0" w:space="0" w:color="auto"/>
                <w:right w:val="none" w:sz="0" w:space="0" w:color="auto"/>
              </w:divBdr>
              <w:divsChild>
                <w:div w:id="1957562592">
                  <w:marLeft w:val="0"/>
                  <w:marRight w:val="0"/>
                  <w:marTop w:val="0"/>
                  <w:marBottom w:val="0"/>
                  <w:divBdr>
                    <w:top w:val="none" w:sz="0" w:space="0" w:color="auto"/>
                    <w:left w:val="none" w:sz="0" w:space="0" w:color="auto"/>
                    <w:bottom w:val="none" w:sz="0" w:space="0" w:color="auto"/>
                    <w:right w:val="none" w:sz="0" w:space="0" w:color="auto"/>
                  </w:divBdr>
                  <w:divsChild>
                    <w:div w:id="7162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7075">
              <w:marLeft w:val="0"/>
              <w:marRight w:val="0"/>
              <w:marTop w:val="0"/>
              <w:marBottom w:val="0"/>
              <w:divBdr>
                <w:top w:val="none" w:sz="0" w:space="0" w:color="auto"/>
                <w:left w:val="none" w:sz="0" w:space="0" w:color="auto"/>
                <w:bottom w:val="none" w:sz="0" w:space="0" w:color="auto"/>
                <w:right w:val="none" w:sz="0" w:space="0" w:color="auto"/>
              </w:divBdr>
            </w:div>
          </w:divsChild>
        </w:div>
        <w:div w:id="1977832658">
          <w:marLeft w:val="0"/>
          <w:marRight w:val="0"/>
          <w:marTop w:val="0"/>
          <w:marBottom w:val="0"/>
          <w:divBdr>
            <w:top w:val="none" w:sz="0" w:space="0" w:color="auto"/>
            <w:left w:val="none" w:sz="0" w:space="0" w:color="auto"/>
            <w:bottom w:val="none" w:sz="0" w:space="0" w:color="auto"/>
            <w:right w:val="none" w:sz="0" w:space="0" w:color="auto"/>
          </w:divBdr>
          <w:divsChild>
            <w:div w:id="469371682">
              <w:marLeft w:val="0"/>
              <w:marRight w:val="0"/>
              <w:marTop w:val="0"/>
              <w:marBottom w:val="0"/>
              <w:divBdr>
                <w:top w:val="none" w:sz="0" w:space="0" w:color="auto"/>
                <w:left w:val="none" w:sz="0" w:space="0" w:color="auto"/>
                <w:bottom w:val="none" w:sz="0" w:space="0" w:color="auto"/>
                <w:right w:val="none" w:sz="0" w:space="0" w:color="auto"/>
              </w:divBdr>
            </w:div>
            <w:div w:id="996882296">
              <w:marLeft w:val="0"/>
              <w:marRight w:val="0"/>
              <w:marTop w:val="0"/>
              <w:marBottom w:val="0"/>
              <w:divBdr>
                <w:top w:val="none" w:sz="0" w:space="0" w:color="auto"/>
                <w:left w:val="none" w:sz="0" w:space="0" w:color="auto"/>
                <w:bottom w:val="none" w:sz="0" w:space="0" w:color="auto"/>
                <w:right w:val="none" w:sz="0" w:space="0" w:color="auto"/>
              </w:divBdr>
              <w:divsChild>
                <w:div w:id="964698423">
                  <w:marLeft w:val="0"/>
                  <w:marRight w:val="0"/>
                  <w:marTop w:val="0"/>
                  <w:marBottom w:val="0"/>
                  <w:divBdr>
                    <w:top w:val="none" w:sz="0" w:space="0" w:color="auto"/>
                    <w:left w:val="none" w:sz="0" w:space="0" w:color="auto"/>
                    <w:bottom w:val="none" w:sz="0" w:space="0" w:color="auto"/>
                    <w:right w:val="none" w:sz="0" w:space="0" w:color="auto"/>
                  </w:divBdr>
                  <w:divsChild>
                    <w:div w:id="8761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3868">
              <w:marLeft w:val="0"/>
              <w:marRight w:val="0"/>
              <w:marTop w:val="0"/>
              <w:marBottom w:val="0"/>
              <w:divBdr>
                <w:top w:val="none" w:sz="0" w:space="0" w:color="auto"/>
                <w:left w:val="none" w:sz="0" w:space="0" w:color="auto"/>
                <w:bottom w:val="none" w:sz="0" w:space="0" w:color="auto"/>
                <w:right w:val="none" w:sz="0" w:space="0" w:color="auto"/>
              </w:divBdr>
            </w:div>
          </w:divsChild>
        </w:div>
        <w:div w:id="375930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188423">
      <w:bodyDiv w:val="1"/>
      <w:marLeft w:val="0"/>
      <w:marRight w:val="0"/>
      <w:marTop w:val="0"/>
      <w:marBottom w:val="0"/>
      <w:divBdr>
        <w:top w:val="none" w:sz="0" w:space="0" w:color="auto"/>
        <w:left w:val="none" w:sz="0" w:space="0" w:color="auto"/>
        <w:bottom w:val="none" w:sz="0" w:space="0" w:color="auto"/>
        <w:right w:val="none" w:sz="0" w:space="0" w:color="auto"/>
      </w:divBdr>
      <w:divsChild>
        <w:div w:id="1816531422">
          <w:marLeft w:val="0"/>
          <w:marRight w:val="0"/>
          <w:marTop w:val="0"/>
          <w:marBottom w:val="0"/>
          <w:divBdr>
            <w:top w:val="none" w:sz="0" w:space="0" w:color="auto"/>
            <w:left w:val="none" w:sz="0" w:space="0" w:color="auto"/>
            <w:bottom w:val="none" w:sz="0" w:space="0" w:color="auto"/>
            <w:right w:val="none" w:sz="0" w:space="0" w:color="auto"/>
          </w:divBdr>
          <w:divsChild>
            <w:div w:id="277108771">
              <w:marLeft w:val="0"/>
              <w:marRight w:val="0"/>
              <w:marTop w:val="0"/>
              <w:marBottom w:val="0"/>
              <w:divBdr>
                <w:top w:val="none" w:sz="0" w:space="0" w:color="auto"/>
                <w:left w:val="none" w:sz="0" w:space="0" w:color="auto"/>
                <w:bottom w:val="none" w:sz="0" w:space="0" w:color="auto"/>
                <w:right w:val="none" w:sz="0" w:space="0" w:color="auto"/>
              </w:divBdr>
            </w:div>
            <w:div w:id="420833828">
              <w:marLeft w:val="0"/>
              <w:marRight w:val="0"/>
              <w:marTop w:val="0"/>
              <w:marBottom w:val="0"/>
              <w:divBdr>
                <w:top w:val="none" w:sz="0" w:space="0" w:color="auto"/>
                <w:left w:val="none" w:sz="0" w:space="0" w:color="auto"/>
                <w:bottom w:val="none" w:sz="0" w:space="0" w:color="auto"/>
                <w:right w:val="none" w:sz="0" w:space="0" w:color="auto"/>
              </w:divBdr>
              <w:divsChild>
                <w:div w:id="679938800">
                  <w:marLeft w:val="0"/>
                  <w:marRight w:val="0"/>
                  <w:marTop w:val="0"/>
                  <w:marBottom w:val="0"/>
                  <w:divBdr>
                    <w:top w:val="none" w:sz="0" w:space="0" w:color="auto"/>
                    <w:left w:val="none" w:sz="0" w:space="0" w:color="auto"/>
                    <w:bottom w:val="none" w:sz="0" w:space="0" w:color="auto"/>
                    <w:right w:val="none" w:sz="0" w:space="0" w:color="auto"/>
                  </w:divBdr>
                  <w:divsChild>
                    <w:div w:id="132554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3940">
              <w:marLeft w:val="0"/>
              <w:marRight w:val="0"/>
              <w:marTop w:val="0"/>
              <w:marBottom w:val="0"/>
              <w:divBdr>
                <w:top w:val="none" w:sz="0" w:space="0" w:color="auto"/>
                <w:left w:val="none" w:sz="0" w:space="0" w:color="auto"/>
                <w:bottom w:val="none" w:sz="0" w:space="0" w:color="auto"/>
                <w:right w:val="none" w:sz="0" w:space="0" w:color="auto"/>
              </w:divBdr>
            </w:div>
          </w:divsChild>
        </w:div>
        <w:div w:id="303583517">
          <w:marLeft w:val="0"/>
          <w:marRight w:val="0"/>
          <w:marTop w:val="0"/>
          <w:marBottom w:val="0"/>
          <w:divBdr>
            <w:top w:val="none" w:sz="0" w:space="0" w:color="auto"/>
            <w:left w:val="none" w:sz="0" w:space="0" w:color="auto"/>
            <w:bottom w:val="none" w:sz="0" w:space="0" w:color="auto"/>
            <w:right w:val="none" w:sz="0" w:space="0" w:color="auto"/>
          </w:divBdr>
          <w:divsChild>
            <w:div w:id="461312321">
              <w:marLeft w:val="0"/>
              <w:marRight w:val="0"/>
              <w:marTop w:val="0"/>
              <w:marBottom w:val="0"/>
              <w:divBdr>
                <w:top w:val="none" w:sz="0" w:space="0" w:color="auto"/>
                <w:left w:val="none" w:sz="0" w:space="0" w:color="auto"/>
                <w:bottom w:val="none" w:sz="0" w:space="0" w:color="auto"/>
                <w:right w:val="none" w:sz="0" w:space="0" w:color="auto"/>
              </w:divBdr>
            </w:div>
            <w:div w:id="1110971830">
              <w:marLeft w:val="0"/>
              <w:marRight w:val="0"/>
              <w:marTop w:val="0"/>
              <w:marBottom w:val="0"/>
              <w:divBdr>
                <w:top w:val="none" w:sz="0" w:space="0" w:color="auto"/>
                <w:left w:val="none" w:sz="0" w:space="0" w:color="auto"/>
                <w:bottom w:val="none" w:sz="0" w:space="0" w:color="auto"/>
                <w:right w:val="none" w:sz="0" w:space="0" w:color="auto"/>
              </w:divBdr>
              <w:divsChild>
                <w:div w:id="643857769">
                  <w:marLeft w:val="0"/>
                  <w:marRight w:val="0"/>
                  <w:marTop w:val="0"/>
                  <w:marBottom w:val="0"/>
                  <w:divBdr>
                    <w:top w:val="none" w:sz="0" w:space="0" w:color="auto"/>
                    <w:left w:val="none" w:sz="0" w:space="0" w:color="auto"/>
                    <w:bottom w:val="none" w:sz="0" w:space="0" w:color="auto"/>
                    <w:right w:val="none" w:sz="0" w:space="0" w:color="auto"/>
                  </w:divBdr>
                  <w:divsChild>
                    <w:div w:id="21382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3743">
              <w:marLeft w:val="0"/>
              <w:marRight w:val="0"/>
              <w:marTop w:val="0"/>
              <w:marBottom w:val="0"/>
              <w:divBdr>
                <w:top w:val="none" w:sz="0" w:space="0" w:color="auto"/>
                <w:left w:val="none" w:sz="0" w:space="0" w:color="auto"/>
                <w:bottom w:val="none" w:sz="0" w:space="0" w:color="auto"/>
                <w:right w:val="none" w:sz="0" w:space="0" w:color="auto"/>
              </w:divBdr>
            </w:div>
          </w:divsChild>
        </w:div>
        <w:div w:id="134302279">
          <w:marLeft w:val="0"/>
          <w:marRight w:val="0"/>
          <w:marTop w:val="0"/>
          <w:marBottom w:val="0"/>
          <w:divBdr>
            <w:top w:val="none" w:sz="0" w:space="0" w:color="auto"/>
            <w:left w:val="none" w:sz="0" w:space="0" w:color="auto"/>
            <w:bottom w:val="none" w:sz="0" w:space="0" w:color="auto"/>
            <w:right w:val="none" w:sz="0" w:space="0" w:color="auto"/>
          </w:divBdr>
          <w:divsChild>
            <w:div w:id="1735011756">
              <w:marLeft w:val="0"/>
              <w:marRight w:val="0"/>
              <w:marTop w:val="0"/>
              <w:marBottom w:val="0"/>
              <w:divBdr>
                <w:top w:val="none" w:sz="0" w:space="0" w:color="auto"/>
                <w:left w:val="none" w:sz="0" w:space="0" w:color="auto"/>
                <w:bottom w:val="none" w:sz="0" w:space="0" w:color="auto"/>
                <w:right w:val="none" w:sz="0" w:space="0" w:color="auto"/>
              </w:divBdr>
            </w:div>
            <w:div w:id="1755777519">
              <w:marLeft w:val="0"/>
              <w:marRight w:val="0"/>
              <w:marTop w:val="0"/>
              <w:marBottom w:val="0"/>
              <w:divBdr>
                <w:top w:val="none" w:sz="0" w:space="0" w:color="auto"/>
                <w:left w:val="none" w:sz="0" w:space="0" w:color="auto"/>
                <w:bottom w:val="none" w:sz="0" w:space="0" w:color="auto"/>
                <w:right w:val="none" w:sz="0" w:space="0" w:color="auto"/>
              </w:divBdr>
              <w:divsChild>
                <w:div w:id="1093166567">
                  <w:marLeft w:val="0"/>
                  <w:marRight w:val="0"/>
                  <w:marTop w:val="0"/>
                  <w:marBottom w:val="0"/>
                  <w:divBdr>
                    <w:top w:val="none" w:sz="0" w:space="0" w:color="auto"/>
                    <w:left w:val="none" w:sz="0" w:space="0" w:color="auto"/>
                    <w:bottom w:val="none" w:sz="0" w:space="0" w:color="auto"/>
                    <w:right w:val="none" w:sz="0" w:space="0" w:color="auto"/>
                  </w:divBdr>
                  <w:divsChild>
                    <w:div w:id="111948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12282">
              <w:marLeft w:val="0"/>
              <w:marRight w:val="0"/>
              <w:marTop w:val="0"/>
              <w:marBottom w:val="0"/>
              <w:divBdr>
                <w:top w:val="none" w:sz="0" w:space="0" w:color="auto"/>
                <w:left w:val="none" w:sz="0" w:space="0" w:color="auto"/>
                <w:bottom w:val="none" w:sz="0" w:space="0" w:color="auto"/>
                <w:right w:val="none" w:sz="0" w:space="0" w:color="auto"/>
              </w:divBdr>
            </w:div>
          </w:divsChild>
        </w:div>
        <w:div w:id="373703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868952">
          <w:marLeft w:val="0"/>
          <w:marRight w:val="0"/>
          <w:marTop w:val="0"/>
          <w:marBottom w:val="0"/>
          <w:divBdr>
            <w:top w:val="none" w:sz="0" w:space="0" w:color="auto"/>
            <w:left w:val="none" w:sz="0" w:space="0" w:color="auto"/>
            <w:bottom w:val="none" w:sz="0" w:space="0" w:color="auto"/>
            <w:right w:val="none" w:sz="0" w:space="0" w:color="auto"/>
          </w:divBdr>
          <w:divsChild>
            <w:div w:id="691301012">
              <w:marLeft w:val="0"/>
              <w:marRight w:val="0"/>
              <w:marTop w:val="0"/>
              <w:marBottom w:val="0"/>
              <w:divBdr>
                <w:top w:val="none" w:sz="0" w:space="0" w:color="auto"/>
                <w:left w:val="none" w:sz="0" w:space="0" w:color="auto"/>
                <w:bottom w:val="none" w:sz="0" w:space="0" w:color="auto"/>
                <w:right w:val="none" w:sz="0" w:space="0" w:color="auto"/>
              </w:divBdr>
            </w:div>
            <w:div w:id="1525052461">
              <w:marLeft w:val="0"/>
              <w:marRight w:val="0"/>
              <w:marTop w:val="0"/>
              <w:marBottom w:val="0"/>
              <w:divBdr>
                <w:top w:val="none" w:sz="0" w:space="0" w:color="auto"/>
                <w:left w:val="none" w:sz="0" w:space="0" w:color="auto"/>
                <w:bottom w:val="none" w:sz="0" w:space="0" w:color="auto"/>
                <w:right w:val="none" w:sz="0" w:space="0" w:color="auto"/>
              </w:divBdr>
              <w:divsChild>
                <w:div w:id="1044403919">
                  <w:marLeft w:val="0"/>
                  <w:marRight w:val="0"/>
                  <w:marTop w:val="0"/>
                  <w:marBottom w:val="0"/>
                  <w:divBdr>
                    <w:top w:val="none" w:sz="0" w:space="0" w:color="auto"/>
                    <w:left w:val="none" w:sz="0" w:space="0" w:color="auto"/>
                    <w:bottom w:val="none" w:sz="0" w:space="0" w:color="auto"/>
                    <w:right w:val="none" w:sz="0" w:space="0" w:color="auto"/>
                  </w:divBdr>
                  <w:divsChild>
                    <w:div w:id="12333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8534">
              <w:marLeft w:val="0"/>
              <w:marRight w:val="0"/>
              <w:marTop w:val="0"/>
              <w:marBottom w:val="0"/>
              <w:divBdr>
                <w:top w:val="none" w:sz="0" w:space="0" w:color="auto"/>
                <w:left w:val="none" w:sz="0" w:space="0" w:color="auto"/>
                <w:bottom w:val="none" w:sz="0" w:space="0" w:color="auto"/>
                <w:right w:val="none" w:sz="0" w:space="0" w:color="auto"/>
              </w:divBdr>
            </w:div>
          </w:divsChild>
        </w:div>
        <w:div w:id="2087343225">
          <w:marLeft w:val="0"/>
          <w:marRight w:val="0"/>
          <w:marTop w:val="0"/>
          <w:marBottom w:val="0"/>
          <w:divBdr>
            <w:top w:val="none" w:sz="0" w:space="0" w:color="auto"/>
            <w:left w:val="none" w:sz="0" w:space="0" w:color="auto"/>
            <w:bottom w:val="none" w:sz="0" w:space="0" w:color="auto"/>
            <w:right w:val="none" w:sz="0" w:space="0" w:color="auto"/>
          </w:divBdr>
          <w:divsChild>
            <w:div w:id="559756524">
              <w:marLeft w:val="0"/>
              <w:marRight w:val="0"/>
              <w:marTop w:val="0"/>
              <w:marBottom w:val="0"/>
              <w:divBdr>
                <w:top w:val="none" w:sz="0" w:space="0" w:color="auto"/>
                <w:left w:val="none" w:sz="0" w:space="0" w:color="auto"/>
                <w:bottom w:val="none" w:sz="0" w:space="0" w:color="auto"/>
                <w:right w:val="none" w:sz="0" w:space="0" w:color="auto"/>
              </w:divBdr>
            </w:div>
            <w:div w:id="1407874303">
              <w:marLeft w:val="0"/>
              <w:marRight w:val="0"/>
              <w:marTop w:val="0"/>
              <w:marBottom w:val="0"/>
              <w:divBdr>
                <w:top w:val="none" w:sz="0" w:space="0" w:color="auto"/>
                <w:left w:val="none" w:sz="0" w:space="0" w:color="auto"/>
                <w:bottom w:val="none" w:sz="0" w:space="0" w:color="auto"/>
                <w:right w:val="none" w:sz="0" w:space="0" w:color="auto"/>
              </w:divBdr>
              <w:divsChild>
                <w:div w:id="659652025">
                  <w:marLeft w:val="0"/>
                  <w:marRight w:val="0"/>
                  <w:marTop w:val="0"/>
                  <w:marBottom w:val="0"/>
                  <w:divBdr>
                    <w:top w:val="none" w:sz="0" w:space="0" w:color="auto"/>
                    <w:left w:val="none" w:sz="0" w:space="0" w:color="auto"/>
                    <w:bottom w:val="none" w:sz="0" w:space="0" w:color="auto"/>
                    <w:right w:val="none" w:sz="0" w:space="0" w:color="auto"/>
                  </w:divBdr>
                  <w:divsChild>
                    <w:div w:id="180061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776">
              <w:marLeft w:val="0"/>
              <w:marRight w:val="0"/>
              <w:marTop w:val="0"/>
              <w:marBottom w:val="0"/>
              <w:divBdr>
                <w:top w:val="none" w:sz="0" w:space="0" w:color="auto"/>
                <w:left w:val="none" w:sz="0" w:space="0" w:color="auto"/>
                <w:bottom w:val="none" w:sz="0" w:space="0" w:color="auto"/>
                <w:right w:val="none" w:sz="0" w:space="0" w:color="auto"/>
              </w:divBdr>
            </w:div>
          </w:divsChild>
        </w:div>
        <w:div w:id="987977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8229895">
      <w:bodyDiv w:val="1"/>
      <w:marLeft w:val="0"/>
      <w:marRight w:val="0"/>
      <w:marTop w:val="0"/>
      <w:marBottom w:val="0"/>
      <w:divBdr>
        <w:top w:val="none" w:sz="0" w:space="0" w:color="auto"/>
        <w:left w:val="none" w:sz="0" w:space="0" w:color="auto"/>
        <w:bottom w:val="none" w:sz="0" w:space="0" w:color="auto"/>
        <w:right w:val="none" w:sz="0" w:space="0" w:color="auto"/>
      </w:divBdr>
    </w:div>
    <w:div w:id="1494494074">
      <w:bodyDiv w:val="1"/>
      <w:marLeft w:val="0"/>
      <w:marRight w:val="0"/>
      <w:marTop w:val="0"/>
      <w:marBottom w:val="0"/>
      <w:divBdr>
        <w:top w:val="none" w:sz="0" w:space="0" w:color="auto"/>
        <w:left w:val="none" w:sz="0" w:space="0" w:color="auto"/>
        <w:bottom w:val="none" w:sz="0" w:space="0" w:color="auto"/>
        <w:right w:val="none" w:sz="0" w:space="0" w:color="auto"/>
      </w:divBdr>
    </w:div>
    <w:div w:id="1651858828">
      <w:bodyDiv w:val="1"/>
      <w:marLeft w:val="0"/>
      <w:marRight w:val="0"/>
      <w:marTop w:val="0"/>
      <w:marBottom w:val="0"/>
      <w:divBdr>
        <w:top w:val="none" w:sz="0" w:space="0" w:color="auto"/>
        <w:left w:val="none" w:sz="0" w:space="0" w:color="auto"/>
        <w:bottom w:val="none" w:sz="0" w:space="0" w:color="auto"/>
        <w:right w:val="none" w:sz="0" w:space="0" w:color="auto"/>
      </w:divBdr>
      <w:divsChild>
        <w:div w:id="1804343647">
          <w:marLeft w:val="0"/>
          <w:marRight w:val="0"/>
          <w:marTop w:val="0"/>
          <w:marBottom w:val="0"/>
          <w:divBdr>
            <w:top w:val="none" w:sz="0" w:space="0" w:color="auto"/>
            <w:left w:val="none" w:sz="0" w:space="0" w:color="auto"/>
            <w:bottom w:val="none" w:sz="0" w:space="0" w:color="auto"/>
            <w:right w:val="none" w:sz="0" w:space="0" w:color="auto"/>
          </w:divBdr>
          <w:divsChild>
            <w:div w:id="1931112028">
              <w:marLeft w:val="0"/>
              <w:marRight w:val="0"/>
              <w:marTop w:val="0"/>
              <w:marBottom w:val="0"/>
              <w:divBdr>
                <w:top w:val="none" w:sz="0" w:space="0" w:color="auto"/>
                <w:left w:val="none" w:sz="0" w:space="0" w:color="auto"/>
                <w:bottom w:val="none" w:sz="0" w:space="0" w:color="auto"/>
                <w:right w:val="none" w:sz="0" w:space="0" w:color="auto"/>
              </w:divBdr>
            </w:div>
            <w:div w:id="848132607">
              <w:marLeft w:val="0"/>
              <w:marRight w:val="0"/>
              <w:marTop w:val="0"/>
              <w:marBottom w:val="0"/>
              <w:divBdr>
                <w:top w:val="none" w:sz="0" w:space="0" w:color="auto"/>
                <w:left w:val="none" w:sz="0" w:space="0" w:color="auto"/>
                <w:bottom w:val="none" w:sz="0" w:space="0" w:color="auto"/>
                <w:right w:val="none" w:sz="0" w:space="0" w:color="auto"/>
              </w:divBdr>
              <w:divsChild>
                <w:div w:id="156843093">
                  <w:marLeft w:val="0"/>
                  <w:marRight w:val="0"/>
                  <w:marTop w:val="0"/>
                  <w:marBottom w:val="0"/>
                  <w:divBdr>
                    <w:top w:val="none" w:sz="0" w:space="0" w:color="auto"/>
                    <w:left w:val="none" w:sz="0" w:space="0" w:color="auto"/>
                    <w:bottom w:val="none" w:sz="0" w:space="0" w:color="auto"/>
                    <w:right w:val="none" w:sz="0" w:space="0" w:color="auto"/>
                  </w:divBdr>
                  <w:divsChild>
                    <w:div w:id="205202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4173">
              <w:marLeft w:val="0"/>
              <w:marRight w:val="0"/>
              <w:marTop w:val="0"/>
              <w:marBottom w:val="0"/>
              <w:divBdr>
                <w:top w:val="none" w:sz="0" w:space="0" w:color="auto"/>
                <w:left w:val="none" w:sz="0" w:space="0" w:color="auto"/>
                <w:bottom w:val="none" w:sz="0" w:space="0" w:color="auto"/>
                <w:right w:val="none" w:sz="0" w:space="0" w:color="auto"/>
              </w:divBdr>
            </w:div>
          </w:divsChild>
        </w:div>
        <w:div w:id="1514876632">
          <w:marLeft w:val="0"/>
          <w:marRight w:val="0"/>
          <w:marTop w:val="0"/>
          <w:marBottom w:val="0"/>
          <w:divBdr>
            <w:top w:val="none" w:sz="0" w:space="0" w:color="auto"/>
            <w:left w:val="none" w:sz="0" w:space="0" w:color="auto"/>
            <w:bottom w:val="none" w:sz="0" w:space="0" w:color="auto"/>
            <w:right w:val="none" w:sz="0" w:space="0" w:color="auto"/>
          </w:divBdr>
          <w:divsChild>
            <w:div w:id="1772510198">
              <w:marLeft w:val="0"/>
              <w:marRight w:val="0"/>
              <w:marTop w:val="0"/>
              <w:marBottom w:val="0"/>
              <w:divBdr>
                <w:top w:val="none" w:sz="0" w:space="0" w:color="auto"/>
                <w:left w:val="none" w:sz="0" w:space="0" w:color="auto"/>
                <w:bottom w:val="none" w:sz="0" w:space="0" w:color="auto"/>
                <w:right w:val="none" w:sz="0" w:space="0" w:color="auto"/>
              </w:divBdr>
            </w:div>
            <w:div w:id="1212423414">
              <w:marLeft w:val="0"/>
              <w:marRight w:val="0"/>
              <w:marTop w:val="0"/>
              <w:marBottom w:val="0"/>
              <w:divBdr>
                <w:top w:val="none" w:sz="0" w:space="0" w:color="auto"/>
                <w:left w:val="none" w:sz="0" w:space="0" w:color="auto"/>
                <w:bottom w:val="none" w:sz="0" w:space="0" w:color="auto"/>
                <w:right w:val="none" w:sz="0" w:space="0" w:color="auto"/>
              </w:divBdr>
              <w:divsChild>
                <w:div w:id="506099836">
                  <w:marLeft w:val="0"/>
                  <w:marRight w:val="0"/>
                  <w:marTop w:val="0"/>
                  <w:marBottom w:val="0"/>
                  <w:divBdr>
                    <w:top w:val="none" w:sz="0" w:space="0" w:color="auto"/>
                    <w:left w:val="none" w:sz="0" w:space="0" w:color="auto"/>
                    <w:bottom w:val="none" w:sz="0" w:space="0" w:color="auto"/>
                    <w:right w:val="none" w:sz="0" w:space="0" w:color="auto"/>
                  </w:divBdr>
                  <w:divsChild>
                    <w:div w:id="30057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3170">
              <w:marLeft w:val="0"/>
              <w:marRight w:val="0"/>
              <w:marTop w:val="0"/>
              <w:marBottom w:val="0"/>
              <w:divBdr>
                <w:top w:val="none" w:sz="0" w:space="0" w:color="auto"/>
                <w:left w:val="none" w:sz="0" w:space="0" w:color="auto"/>
                <w:bottom w:val="none" w:sz="0" w:space="0" w:color="auto"/>
                <w:right w:val="none" w:sz="0" w:space="0" w:color="auto"/>
              </w:divBdr>
            </w:div>
          </w:divsChild>
        </w:div>
        <w:div w:id="839975360">
          <w:marLeft w:val="0"/>
          <w:marRight w:val="0"/>
          <w:marTop w:val="0"/>
          <w:marBottom w:val="0"/>
          <w:divBdr>
            <w:top w:val="none" w:sz="0" w:space="0" w:color="auto"/>
            <w:left w:val="none" w:sz="0" w:space="0" w:color="auto"/>
            <w:bottom w:val="none" w:sz="0" w:space="0" w:color="auto"/>
            <w:right w:val="none" w:sz="0" w:space="0" w:color="auto"/>
          </w:divBdr>
          <w:divsChild>
            <w:div w:id="907572346">
              <w:marLeft w:val="0"/>
              <w:marRight w:val="0"/>
              <w:marTop w:val="0"/>
              <w:marBottom w:val="0"/>
              <w:divBdr>
                <w:top w:val="none" w:sz="0" w:space="0" w:color="auto"/>
                <w:left w:val="none" w:sz="0" w:space="0" w:color="auto"/>
                <w:bottom w:val="none" w:sz="0" w:space="0" w:color="auto"/>
                <w:right w:val="none" w:sz="0" w:space="0" w:color="auto"/>
              </w:divBdr>
            </w:div>
            <w:div w:id="1469123970">
              <w:marLeft w:val="0"/>
              <w:marRight w:val="0"/>
              <w:marTop w:val="0"/>
              <w:marBottom w:val="0"/>
              <w:divBdr>
                <w:top w:val="none" w:sz="0" w:space="0" w:color="auto"/>
                <w:left w:val="none" w:sz="0" w:space="0" w:color="auto"/>
                <w:bottom w:val="none" w:sz="0" w:space="0" w:color="auto"/>
                <w:right w:val="none" w:sz="0" w:space="0" w:color="auto"/>
              </w:divBdr>
              <w:divsChild>
                <w:div w:id="50738662">
                  <w:marLeft w:val="0"/>
                  <w:marRight w:val="0"/>
                  <w:marTop w:val="0"/>
                  <w:marBottom w:val="0"/>
                  <w:divBdr>
                    <w:top w:val="none" w:sz="0" w:space="0" w:color="auto"/>
                    <w:left w:val="none" w:sz="0" w:space="0" w:color="auto"/>
                    <w:bottom w:val="none" w:sz="0" w:space="0" w:color="auto"/>
                    <w:right w:val="none" w:sz="0" w:space="0" w:color="auto"/>
                  </w:divBdr>
                  <w:divsChild>
                    <w:div w:id="65537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4651">
              <w:marLeft w:val="0"/>
              <w:marRight w:val="0"/>
              <w:marTop w:val="0"/>
              <w:marBottom w:val="0"/>
              <w:divBdr>
                <w:top w:val="none" w:sz="0" w:space="0" w:color="auto"/>
                <w:left w:val="none" w:sz="0" w:space="0" w:color="auto"/>
                <w:bottom w:val="none" w:sz="0" w:space="0" w:color="auto"/>
                <w:right w:val="none" w:sz="0" w:space="0" w:color="auto"/>
              </w:divBdr>
            </w:div>
          </w:divsChild>
        </w:div>
        <w:div w:id="620310679">
          <w:marLeft w:val="0"/>
          <w:marRight w:val="0"/>
          <w:marTop w:val="0"/>
          <w:marBottom w:val="0"/>
          <w:divBdr>
            <w:top w:val="none" w:sz="0" w:space="0" w:color="auto"/>
            <w:left w:val="none" w:sz="0" w:space="0" w:color="auto"/>
            <w:bottom w:val="none" w:sz="0" w:space="0" w:color="auto"/>
            <w:right w:val="none" w:sz="0" w:space="0" w:color="auto"/>
          </w:divBdr>
          <w:divsChild>
            <w:div w:id="1878202196">
              <w:marLeft w:val="0"/>
              <w:marRight w:val="0"/>
              <w:marTop w:val="0"/>
              <w:marBottom w:val="0"/>
              <w:divBdr>
                <w:top w:val="none" w:sz="0" w:space="0" w:color="auto"/>
                <w:left w:val="none" w:sz="0" w:space="0" w:color="auto"/>
                <w:bottom w:val="none" w:sz="0" w:space="0" w:color="auto"/>
                <w:right w:val="none" w:sz="0" w:space="0" w:color="auto"/>
              </w:divBdr>
            </w:div>
            <w:div w:id="25453773">
              <w:marLeft w:val="0"/>
              <w:marRight w:val="0"/>
              <w:marTop w:val="0"/>
              <w:marBottom w:val="0"/>
              <w:divBdr>
                <w:top w:val="none" w:sz="0" w:space="0" w:color="auto"/>
                <w:left w:val="none" w:sz="0" w:space="0" w:color="auto"/>
                <w:bottom w:val="none" w:sz="0" w:space="0" w:color="auto"/>
                <w:right w:val="none" w:sz="0" w:space="0" w:color="auto"/>
              </w:divBdr>
              <w:divsChild>
                <w:div w:id="1921988759">
                  <w:marLeft w:val="0"/>
                  <w:marRight w:val="0"/>
                  <w:marTop w:val="0"/>
                  <w:marBottom w:val="0"/>
                  <w:divBdr>
                    <w:top w:val="none" w:sz="0" w:space="0" w:color="auto"/>
                    <w:left w:val="none" w:sz="0" w:space="0" w:color="auto"/>
                    <w:bottom w:val="none" w:sz="0" w:space="0" w:color="auto"/>
                    <w:right w:val="none" w:sz="0" w:space="0" w:color="auto"/>
                  </w:divBdr>
                  <w:divsChild>
                    <w:div w:id="201132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19398">
              <w:marLeft w:val="0"/>
              <w:marRight w:val="0"/>
              <w:marTop w:val="0"/>
              <w:marBottom w:val="0"/>
              <w:divBdr>
                <w:top w:val="none" w:sz="0" w:space="0" w:color="auto"/>
                <w:left w:val="none" w:sz="0" w:space="0" w:color="auto"/>
                <w:bottom w:val="none" w:sz="0" w:space="0" w:color="auto"/>
                <w:right w:val="none" w:sz="0" w:space="0" w:color="auto"/>
              </w:divBdr>
            </w:div>
          </w:divsChild>
        </w:div>
        <w:div w:id="644816471">
          <w:marLeft w:val="0"/>
          <w:marRight w:val="0"/>
          <w:marTop w:val="0"/>
          <w:marBottom w:val="0"/>
          <w:divBdr>
            <w:top w:val="none" w:sz="0" w:space="0" w:color="auto"/>
            <w:left w:val="none" w:sz="0" w:space="0" w:color="auto"/>
            <w:bottom w:val="none" w:sz="0" w:space="0" w:color="auto"/>
            <w:right w:val="none" w:sz="0" w:space="0" w:color="auto"/>
          </w:divBdr>
          <w:divsChild>
            <w:div w:id="862285991">
              <w:marLeft w:val="0"/>
              <w:marRight w:val="0"/>
              <w:marTop w:val="0"/>
              <w:marBottom w:val="0"/>
              <w:divBdr>
                <w:top w:val="none" w:sz="0" w:space="0" w:color="auto"/>
                <w:left w:val="none" w:sz="0" w:space="0" w:color="auto"/>
                <w:bottom w:val="none" w:sz="0" w:space="0" w:color="auto"/>
                <w:right w:val="none" w:sz="0" w:space="0" w:color="auto"/>
              </w:divBdr>
            </w:div>
            <w:div w:id="1669867435">
              <w:marLeft w:val="0"/>
              <w:marRight w:val="0"/>
              <w:marTop w:val="0"/>
              <w:marBottom w:val="0"/>
              <w:divBdr>
                <w:top w:val="none" w:sz="0" w:space="0" w:color="auto"/>
                <w:left w:val="none" w:sz="0" w:space="0" w:color="auto"/>
                <w:bottom w:val="none" w:sz="0" w:space="0" w:color="auto"/>
                <w:right w:val="none" w:sz="0" w:space="0" w:color="auto"/>
              </w:divBdr>
              <w:divsChild>
                <w:div w:id="685595063">
                  <w:marLeft w:val="0"/>
                  <w:marRight w:val="0"/>
                  <w:marTop w:val="0"/>
                  <w:marBottom w:val="0"/>
                  <w:divBdr>
                    <w:top w:val="none" w:sz="0" w:space="0" w:color="auto"/>
                    <w:left w:val="none" w:sz="0" w:space="0" w:color="auto"/>
                    <w:bottom w:val="none" w:sz="0" w:space="0" w:color="auto"/>
                    <w:right w:val="none" w:sz="0" w:space="0" w:color="auto"/>
                  </w:divBdr>
                  <w:divsChild>
                    <w:div w:id="171157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69743">
              <w:marLeft w:val="0"/>
              <w:marRight w:val="0"/>
              <w:marTop w:val="0"/>
              <w:marBottom w:val="0"/>
              <w:divBdr>
                <w:top w:val="none" w:sz="0" w:space="0" w:color="auto"/>
                <w:left w:val="none" w:sz="0" w:space="0" w:color="auto"/>
                <w:bottom w:val="none" w:sz="0" w:space="0" w:color="auto"/>
                <w:right w:val="none" w:sz="0" w:space="0" w:color="auto"/>
              </w:divBdr>
            </w:div>
          </w:divsChild>
        </w:div>
        <w:div w:id="2096241863">
          <w:marLeft w:val="0"/>
          <w:marRight w:val="0"/>
          <w:marTop w:val="0"/>
          <w:marBottom w:val="0"/>
          <w:divBdr>
            <w:top w:val="none" w:sz="0" w:space="0" w:color="auto"/>
            <w:left w:val="none" w:sz="0" w:space="0" w:color="auto"/>
            <w:bottom w:val="none" w:sz="0" w:space="0" w:color="auto"/>
            <w:right w:val="none" w:sz="0" w:space="0" w:color="auto"/>
          </w:divBdr>
          <w:divsChild>
            <w:div w:id="93982385">
              <w:marLeft w:val="0"/>
              <w:marRight w:val="0"/>
              <w:marTop w:val="0"/>
              <w:marBottom w:val="0"/>
              <w:divBdr>
                <w:top w:val="none" w:sz="0" w:space="0" w:color="auto"/>
                <w:left w:val="none" w:sz="0" w:space="0" w:color="auto"/>
                <w:bottom w:val="none" w:sz="0" w:space="0" w:color="auto"/>
                <w:right w:val="none" w:sz="0" w:space="0" w:color="auto"/>
              </w:divBdr>
            </w:div>
            <w:div w:id="243491222">
              <w:marLeft w:val="0"/>
              <w:marRight w:val="0"/>
              <w:marTop w:val="0"/>
              <w:marBottom w:val="0"/>
              <w:divBdr>
                <w:top w:val="none" w:sz="0" w:space="0" w:color="auto"/>
                <w:left w:val="none" w:sz="0" w:space="0" w:color="auto"/>
                <w:bottom w:val="none" w:sz="0" w:space="0" w:color="auto"/>
                <w:right w:val="none" w:sz="0" w:space="0" w:color="auto"/>
              </w:divBdr>
              <w:divsChild>
                <w:div w:id="1042099734">
                  <w:marLeft w:val="0"/>
                  <w:marRight w:val="0"/>
                  <w:marTop w:val="0"/>
                  <w:marBottom w:val="0"/>
                  <w:divBdr>
                    <w:top w:val="none" w:sz="0" w:space="0" w:color="auto"/>
                    <w:left w:val="none" w:sz="0" w:space="0" w:color="auto"/>
                    <w:bottom w:val="none" w:sz="0" w:space="0" w:color="auto"/>
                    <w:right w:val="none" w:sz="0" w:space="0" w:color="auto"/>
                  </w:divBdr>
                  <w:divsChild>
                    <w:div w:id="45541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79188">
              <w:marLeft w:val="0"/>
              <w:marRight w:val="0"/>
              <w:marTop w:val="0"/>
              <w:marBottom w:val="0"/>
              <w:divBdr>
                <w:top w:val="none" w:sz="0" w:space="0" w:color="auto"/>
                <w:left w:val="none" w:sz="0" w:space="0" w:color="auto"/>
                <w:bottom w:val="none" w:sz="0" w:space="0" w:color="auto"/>
                <w:right w:val="none" w:sz="0" w:space="0" w:color="auto"/>
              </w:divBdr>
            </w:div>
          </w:divsChild>
        </w:div>
        <w:div w:id="247157190">
          <w:blockQuote w:val="1"/>
          <w:marLeft w:val="720"/>
          <w:marRight w:val="720"/>
          <w:marTop w:val="100"/>
          <w:marBottom w:val="100"/>
          <w:divBdr>
            <w:top w:val="none" w:sz="0" w:space="0" w:color="auto"/>
            <w:left w:val="none" w:sz="0" w:space="0" w:color="auto"/>
            <w:bottom w:val="none" w:sz="0" w:space="0" w:color="auto"/>
            <w:right w:val="none" w:sz="0" w:space="0" w:color="auto"/>
          </w:divBdr>
        </w:div>
        <w:div w:id="831481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753063">
      <w:bodyDiv w:val="1"/>
      <w:marLeft w:val="0"/>
      <w:marRight w:val="0"/>
      <w:marTop w:val="0"/>
      <w:marBottom w:val="0"/>
      <w:divBdr>
        <w:top w:val="none" w:sz="0" w:space="0" w:color="auto"/>
        <w:left w:val="none" w:sz="0" w:space="0" w:color="auto"/>
        <w:bottom w:val="none" w:sz="0" w:space="0" w:color="auto"/>
        <w:right w:val="none" w:sz="0" w:space="0" w:color="auto"/>
      </w:divBdr>
    </w:div>
    <w:div w:id="1692027836">
      <w:bodyDiv w:val="1"/>
      <w:marLeft w:val="0"/>
      <w:marRight w:val="0"/>
      <w:marTop w:val="0"/>
      <w:marBottom w:val="0"/>
      <w:divBdr>
        <w:top w:val="none" w:sz="0" w:space="0" w:color="auto"/>
        <w:left w:val="none" w:sz="0" w:space="0" w:color="auto"/>
        <w:bottom w:val="none" w:sz="0" w:space="0" w:color="auto"/>
        <w:right w:val="none" w:sz="0" w:space="0" w:color="auto"/>
      </w:divBdr>
      <w:divsChild>
        <w:div w:id="1614049663">
          <w:marLeft w:val="0"/>
          <w:marRight w:val="0"/>
          <w:marTop w:val="0"/>
          <w:marBottom w:val="0"/>
          <w:divBdr>
            <w:top w:val="none" w:sz="0" w:space="0" w:color="auto"/>
            <w:left w:val="none" w:sz="0" w:space="0" w:color="auto"/>
            <w:bottom w:val="none" w:sz="0" w:space="0" w:color="auto"/>
            <w:right w:val="none" w:sz="0" w:space="0" w:color="auto"/>
          </w:divBdr>
          <w:divsChild>
            <w:div w:id="1327171854">
              <w:marLeft w:val="0"/>
              <w:marRight w:val="0"/>
              <w:marTop w:val="0"/>
              <w:marBottom w:val="0"/>
              <w:divBdr>
                <w:top w:val="none" w:sz="0" w:space="0" w:color="auto"/>
                <w:left w:val="none" w:sz="0" w:space="0" w:color="auto"/>
                <w:bottom w:val="none" w:sz="0" w:space="0" w:color="auto"/>
                <w:right w:val="none" w:sz="0" w:space="0" w:color="auto"/>
              </w:divBdr>
            </w:div>
            <w:div w:id="589580697">
              <w:marLeft w:val="0"/>
              <w:marRight w:val="0"/>
              <w:marTop w:val="0"/>
              <w:marBottom w:val="0"/>
              <w:divBdr>
                <w:top w:val="none" w:sz="0" w:space="0" w:color="auto"/>
                <w:left w:val="none" w:sz="0" w:space="0" w:color="auto"/>
                <w:bottom w:val="none" w:sz="0" w:space="0" w:color="auto"/>
                <w:right w:val="none" w:sz="0" w:space="0" w:color="auto"/>
              </w:divBdr>
              <w:divsChild>
                <w:div w:id="1894925271">
                  <w:marLeft w:val="0"/>
                  <w:marRight w:val="0"/>
                  <w:marTop w:val="0"/>
                  <w:marBottom w:val="0"/>
                  <w:divBdr>
                    <w:top w:val="none" w:sz="0" w:space="0" w:color="auto"/>
                    <w:left w:val="none" w:sz="0" w:space="0" w:color="auto"/>
                    <w:bottom w:val="none" w:sz="0" w:space="0" w:color="auto"/>
                    <w:right w:val="none" w:sz="0" w:space="0" w:color="auto"/>
                  </w:divBdr>
                  <w:divsChild>
                    <w:div w:id="17346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9569">
              <w:marLeft w:val="0"/>
              <w:marRight w:val="0"/>
              <w:marTop w:val="0"/>
              <w:marBottom w:val="0"/>
              <w:divBdr>
                <w:top w:val="none" w:sz="0" w:space="0" w:color="auto"/>
                <w:left w:val="none" w:sz="0" w:space="0" w:color="auto"/>
                <w:bottom w:val="none" w:sz="0" w:space="0" w:color="auto"/>
                <w:right w:val="none" w:sz="0" w:space="0" w:color="auto"/>
              </w:divBdr>
            </w:div>
          </w:divsChild>
        </w:div>
        <w:div w:id="1818062285">
          <w:marLeft w:val="0"/>
          <w:marRight w:val="0"/>
          <w:marTop w:val="0"/>
          <w:marBottom w:val="0"/>
          <w:divBdr>
            <w:top w:val="none" w:sz="0" w:space="0" w:color="auto"/>
            <w:left w:val="none" w:sz="0" w:space="0" w:color="auto"/>
            <w:bottom w:val="none" w:sz="0" w:space="0" w:color="auto"/>
            <w:right w:val="none" w:sz="0" w:space="0" w:color="auto"/>
          </w:divBdr>
          <w:divsChild>
            <w:div w:id="1319264010">
              <w:marLeft w:val="0"/>
              <w:marRight w:val="0"/>
              <w:marTop w:val="0"/>
              <w:marBottom w:val="0"/>
              <w:divBdr>
                <w:top w:val="none" w:sz="0" w:space="0" w:color="auto"/>
                <w:left w:val="none" w:sz="0" w:space="0" w:color="auto"/>
                <w:bottom w:val="none" w:sz="0" w:space="0" w:color="auto"/>
                <w:right w:val="none" w:sz="0" w:space="0" w:color="auto"/>
              </w:divBdr>
            </w:div>
            <w:div w:id="1997569388">
              <w:marLeft w:val="0"/>
              <w:marRight w:val="0"/>
              <w:marTop w:val="0"/>
              <w:marBottom w:val="0"/>
              <w:divBdr>
                <w:top w:val="none" w:sz="0" w:space="0" w:color="auto"/>
                <w:left w:val="none" w:sz="0" w:space="0" w:color="auto"/>
                <w:bottom w:val="none" w:sz="0" w:space="0" w:color="auto"/>
                <w:right w:val="none" w:sz="0" w:space="0" w:color="auto"/>
              </w:divBdr>
              <w:divsChild>
                <w:div w:id="1142884986">
                  <w:marLeft w:val="0"/>
                  <w:marRight w:val="0"/>
                  <w:marTop w:val="0"/>
                  <w:marBottom w:val="0"/>
                  <w:divBdr>
                    <w:top w:val="none" w:sz="0" w:space="0" w:color="auto"/>
                    <w:left w:val="none" w:sz="0" w:space="0" w:color="auto"/>
                    <w:bottom w:val="none" w:sz="0" w:space="0" w:color="auto"/>
                    <w:right w:val="none" w:sz="0" w:space="0" w:color="auto"/>
                  </w:divBdr>
                  <w:divsChild>
                    <w:div w:id="6233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39440">
      <w:bodyDiv w:val="1"/>
      <w:marLeft w:val="0"/>
      <w:marRight w:val="0"/>
      <w:marTop w:val="0"/>
      <w:marBottom w:val="0"/>
      <w:divBdr>
        <w:top w:val="none" w:sz="0" w:space="0" w:color="auto"/>
        <w:left w:val="none" w:sz="0" w:space="0" w:color="auto"/>
        <w:bottom w:val="none" w:sz="0" w:space="0" w:color="auto"/>
        <w:right w:val="none" w:sz="0" w:space="0" w:color="auto"/>
      </w:divBdr>
      <w:divsChild>
        <w:div w:id="1403983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1083764">
          <w:marLeft w:val="0"/>
          <w:marRight w:val="0"/>
          <w:marTop w:val="0"/>
          <w:marBottom w:val="0"/>
          <w:divBdr>
            <w:top w:val="none" w:sz="0" w:space="0" w:color="auto"/>
            <w:left w:val="none" w:sz="0" w:space="0" w:color="auto"/>
            <w:bottom w:val="none" w:sz="0" w:space="0" w:color="auto"/>
            <w:right w:val="none" w:sz="0" w:space="0" w:color="auto"/>
          </w:divBdr>
          <w:divsChild>
            <w:div w:id="1036931659">
              <w:marLeft w:val="0"/>
              <w:marRight w:val="0"/>
              <w:marTop w:val="0"/>
              <w:marBottom w:val="0"/>
              <w:divBdr>
                <w:top w:val="none" w:sz="0" w:space="0" w:color="auto"/>
                <w:left w:val="none" w:sz="0" w:space="0" w:color="auto"/>
                <w:bottom w:val="none" w:sz="0" w:space="0" w:color="auto"/>
                <w:right w:val="none" w:sz="0" w:space="0" w:color="auto"/>
              </w:divBdr>
            </w:div>
            <w:div w:id="1888377189">
              <w:marLeft w:val="0"/>
              <w:marRight w:val="0"/>
              <w:marTop w:val="0"/>
              <w:marBottom w:val="0"/>
              <w:divBdr>
                <w:top w:val="none" w:sz="0" w:space="0" w:color="auto"/>
                <w:left w:val="none" w:sz="0" w:space="0" w:color="auto"/>
                <w:bottom w:val="none" w:sz="0" w:space="0" w:color="auto"/>
                <w:right w:val="none" w:sz="0" w:space="0" w:color="auto"/>
              </w:divBdr>
              <w:divsChild>
                <w:div w:id="552161418">
                  <w:marLeft w:val="0"/>
                  <w:marRight w:val="0"/>
                  <w:marTop w:val="0"/>
                  <w:marBottom w:val="0"/>
                  <w:divBdr>
                    <w:top w:val="none" w:sz="0" w:space="0" w:color="auto"/>
                    <w:left w:val="none" w:sz="0" w:space="0" w:color="auto"/>
                    <w:bottom w:val="none" w:sz="0" w:space="0" w:color="auto"/>
                    <w:right w:val="none" w:sz="0" w:space="0" w:color="auto"/>
                  </w:divBdr>
                  <w:divsChild>
                    <w:div w:id="88298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4159">
              <w:marLeft w:val="0"/>
              <w:marRight w:val="0"/>
              <w:marTop w:val="0"/>
              <w:marBottom w:val="0"/>
              <w:divBdr>
                <w:top w:val="none" w:sz="0" w:space="0" w:color="auto"/>
                <w:left w:val="none" w:sz="0" w:space="0" w:color="auto"/>
                <w:bottom w:val="none" w:sz="0" w:space="0" w:color="auto"/>
                <w:right w:val="none" w:sz="0" w:space="0" w:color="auto"/>
              </w:divBdr>
            </w:div>
          </w:divsChild>
        </w:div>
        <w:div w:id="153098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863537">
          <w:marLeft w:val="0"/>
          <w:marRight w:val="0"/>
          <w:marTop w:val="0"/>
          <w:marBottom w:val="0"/>
          <w:divBdr>
            <w:top w:val="none" w:sz="0" w:space="0" w:color="auto"/>
            <w:left w:val="none" w:sz="0" w:space="0" w:color="auto"/>
            <w:bottom w:val="none" w:sz="0" w:space="0" w:color="auto"/>
            <w:right w:val="none" w:sz="0" w:space="0" w:color="auto"/>
          </w:divBdr>
          <w:divsChild>
            <w:div w:id="1462067260">
              <w:marLeft w:val="0"/>
              <w:marRight w:val="0"/>
              <w:marTop w:val="0"/>
              <w:marBottom w:val="0"/>
              <w:divBdr>
                <w:top w:val="none" w:sz="0" w:space="0" w:color="auto"/>
                <w:left w:val="none" w:sz="0" w:space="0" w:color="auto"/>
                <w:bottom w:val="none" w:sz="0" w:space="0" w:color="auto"/>
                <w:right w:val="none" w:sz="0" w:space="0" w:color="auto"/>
              </w:divBdr>
            </w:div>
            <w:div w:id="1705716769">
              <w:marLeft w:val="0"/>
              <w:marRight w:val="0"/>
              <w:marTop w:val="0"/>
              <w:marBottom w:val="0"/>
              <w:divBdr>
                <w:top w:val="none" w:sz="0" w:space="0" w:color="auto"/>
                <w:left w:val="none" w:sz="0" w:space="0" w:color="auto"/>
                <w:bottom w:val="none" w:sz="0" w:space="0" w:color="auto"/>
                <w:right w:val="none" w:sz="0" w:space="0" w:color="auto"/>
              </w:divBdr>
              <w:divsChild>
                <w:div w:id="527450946">
                  <w:marLeft w:val="0"/>
                  <w:marRight w:val="0"/>
                  <w:marTop w:val="0"/>
                  <w:marBottom w:val="0"/>
                  <w:divBdr>
                    <w:top w:val="none" w:sz="0" w:space="0" w:color="auto"/>
                    <w:left w:val="none" w:sz="0" w:space="0" w:color="auto"/>
                    <w:bottom w:val="none" w:sz="0" w:space="0" w:color="auto"/>
                    <w:right w:val="none" w:sz="0" w:space="0" w:color="auto"/>
                  </w:divBdr>
                  <w:divsChild>
                    <w:div w:id="1030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7273">
              <w:marLeft w:val="0"/>
              <w:marRight w:val="0"/>
              <w:marTop w:val="0"/>
              <w:marBottom w:val="0"/>
              <w:divBdr>
                <w:top w:val="none" w:sz="0" w:space="0" w:color="auto"/>
                <w:left w:val="none" w:sz="0" w:space="0" w:color="auto"/>
                <w:bottom w:val="none" w:sz="0" w:space="0" w:color="auto"/>
                <w:right w:val="none" w:sz="0" w:space="0" w:color="auto"/>
              </w:divBdr>
            </w:div>
          </w:divsChild>
        </w:div>
        <w:div w:id="1463619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954826">
      <w:bodyDiv w:val="1"/>
      <w:marLeft w:val="0"/>
      <w:marRight w:val="0"/>
      <w:marTop w:val="0"/>
      <w:marBottom w:val="0"/>
      <w:divBdr>
        <w:top w:val="none" w:sz="0" w:space="0" w:color="auto"/>
        <w:left w:val="none" w:sz="0" w:space="0" w:color="auto"/>
        <w:bottom w:val="none" w:sz="0" w:space="0" w:color="auto"/>
        <w:right w:val="none" w:sz="0" w:space="0" w:color="auto"/>
      </w:divBdr>
      <w:divsChild>
        <w:div w:id="1451586772">
          <w:marLeft w:val="0"/>
          <w:marRight w:val="0"/>
          <w:marTop w:val="0"/>
          <w:marBottom w:val="0"/>
          <w:divBdr>
            <w:top w:val="none" w:sz="0" w:space="0" w:color="auto"/>
            <w:left w:val="none" w:sz="0" w:space="0" w:color="auto"/>
            <w:bottom w:val="none" w:sz="0" w:space="0" w:color="auto"/>
            <w:right w:val="none" w:sz="0" w:space="0" w:color="auto"/>
          </w:divBdr>
          <w:divsChild>
            <w:div w:id="1502623880">
              <w:marLeft w:val="0"/>
              <w:marRight w:val="0"/>
              <w:marTop w:val="0"/>
              <w:marBottom w:val="0"/>
              <w:divBdr>
                <w:top w:val="none" w:sz="0" w:space="0" w:color="auto"/>
                <w:left w:val="none" w:sz="0" w:space="0" w:color="auto"/>
                <w:bottom w:val="none" w:sz="0" w:space="0" w:color="auto"/>
                <w:right w:val="none" w:sz="0" w:space="0" w:color="auto"/>
              </w:divBdr>
            </w:div>
            <w:div w:id="1038362420">
              <w:marLeft w:val="0"/>
              <w:marRight w:val="0"/>
              <w:marTop w:val="0"/>
              <w:marBottom w:val="0"/>
              <w:divBdr>
                <w:top w:val="none" w:sz="0" w:space="0" w:color="auto"/>
                <w:left w:val="none" w:sz="0" w:space="0" w:color="auto"/>
                <w:bottom w:val="none" w:sz="0" w:space="0" w:color="auto"/>
                <w:right w:val="none" w:sz="0" w:space="0" w:color="auto"/>
              </w:divBdr>
              <w:divsChild>
                <w:div w:id="286282796">
                  <w:marLeft w:val="0"/>
                  <w:marRight w:val="0"/>
                  <w:marTop w:val="0"/>
                  <w:marBottom w:val="0"/>
                  <w:divBdr>
                    <w:top w:val="none" w:sz="0" w:space="0" w:color="auto"/>
                    <w:left w:val="none" w:sz="0" w:space="0" w:color="auto"/>
                    <w:bottom w:val="none" w:sz="0" w:space="0" w:color="auto"/>
                    <w:right w:val="none" w:sz="0" w:space="0" w:color="auto"/>
                  </w:divBdr>
                  <w:divsChild>
                    <w:div w:id="150975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395">
              <w:marLeft w:val="0"/>
              <w:marRight w:val="0"/>
              <w:marTop w:val="0"/>
              <w:marBottom w:val="0"/>
              <w:divBdr>
                <w:top w:val="none" w:sz="0" w:space="0" w:color="auto"/>
                <w:left w:val="none" w:sz="0" w:space="0" w:color="auto"/>
                <w:bottom w:val="none" w:sz="0" w:space="0" w:color="auto"/>
                <w:right w:val="none" w:sz="0" w:space="0" w:color="auto"/>
              </w:divBdr>
            </w:div>
          </w:divsChild>
        </w:div>
        <w:div w:id="1851525329">
          <w:marLeft w:val="0"/>
          <w:marRight w:val="0"/>
          <w:marTop w:val="0"/>
          <w:marBottom w:val="0"/>
          <w:divBdr>
            <w:top w:val="none" w:sz="0" w:space="0" w:color="auto"/>
            <w:left w:val="none" w:sz="0" w:space="0" w:color="auto"/>
            <w:bottom w:val="none" w:sz="0" w:space="0" w:color="auto"/>
            <w:right w:val="none" w:sz="0" w:space="0" w:color="auto"/>
          </w:divBdr>
          <w:divsChild>
            <w:div w:id="618142820">
              <w:marLeft w:val="0"/>
              <w:marRight w:val="0"/>
              <w:marTop w:val="0"/>
              <w:marBottom w:val="0"/>
              <w:divBdr>
                <w:top w:val="none" w:sz="0" w:space="0" w:color="auto"/>
                <w:left w:val="none" w:sz="0" w:space="0" w:color="auto"/>
                <w:bottom w:val="none" w:sz="0" w:space="0" w:color="auto"/>
                <w:right w:val="none" w:sz="0" w:space="0" w:color="auto"/>
              </w:divBdr>
            </w:div>
            <w:div w:id="86266849">
              <w:marLeft w:val="0"/>
              <w:marRight w:val="0"/>
              <w:marTop w:val="0"/>
              <w:marBottom w:val="0"/>
              <w:divBdr>
                <w:top w:val="none" w:sz="0" w:space="0" w:color="auto"/>
                <w:left w:val="none" w:sz="0" w:space="0" w:color="auto"/>
                <w:bottom w:val="none" w:sz="0" w:space="0" w:color="auto"/>
                <w:right w:val="none" w:sz="0" w:space="0" w:color="auto"/>
              </w:divBdr>
              <w:divsChild>
                <w:div w:id="2066446461">
                  <w:marLeft w:val="0"/>
                  <w:marRight w:val="0"/>
                  <w:marTop w:val="0"/>
                  <w:marBottom w:val="0"/>
                  <w:divBdr>
                    <w:top w:val="none" w:sz="0" w:space="0" w:color="auto"/>
                    <w:left w:val="none" w:sz="0" w:space="0" w:color="auto"/>
                    <w:bottom w:val="none" w:sz="0" w:space="0" w:color="auto"/>
                    <w:right w:val="none" w:sz="0" w:space="0" w:color="auto"/>
                  </w:divBdr>
                  <w:divsChild>
                    <w:div w:id="6430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2981">
              <w:marLeft w:val="0"/>
              <w:marRight w:val="0"/>
              <w:marTop w:val="0"/>
              <w:marBottom w:val="0"/>
              <w:divBdr>
                <w:top w:val="none" w:sz="0" w:space="0" w:color="auto"/>
                <w:left w:val="none" w:sz="0" w:space="0" w:color="auto"/>
                <w:bottom w:val="none" w:sz="0" w:space="0" w:color="auto"/>
                <w:right w:val="none" w:sz="0" w:space="0" w:color="auto"/>
              </w:divBdr>
            </w:div>
          </w:divsChild>
        </w:div>
        <w:div w:id="983193538">
          <w:marLeft w:val="0"/>
          <w:marRight w:val="0"/>
          <w:marTop w:val="0"/>
          <w:marBottom w:val="0"/>
          <w:divBdr>
            <w:top w:val="none" w:sz="0" w:space="0" w:color="auto"/>
            <w:left w:val="none" w:sz="0" w:space="0" w:color="auto"/>
            <w:bottom w:val="none" w:sz="0" w:space="0" w:color="auto"/>
            <w:right w:val="none" w:sz="0" w:space="0" w:color="auto"/>
          </w:divBdr>
          <w:divsChild>
            <w:div w:id="585382170">
              <w:marLeft w:val="0"/>
              <w:marRight w:val="0"/>
              <w:marTop w:val="0"/>
              <w:marBottom w:val="0"/>
              <w:divBdr>
                <w:top w:val="none" w:sz="0" w:space="0" w:color="auto"/>
                <w:left w:val="none" w:sz="0" w:space="0" w:color="auto"/>
                <w:bottom w:val="none" w:sz="0" w:space="0" w:color="auto"/>
                <w:right w:val="none" w:sz="0" w:space="0" w:color="auto"/>
              </w:divBdr>
            </w:div>
            <w:div w:id="987515805">
              <w:marLeft w:val="0"/>
              <w:marRight w:val="0"/>
              <w:marTop w:val="0"/>
              <w:marBottom w:val="0"/>
              <w:divBdr>
                <w:top w:val="none" w:sz="0" w:space="0" w:color="auto"/>
                <w:left w:val="none" w:sz="0" w:space="0" w:color="auto"/>
                <w:bottom w:val="none" w:sz="0" w:space="0" w:color="auto"/>
                <w:right w:val="none" w:sz="0" w:space="0" w:color="auto"/>
              </w:divBdr>
              <w:divsChild>
                <w:div w:id="2128889215">
                  <w:marLeft w:val="0"/>
                  <w:marRight w:val="0"/>
                  <w:marTop w:val="0"/>
                  <w:marBottom w:val="0"/>
                  <w:divBdr>
                    <w:top w:val="none" w:sz="0" w:space="0" w:color="auto"/>
                    <w:left w:val="none" w:sz="0" w:space="0" w:color="auto"/>
                    <w:bottom w:val="none" w:sz="0" w:space="0" w:color="auto"/>
                    <w:right w:val="none" w:sz="0" w:space="0" w:color="auto"/>
                  </w:divBdr>
                  <w:divsChild>
                    <w:div w:id="9353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3519">
              <w:marLeft w:val="0"/>
              <w:marRight w:val="0"/>
              <w:marTop w:val="0"/>
              <w:marBottom w:val="0"/>
              <w:divBdr>
                <w:top w:val="none" w:sz="0" w:space="0" w:color="auto"/>
                <w:left w:val="none" w:sz="0" w:space="0" w:color="auto"/>
                <w:bottom w:val="none" w:sz="0" w:space="0" w:color="auto"/>
                <w:right w:val="none" w:sz="0" w:space="0" w:color="auto"/>
              </w:divBdr>
            </w:div>
          </w:divsChild>
        </w:div>
        <w:div w:id="596600438">
          <w:marLeft w:val="0"/>
          <w:marRight w:val="0"/>
          <w:marTop w:val="0"/>
          <w:marBottom w:val="0"/>
          <w:divBdr>
            <w:top w:val="none" w:sz="0" w:space="0" w:color="auto"/>
            <w:left w:val="none" w:sz="0" w:space="0" w:color="auto"/>
            <w:bottom w:val="none" w:sz="0" w:space="0" w:color="auto"/>
            <w:right w:val="none" w:sz="0" w:space="0" w:color="auto"/>
          </w:divBdr>
          <w:divsChild>
            <w:div w:id="1260334880">
              <w:marLeft w:val="0"/>
              <w:marRight w:val="0"/>
              <w:marTop w:val="0"/>
              <w:marBottom w:val="0"/>
              <w:divBdr>
                <w:top w:val="none" w:sz="0" w:space="0" w:color="auto"/>
                <w:left w:val="none" w:sz="0" w:space="0" w:color="auto"/>
                <w:bottom w:val="none" w:sz="0" w:space="0" w:color="auto"/>
                <w:right w:val="none" w:sz="0" w:space="0" w:color="auto"/>
              </w:divBdr>
            </w:div>
            <w:div w:id="1535265369">
              <w:marLeft w:val="0"/>
              <w:marRight w:val="0"/>
              <w:marTop w:val="0"/>
              <w:marBottom w:val="0"/>
              <w:divBdr>
                <w:top w:val="none" w:sz="0" w:space="0" w:color="auto"/>
                <w:left w:val="none" w:sz="0" w:space="0" w:color="auto"/>
                <w:bottom w:val="none" w:sz="0" w:space="0" w:color="auto"/>
                <w:right w:val="none" w:sz="0" w:space="0" w:color="auto"/>
              </w:divBdr>
              <w:divsChild>
                <w:div w:id="1848278551">
                  <w:marLeft w:val="0"/>
                  <w:marRight w:val="0"/>
                  <w:marTop w:val="0"/>
                  <w:marBottom w:val="0"/>
                  <w:divBdr>
                    <w:top w:val="none" w:sz="0" w:space="0" w:color="auto"/>
                    <w:left w:val="none" w:sz="0" w:space="0" w:color="auto"/>
                    <w:bottom w:val="none" w:sz="0" w:space="0" w:color="auto"/>
                    <w:right w:val="none" w:sz="0" w:space="0" w:color="auto"/>
                  </w:divBdr>
                  <w:divsChild>
                    <w:div w:id="181667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7990">
              <w:marLeft w:val="0"/>
              <w:marRight w:val="0"/>
              <w:marTop w:val="0"/>
              <w:marBottom w:val="0"/>
              <w:divBdr>
                <w:top w:val="none" w:sz="0" w:space="0" w:color="auto"/>
                <w:left w:val="none" w:sz="0" w:space="0" w:color="auto"/>
                <w:bottom w:val="none" w:sz="0" w:space="0" w:color="auto"/>
                <w:right w:val="none" w:sz="0" w:space="0" w:color="auto"/>
              </w:divBdr>
            </w:div>
          </w:divsChild>
        </w:div>
        <w:div w:id="703752723">
          <w:marLeft w:val="0"/>
          <w:marRight w:val="0"/>
          <w:marTop w:val="0"/>
          <w:marBottom w:val="0"/>
          <w:divBdr>
            <w:top w:val="none" w:sz="0" w:space="0" w:color="auto"/>
            <w:left w:val="none" w:sz="0" w:space="0" w:color="auto"/>
            <w:bottom w:val="none" w:sz="0" w:space="0" w:color="auto"/>
            <w:right w:val="none" w:sz="0" w:space="0" w:color="auto"/>
          </w:divBdr>
          <w:divsChild>
            <w:div w:id="1686663886">
              <w:marLeft w:val="0"/>
              <w:marRight w:val="0"/>
              <w:marTop w:val="0"/>
              <w:marBottom w:val="0"/>
              <w:divBdr>
                <w:top w:val="none" w:sz="0" w:space="0" w:color="auto"/>
                <w:left w:val="none" w:sz="0" w:space="0" w:color="auto"/>
                <w:bottom w:val="none" w:sz="0" w:space="0" w:color="auto"/>
                <w:right w:val="none" w:sz="0" w:space="0" w:color="auto"/>
              </w:divBdr>
            </w:div>
            <w:div w:id="1504973411">
              <w:marLeft w:val="0"/>
              <w:marRight w:val="0"/>
              <w:marTop w:val="0"/>
              <w:marBottom w:val="0"/>
              <w:divBdr>
                <w:top w:val="none" w:sz="0" w:space="0" w:color="auto"/>
                <w:left w:val="none" w:sz="0" w:space="0" w:color="auto"/>
                <w:bottom w:val="none" w:sz="0" w:space="0" w:color="auto"/>
                <w:right w:val="none" w:sz="0" w:space="0" w:color="auto"/>
              </w:divBdr>
              <w:divsChild>
                <w:div w:id="209388660">
                  <w:marLeft w:val="0"/>
                  <w:marRight w:val="0"/>
                  <w:marTop w:val="0"/>
                  <w:marBottom w:val="0"/>
                  <w:divBdr>
                    <w:top w:val="none" w:sz="0" w:space="0" w:color="auto"/>
                    <w:left w:val="none" w:sz="0" w:space="0" w:color="auto"/>
                    <w:bottom w:val="none" w:sz="0" w:space="0" w:color="auto"/>
                    <w:right w:val="none" w:sz="0" w:space="0" w:color="auto"/>
                  </w:divBdr>
                  <w:divsChild>
                    <w:div w:id="19676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3055">
              <w:marLeft w:val="0"/>
              <w:marRight w:val="0"/>
              <w:marTop w:val="0"/>
              <w:marBottom w:val="0"/>
              <w:divBdr>
                <w:top w:val="none" w:sz="0" w:space="0" w:color="auto"/>
                <w:left w:val="none" w:sz="0" w:space="0" w:color="auto"/>
                <w:bottom w:val="none" w:sz="0" w:space="0" w:color="auto"/>
                <w:right w:val="none" w:sz="0" w:space="0" w:color="auto"/>
              </w:divBdr>
            </w:div>
          </w:divsChild>
        </w:div>
        <w:div w:id="1555656411">
          <w:marLeft w:val="0"/>
          <w:marRight w:val="0"/>
          <w:marTop w:val="0"/>
          <w:marBottom w:val="0"/>
          <w:divBdr>
            <w:top w:val="none" w:sz="0" w:space="0" w:color="auto"/>
            <w:left w:val="none" w:sz="0" w:space="0" w:color="auto"/>
            <w:bottom w:val="none" w:sz="0" w:space="0" w:color="auto"/>
            <w:right w:val="none" w:sz="0" w:space="0" w:color="auto"/>
          </w:divBdr>
          <w:divsChild>
            <w:div w:id="1901362510">
              <w:marLeft w:val="0"/>
              <w:marRight w:val="0"/>
              <w:marTop w:val="0"/>
              <w:marBottom w:val="0"/>
              <w:divBdr>
                <w:top w:val="none" w:sz="0" w:space="0" w:color="auto"/>
                <w:left w:val="none" w:sz="0" w:space="0" w:color="auto"/>
                <w:bottom w:val="none" w:sz="0" w:space="0" w:color="auto"/>
                <w:right w:val="none" w:sz="0" w:space="0" w:color="auto"/>
              </w:divBdr>
            </w:div>
            <w:div w:id="963344726">
              <w:marLeft w:val="0"/>
              <w:marRight w:val="0"/>
              <w:marTop w:val="0"/>
              <w:marBottom w:val="0"/>
              <w:divBdr>
                <w:top w:val="none" w:sz="0" w:space="0" w:color="auto"/>
                <w:left w:val="none" w:sz="0" w:space="0" w:color="auto"/>
                <w:bottom w:val="none" w:sz="0" w:space="0" w:color="auto"/>
                <w:right w:val="none" w:sz="0" w:space="0" w:color="auto"/>
              </w:divBdr>
              <w:divsChild>
                <w:div w:id="2146199003">
                  <w:marLeft w:val="0"/>
                  <w:marRight w:val="0"/>
                  <w:marTop w:val="0"/>
                  <w:marBottom w:val="0"/>
                  <w:divBdr>
                    <w:top w:val="none" w:sz="0" w:space="0" w:color="auto"/>
                    <w:left w:val="none" w:sz="0" w:space="0" w:color="auto"/>
                    <w:bottom w:val="none" w:sz="0" w:space="0" w:color="auto"/>
                    <w:right w:val="none" w:sz="0" w:space="0" w:color="auto"/>
                  </w:divBdr>
                  <w:divsChild>
                    <w:div w:id="9552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0323">
              <w:marLeft w:val="0"/>
              <w:marRight w:val="0"/>
              <w:marTop w:val="0"/>
              <w:marBottom w:val="0"/>
              <w:divBdr>
                <w:top w:val="none" w:sz="0" w:space="0" w:color="auto"/>
                <w:left w:val="none" w:sz="0" w:space="0" w:color="auto"/>
                <w:bottom w:val="none" w:sz="0" w:space="0" w:color="auto"/>
                <w:right w:val="none" w:sz="0" w:space="0" w:color="auto"/>
              </w:divBdr>
            </w:div>
          </w:divsChild>
        </w:div>
        <w:div w:id="1829903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205615">
      <w:bodyDiv w:val="1"/>
      <w:marLeft w:val="0"/>
      <w:marRight w:val="0"/>
      <w:marTop w:val="0"/>
      <w:marBottom w:val="0"/>
      <w:divBdr>
        <w:top w:val="none" w:sz="0" w:space="0" w:color="auto"/>
        <w:left w:val="none" w:sz="0" w:space="0" w:color="auto"/>
        <w:bottom w:val="none" w:sz="0" w:space="0" w:color="auto"/>
        <w:right w:val="none" w:sz="0" w:space="0" w:color="auto"/>
      </w:divBdr>
      <w:divsChild>
        <w:div w:id="282612922">
          <w:marLeft w:val="0"/>
          <w:marRight w:val="0"/>
          <w:marTop w:val="0"/>
          <w:marBottom w:val="171"/>
          <w:divBdr>
            <w:top w:val="none" w:sz="0" w:space="0" w:color="auto"/>
            <w:left w:val="none" w:sz="0" w:space="0" w:color="auto"/>
            <w:bottom w:val="none" w:sz="0" w:space="0" w:color="auto"/>
            <w:right w:val="none" w:sz="0" w:space="0" w:color="auto"/>
          </w:divBdr>
          <w:divsChild>
            <w:div w:id="430315812">
              <w:marLeft w:val="0"/>
              <w:marRight w:val="0"/>
              <w:marTop w:val="0"/>
              <w:marBottom w:val="0"/>
              <w:divBdr>
                <w:top w:val="none" w:sz="0" w:space="0" w:color="auto"/>
                <w:left w:val="none" w:sz="0" w:space="0" w:color="auto"/>
                <w:bottom w:val="none" w:sz="0" w:space="0" w:color="auto"/>
                <w:right w:val="none" w:sz="0" w:space="0" w:color="auto"/>
              </w:divBdr>
              <w:divsChild>
                <w:div w:id="1188371018">
                  <w:marLeft w:val="0"/>
                  <w:marRight w:val="0"/>
                  <w:marTop w:val="0"/>
                  <w:marBottom w:val="0"/>
                  <w:divBdr>
                    <w:top w:val="none" w:sz="0" w:space="0" w:color="auto"/>
                    <w:left w:val="none" w:sz="0" w:space="0" w:color="auto"/>
                    <w:bottom w:val="none" w:sz="0" w:space="0" w:color="auto"/>
                    <w:right w:val="none" w:sz="0" w:space="0" w:color="auto"/>
                  </w:divBdr>
                  <w:divsChild>
                    <w:div w:id="1424381162">
                      <w:marLeft w:val="0"/>
                      <w:marRight w:val="0"/>
                      <w:marTop w:val="0"/>
                      <w:marBottom w:val="0"/>
                      <w:divBdr>
                        <w:top w:val="none" w:sz="0" w:space="0" w:color="auto"/>
                        <w:left w:val="none" w:sz="0" w:space="0" w:color="auto"/>
                        <w:bottom w:val="none" w:sz="0" w:space="0" w:color="auto"/>
                        <w:right w:val="none" w:sz="0" w:space="0" w:color="auto"/>
                      </w:divBdr>
                      <w:divsChild>
                        <w:div w:id="152516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89533">
          <w:marLeft w:val="0"/>
          <w:marRight w:val="0"/>
          <w:marTop w:val="0"/>
          <w:marBottom w:val="171"/>
          <w:divBdr>
            <w:top w:val="none" w:sz="0" w:space="0" w:color="auto"/>
            <w:left w:val="none" w:sz="0" w:space="0" w:color="auto"/>
            <w:bottom w:val="none" w:sz="0" w:space="0" w:color="auto"/>
            <w:right w:val="none" w:sz="0" w:space="0" w:color="auto"/>
          </w:divBdr>
          <w:divsChild>
            <w:div w:id="1541088892">
              <w:marLeft w:val="0"/>
              <w:marRight w:val="0"/>
              <w:marTop w:val="0"/>
              <w:marBottom w:val="0"/>
              <w:divBdr>
                <w:top w:val="none" w:sz="0" w:space="0" w:color="auto"/>
                <w:left w:val="none" w:sz="0" w:space="0" w:color="auto"/>
                <w:bottom w:val="none" w:sz="0" w:space="0" w:color="auto"/>
                <w:right w:val="none" w:sz="0" w:space="0" w:color="auto"/>
              </w:divBdr>
              <w:divsChild>
                <w:div w:id="272901935">
                  <w:marLeft w:val="0"/>
                  <w:marRight w:val="0"/>
                  <w:marTop w:val="0"/>
                  <w:marBottom w:val="0"/>
                  <w:divBdr>
                    <w:top w:val="none" w:sz="0" w:space="0" w:color="auto"/>
                    <w:left w:val="none" w:sz="0" w:space="0" w:color="auto"/>
                    <w:bottom w:val="none" w:sz="0" w:space="0" w:color="auto"/>
                    <w:right w:val="none" w:sz="0" w:space="0" w:color="auto"/>
                  </w:divBdr>
                  <w:divsChild>
                    <w:div w:id="1740980159">
                      <w:marLeft w:val="0"/>
                      <w:marRight w:val="0"/>
                      <w:marTop w:val="0"/>
                      <w:marBottom w:val="0"/>
                      <w:divBdr>
                        <w:top w:val="none" w:sz="0" w:space="0" w:color="auto"/>
                        <w:left w:val="none" w:sz="0" w:space="0" w:color="auto"/>
                        <w:bottom w:val="none" w:sz="0" w:space="0" w:color="auto"/>
                        <w:right w:val="none" w:sz="0" w:space="0" w:color="auto"/>
                      </w:divBdr>
                      <w:divsChild>
                        <w:div w:id="234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584793">
      <w:bodyDiv w:val="1"/>
      <w:marLeft w:val="0"/>
      <w:marRight w:val="0"/>
      <w:marTop w:val="0"/>
      <w:marBottom w:val="0"/>
      <w:divBdr>
        <w:top w:val="none" w:sz="0" w:space="0" w:color="auto"/>
        <w:left w:val="none" w:sz="0" w:space="0" w:color="auto"/>
        <w:bottom w:val="none" w:sz="0" w:space="0" w:color="auto"/>
        <w:right w:val="none" w:sz="0" w:space="0" w:color="auto"/>
      </w:divBdr>
      <w:divsChild>
        <w:div w:id="959461172">
          <w:blockQuote w:val="1"/>
          <w:marLeft w:val="720"/>
          <w:marRight w:val="720"/>
          <w:marTop w:val="100"/>
          <w:marBottom w:val="100"/>
          <w:divBdr>
            <w:top w:val="none" w:sz="0" w:space="0" w:color="auto"/>
            <w:left w:val="none" w:sz="0" w:space="0" w:color="auto"/>
            <w:bottom w:val="none" w:sz="0" w:space="0" w:color="auto"/>
            <w:right w:val="none" w:sz="0" w:space="0" w:color="auto"/>
          </w:divBdr>
        </w:div>
        <w:div w:id="840124701">
          <w:marLeft w:val="0"/>
          <w:marRight w:val="0"/>
          <w:marTop w:val="0"/>
          <w:marBottom w:val="0"/>
          <w:divBdr>
            <w:top w:val="none" w:sz="0" w:space="0" w:color="auto"/>
            <w:left w:val="none" w:sz="0" w:space="0" w:color="auto"/>
            <w:bottom w:val="none" w:sz="0" w:space="0" w:color="auto"/>
            <w:right w:val="none" w:sz="0" w:space="0" w:color="auto"/>
          </w:divBdr>
          <w:divsChild>
            <w:div w:id="1330989315">
              <w:marLeft w:val="0"/>
              <w:marRight w:val="0"/>
              <w:marTop w:val="0"/>
              <w:marBottom w:val="0"/>
              <w:divBdr>
                <w:top w:val="none" w:sz="0" w:space="0" w:color="auto"/>
                <w:left w:val="none" w:sz="0" w:space="0" w:color="auto"/>
                <w:bottom w:val="none" w:sz="0" w:space="0" w:color="auto"/>
                <w:right w:val="none" w:sz="0" w:space="0" w:color="auto"/>
              </w:divBdr>
            </w:div>
            <w:div w:id="253442675">
              <w:marLeft w:val="0"/>
              <w:marRight w:val="0"/>
              <w:marTop w:val="0"/>
              <w:marBottom w:val="0"/>
              <w:divBdr>
                <w:top w:val="none" w:sz="0" w:space="0" w:color="auto"/>
                <w:left w:val="none" w:sz="0" w:space="0" w:color="auto"/>
                <w:bottom w:val="none" w:sz="0" w:space="0" w:color="auto"/>
                <w:right w:val="none" w:sz="0" w:space="0" w:color="auto"/>
              </w:divBdr>
              <w:divsChild>
                <w:div w:id="1309939544">
                  <w:marLeft w:val="0"/>
                  <w:marRight w:val="0"/>
                  <w:marTop w:val="0"/>
                  <w:marBottom w:val="0"/>
                  <w:divBdr>
                    <w:top w:val="none" w:sz="0" w:space="0" w:color="auto"/>
                    <w:left w:val="none" w:sz="0" w:space="0" w:color="auto"/>
                    <w:bottom w:val="none" w:sz="0" w:space="0" w:color="auto"/>
                    <w:right w:val="none" w:sz="0" w:space="0" w:color="auto"/>
                  </w:divBdr>
                  <w:divsChild>
                    <w:div w:id="3897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46782">
              <w:marLeft w:val="0"/>
              <w:marRight w:val="0"/>
              <w:marTop w:val="0"/>
              <w:marBottom w:val="0"/>
              <w:divBdr>
                <w:top w:val="none" w:sz="0" w:space="0" w:color="auto"/>
                <w:left w:val="none" w:sz="0" w:space="0" w:color="auto"/>
                <w:bottom w:val="none" w:sz="0" w:space="0" w:color="auto"/>
                <w:right w:val="none" w:sz="0" w:space="0" w:color="auto"/>
              </w:divBdr>
            </w:div>
          </w:divsChild>
        </w:div>
        <w:div w:id="29500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54859655">
          <w:marLeft w:val="0"/>
          <w:marRight w:val="0"/>
          <w:marTop w:val="0"/>
          <w:marBottom w:val="0"/>
          <w:divBdr>
            <w:top w:val="none" w:sz="0" w:space="0" w:color="auto"/>
            <w:left w:val="none" w:sz="0" w:space="0" w:color="auto"/>
            <w:bottom w:val="none" w:sz="0" w:space="0" w:color="auto"/>
            <w:right w:val="none" w:sz="0" w:space="0" w:color="auto"/>
          </w:divBdr>
          <w:divsChild>
            <w:div w:id="1357266289">
              <w:marLeft w:val="0"/>
              <w:marRight w:val="0"/>
              <w:marTop w:val="0"/>
              <w:marBottom w:val="0"/>
              <w:divBdr>
                <w:top w:val="none" w:sz="0" w:space="0" w:color="auto"/>
                <w:left w:val="none" w:sz="0" w:space="0" w:color="auto"/>
                <w:bottom w:val="none" w:sz="0" w:space="0" w:color="auto"/>
                <w:right w:val="none" w:sz="0" w:space="0" w:color="auto"/>
              </w:divBdr>
            </w:div>
            <w:div w:id="101927374">
              <w:marLeft w:val="0"/>
              <w:marRight w:val="0"/>
              <w:marTop w:val="0"/>
              <w:marBottom w:val="0"/>
              <w:divBdr>
                <w:top w:val="none" w:sz="0" w:space="0" w:color="auto"/>
                <w:left w:val="none" w:sz="0" w:space="0" w:color="auto"/>
                <w:bottom w:val="none" w:sz="0" w:space="0" w:color="auto"/>
                <w:right w:val="none" w:sz="0" w:space="0" w:color="auto"/>
              </w:divBdr>
              <w:divsChild>
                <w:div w:id="739850">
                  <w:marLeft w:val="0"/>
                  <w:marRight w:val="0"/>
                  <w:marTop w:val="0"/>
                  <w:marBottom w:val="0"/>
                  <w:divBdr>
                    <w:top w:val="none" w:sz="0" w:space="0" w:color="auto"/>
                    <w:left w:val="none" w:sz="0" w:space="0" w:color="auto"/>
                    <w:bottom w:val="none" w:sz="0" w:space="0" w:color="auto"/>
                    <w:right w:val="none" w:sz="0" w:space="0" w:color="auto"/>
                  </w:divBdr>
                  <w:divsChild>
                    <w:div w:id="6060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4186">
              <w:marLeft w:val="0"/>
              <w:marRight w:val="0"/>
              <w:marTop w:val="0"/>
              <w:marBottom w:val="0"/>
              <w:divBdr>
                <w:top w:val="none" w:sz="0" w:space="0" w:color="auto"/>
                <w:left w:val="none" w:sz="0" w:space="0" w:color="auto"/>
                <w:bottom w:val="none" w:sz="0" w:space="0" w:color="auto"/>
                <w:right w:val="none" w:sz="0" w:space="0" w:color="auto"/>
              </w:divBdr>
            </w:div>
          </w:divsChild>
        </w:div>
        <w:div w:id="191026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783332">
      <w:bodyDiv w:val="1"/>
      <w:marLeft w:val="0"/>
      <w:marRight w:val="0"/>
      <w:marTop w:val="0"/>
      <w:marBottom w:val="0"/>
      <w:divBdr>
        <w:top w:val="none" w:sz="0" w:space="0" w:color="auto"/>
        <w:left w:val="none" w:sz="0" w:space="0" w:color="auto"/>
        <w:bottom w:val="none" w:sz="0" w:space="0" w:color="auto"/>
        <w:right w:val="none" w:sz="0" w:space="0" w:color="auto"/>
      </w:divBdr>
      <w:divsChild>
        <w:div w:id="839925764">
          <w:marLeft w:val="0"/>
          <w:marRight w:val="0"/>
          <w:marTop w:val="0"/>
          <w:marBottom w:val="0"/>
          <w:divBdr>
            <w:top w:val="none" w:sz="0" w:space="0" w:color="auto"/>
            <w:left w:val="none" w:sz="0" w:space="0" w:color="auto"/>
            <w:bottom w:val="none" w:sz="0" w:space="0" w:color="auto"/>
            <w:right w:val="none" w:sz="0" w:space="0" w:color="auto"/>
          </w:divBdr>
          <w:divsChild>
            <w:div w:id="1644240328">
              <w:marLeft w:val="0"/>
              <w:marRight w:val="0"/>
              <w:marTop w:val="0"/>
              <w:marBottom w:val="0"/>
              <w:divBdr>
                <w:top w:val="none" w:sz="0" w:space="0" w:color="auto"/>
                <w:left w:val="none" w:sz="0" w:space="0" w:color="auto"/>
                <w:bottom w:val="none" w:sz="0" w:space="0" w:color="auto"/>
                <w:right w:val="none" w:sz="0" w:space="0" w:color="auto"/>
              </w:divBdr>
            </w:div>
            <w:div w:id="836305028">
              <w:marLeft w:val="0"/>
              <w:marRight w:val="0"/>
              <w:marTop w:val="0"/>
              <w:marBottom w:val="0"/>
              <w:divBdr>
                <w:top w:val="none" w:sz="0" w:space="0" w:color="auto"/>
                <w:left w:val="none" w:sz="0" w:space="0" w:color="auto"/>
                <w:bottom w:val="none" w:sz="0" w:space="0" w:color="auto"/>
                <w:right w:val="none" w:sz="0" w:space="0" w:color="auto"/>
              </w:divBdr>
              <w:divsChild>
                <w:div w:id="1269308926">
                  <w:marLeft w:val="0"/>
                  <w:marRight w:val="0"/>
                  <w:marTop w:val="0"/>
                  <w:marBottom w:val="0"/>
                  <w:divBdr>
                    <w:top w:val="none" w:sz="0" w:space="0" w:color="auto"/>
                    <w:left w:val="none" w:sz="0" w:space="0" w:color="auto"/>
                    <w:bottom w:val="none" w:sz="0" w:space="0" w:color="auto"/>
                    <w:right w:val="none" w:sz="0" w:space="0" w:color="auto"/>
                  </w:divBdr>
                  <w:divsChild>
                    <w:div w:id="61132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7738">
              <w:marLeft w:val="0"/>
              <w:marRight w:val="0"/>
              <w:marTop w:val="0"/>
              <w:marBottom w:val="0"/>
              <w:divBdr>
                <w:top w:val="none" w:sz="0" w:space="0" w:color="auto"/>
                <w:left w:val="none" w:sz="0" w:space="0" w:color="auto"/>
                <w:bottom w:val="none" w:sz="0" w:space="0" w:color="auto"/>
                <w:right w:val="none" w:sz="0" w:space="0" w:color="auto"/>
              </w:divBdr>
            </w:div>
          </w:divsChild>
        </w:div>
        <w:div w:id="1742361485">
          <w:marLeft w:val="0"/>
          <w:marRight w:val="0"/>
          <w:marTop w:val="0"/>
          <w:marBottom w:val="0"/>
          <w:divBdr>
            <w:top w:val="none" w:sz="0" w:space="0" w:color="auto"/>
            <w:left w:val="none" w:sz="0" w:space="0" w:color="auto"/>
            <w:bottom w:val="none" w:sz="0" w:space="0" w:color="auto"/>
            <w:right w:val="none" w:sz="0" w:space="0" w:color="auto"/>
          </w:divBdr>
          <w:divsChild>
            <w:div w:id="1678118250">
              <w:marLeft w:val="0"/>
              <w:marRight w:val="0"/>
              <w:marTop w:val="0"/>
              <w:marBottom w:val="0"/>
              <w:divBdr>
                <w:top w:val="none" w:sz="0" w:space="0" w:color="auto"/>
                <w:left w:val="none" w:sz="0" w:space="0" w:color="auto"/>
                <w:bottom w:val="none" w:sz="0" w:space="0" w:color="auto"/>
                <w:right w:val="none" w:sz="0" w:space="0" w:color="auto"/>
              </w:divBdr>
            </w:div>
            <w:div w:id="421099967">
              <w:marLeft w:val="0"/>
              <w:marRight w:val="0"/>
              <w:marTop w:val="0"/>
              <w:marBottom w:val="0"/>
              <w:divBdr>
                <w:top w:val="none" w:sz="0" w:space="0" w:color="auto"/>
                <w:left w:val="none" w:sz="0" w:space="0" w:color="auto"/>
                <w:bottom w:val="none" w:sz="0" w:space="0" w:color="auto"/>
                <w:right w:val="none" w:sz="0" w:space="0" w:color="auto"/>
              </w:divBdr>
              <w:divsChild>
                <w:div w:id="214243834">
                  <w:marLeft w:val="0"/>
                  <w:marRight w:val="0"/>
                  <w:marTop w:val="0"/>
                  <w:marBottom w:val="0"/>
                  <w:divBdr>
                    <w:top w:val="none" w:sz="0" w:space="0" w:color="auto"/>
                    <w:left w:val="none" w:sz="0" w:space="0" w:color="auto"/>
                    <w:bottom w:val="none" w:sz="0" w:space="0" w:color="auto"/>
                    <w:right w:val="none" w:sz="0" w:space="0" w:color="auto"/>
                  </w:divBdr>
                  <w:divsChild>
                    <w:div w:id="63178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6620">
              <w:marLeft w:val="0"/>
              <w:marRight w:val="0"/>
              <w:marTop w:val="0"/>
              <w:marBottom w:val="0"/>
              <w:divBdr>
                <w:top w:val="none" w:sz="0" w:space="0" w:color="auto"/>
                <w:left w:val="none" w:sz="0" w:space="0" w:color="auto"/>
                <w:bottom w:val="none" w:sz="0" w:space="0" w:color="auto"/>
                <w:right w:val="none" w:sz="0" w:space="0" w:color="auto"/>
              </w:divBdr>
            </w:div>
          </w:divsChild>
        </w:div>
        <w:div w:id="2025478044">
          <w:marLeft w:val="0"/>
          <w:marRight w:val="0"/>
          <w:marTop w:val="0"/>
          <w:marBottom w:val="0"/>
          <w:divBdr>
            <w:top w:val="none" w:sz="0" w:space="0" w:color="auto"/>
            <w:left w:val="none" w:sz="0" w:space="0" w:color="auto"/>
            <w:bottom w:val="none" w:sz="0" w:space="0" w:color="auto"/>
            <w:right w:val="none" w:sz="0" w:space="0" w:color="auto"/>
          </w:divBdr>
          <w:divsChild>
            <w:div w:id="875580304">
              <w:marLeft w:val="0"/>
              <w:marRight w:val="0"/>
              <w:marTop w:val="0"/>
              <w:marBottom w:val="0"/>
              <w:divBdr>
                <w:top w:val="none" w:sz="0" w:space="0" w:color="auto"/>
                <w:left w:val="none" w:sz="0" w:space="0" w:color="auto"/>
                <w:bottom w:val="none" w:sz="0" w:space="0" w:color="auto"/>
                <w:right w:val="none" w:sz="0" w:space="0" w:color="auto"/>
              </w:divBdr>
            </w:div>
            <w:div w:id="2138451271">
              <w:marLeft w:val="0"/>
              <w:marRight w:val="0"/>
              <w:marTop w:val="0"/>
              <w:marBottom w:val="0"/>
              <w:divBdr>
                <w:top w:val="none" w:sz="0" w:space="0" w:color="auto"/>
                <w:left w:val="none" w:sz="0" w:space="0" w:color="auto"/>
                <w:bottom w:val="none" w:sz="0" w:space="0" w:color="auto"/>
                <w:right w:val="none" w:sz="0" w:space="0" w:color="auto"/>
              </w:divBdr>
              <w:divsChild>
                <w:div w:id="278100143">
                  <w:marLeft w:val="0"/>
                  <w:marRight w:val="0"/>
                  <w:marTop w:val="0"/>
                  <w:marBottom w:val="0"/>
                  <w:divBdr>
                    <w:top w:val="none" w:sz="0" w:space="0" w:color="auto"/>
                    <w:left w:val="none" w:sz="0" w:space="0" w:color="auto"/>
                    <w:bottom w:val="none" w:sz="0" w:space="0" w:color="auto"/>
                    <w:right w:val="none" w:sz="0" w:space="0" w:color="auto"/>
                  </w:divBdr>
                  <w:divsChild>
                    <w:div w:id="21005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0637">
              <w:marLeft w:val="0"/>
              <w:marRight w:val="0"/>
              <w:marTop w:val="0"/>
              <w:marBottom w:val="0"/>
              <w:divBdr>
                <w:top w:val="none" w:sz="0" w:space="0" w:color="auto"/>
                <w:left w:val="none" w:sz="0" w:space="0" w:color="auto"/>
                <w:bottom w:val="none" w:sz="0" w:space="0" w:color="auto"/>
                <w:right w:val="none" w:sz="0" w:space="0" w:color="auto"/>
              </w:divBdr>
            </w:div>
          </w:divsChild>
        </w:div>
        <w:div w:id="992292279">
          <w:marLeft w:val="0"/>
          <w:marRight w:val="0"/>
          <w:marTop w:val="0"/>
          <w:marBottom w:val="0"/>
          <w:divBdr>
            <w:top w:val="none" w:sz="0" w:space="0" w:color="auto"/>
            <w:left w:val="none" w:sz="0" w:space="0" w:color="auto"/>
            <w:bottom w:val="none" w:sz="0" w:space="0" w:color="auto"/>
            <w:right w:val="none" w:sz="0" w:space="0" w:color="auto"/>
          </w:divBdr>
          <w:divsChild>
            <w:div w:id="477039862">
              <w:marLeft w:val="0"/>
              <w:marRight w:val="0"/>
              <w:marTop w:val="0"/>
              <w:marBottom w:val="0"/>
              <w:divBdr>
                <w:top w:val="none" w:sz="0" w:space="0" w:color="auto"/>
                <w:left w:val="none" w:sz="0" w:space="0" w:color="auto"/>
                <w:bottom w:val="none" w:sz="0" w:space="0" w:color="auto"/>
                <w:right w:val="none" w:sz="0" w:space="0" w:color="auto"/>
              </w:divBdr>
            </w:div>
            <w:div w:id="156120550">
              <w:marLeft w:val="0"/>
              <w:marRight w:val="0"/>
              <w:marTop w:val="0"/>
              <w:marBottom w:val="0"/>
              <w:divBdr>
                <w:top w:val="none" w:sz="0" w:space="0" w:color="auto"/>
                <w:left w:val="none" w:sz="0" w:space="0" w:color="auto"/>
                <w:bottom w:val="none" w:sz="0" w:space="0" w:color="auto"/>
                <w:right w:val="none" w:sz="0" w:space="0" w:color="auto"/>
              </w:divBdr>
              <w:divsChild>
                <w:div w:id="671032713">
                  <w:marLeft w:val="0"/>
                  <w:marRight w:val="0"/>
                  <w:marTop w:val="0"/>
                  <w:marBottom w:val="0"/>
                  <w:divBdr>
                    <w:top w:val="none" w:sz="0" w:space="0" w:color="auto"/>
                    <w:left w:val="none" w:sz="0" w:space="0" w:color="auto"/>
                    <w:bottom w:val="none" w:sz="0" w:space="0" w:color="auto"/>
                    <w:right w:val="none" w:sz="0" w:space="0" w:color="auto"/>
                  </w:divBdr>
                  <w:divsChild>
                    <w:div w:id="84142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0590">
              <w:marLeft w:val="0"/>
              <w:marRight w:val="0"/>
              <w:marTop w:val="0"/>
              <w:marBottom w:val="0"/>
              <w:divBdr>
                <w:top w:val="none" w:sz="0" w:space="0" w:color="auto"/>
                <w:left w:val="none" w:sz="0" w:space="0" w:color="auto"/>
                <w:bottom w:val="none" w:sz="0" w:space="0" w:color="auto"/>
                <w:right w:val="none" w:sz="0" w:space="0" w:color="auto"/>
              </w:divBdr>
            </w:div>
          </w:divsChild>
        </w:div>
        <w:div w:id="152842501">
          <w:marLeft w:val="0"/>
          <w:marRight w:val="0"/>
          <w:marTop w:val="0"/>
          <w:marBottom w:val="0"/>
          <w:divBdr>
            <w:top w:val="none" w:sz="0" w:space="0" w:color="auto"/>
            <w:left w:val="none" w:sz="0" w:space="0" w:color="auto"/>
            <w:bottom w:val="none" w:sz="0" w:space="0" w:color="auto"/>
            <w:right w:val="none" w:sz="0" w:space="0" w:color="auto"/>
          </w:divBdr>
          <w:divsChild>
            <w:div w:id="1642229975">
              <w:marLeft w:val="0"/>
              <w:marRight w:val="0"/>
              <w:marTop w:val="0"/>
              <w:marBottom w:val="0"/>
              <w:divBdr>
                <w:top w:val="none" w:sz="0" w:space="0" w:color="auto"/>
                <w:left w:val="none" w:sz="0" w:space="0" w:color="auto"/>
                <w:bottom w:val="none" w:sz="0" w:space="0" w:color="auto"/>
                <w:right w:val="none" w:sz="0" w:space="0" w:color="auto"/>
              </w:divBdr>
            </w:div>
            <w:div w:id="1411345181">
              <w:marLeft w:val="0"/>
              <w:marRight w:val="0"/>
              <w:marTop w:val="0"/>
              <w:marBottom w:val="0"/>
              <w:divBdr>
                <w:top w:val="none" w:sz="0" w:space="0" w:color="auto"/>
                <w:left w:val="none" w:sz="0" w:space="0" w:color="auto"/>
                <w:bottom w:val="none" w:sz="0" w:space="0" w:color="auto"/>
                <w:right w:val="none" w:sz="0" w:space="0" w:color="auto"/>
              </w:divBdr>
              <w:divsChild>
                <w:div w:id="787898667">
                  <w:marLeft w:val="0"/>
                  <w:marRight w:val="0"/>
                  <w:marTop w:val="0"/>
                  <w:marBottom w:val="0"/>
                  <w:divBdr>
                    <w:top w:val="none" w:sz="0" w:space="0" w:color="auto"/>
                    <w:left w:val="none" w:sz="0" w:space="0" w:color="auto"/>
                    <w:bottom w:val="none" w:sz="0" w:space="0" w:color="auto"/>
                    <w:right w:val="none" w:sz="0" w:space="0" w:color="auto"/>
                  </w:divBdr>
                  <w:divsChild>
                    <w:div w:id="5536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6307">
              <w:marLeft w:val="0"/>
              <w:marRight w:val="0"/>
              <w:marTop w:val="0"/>
              <w:marBottom w:val="0"/>
              <w:divBdr>
                <w:top w:val="none" w:sz="0" w:space="0" w:color="auto"/>
                <w:left w:val="none" w:sz="0" w:space="0" w:color="auto"/>
                <w:bottom w:val="none" w:sz="0" w:space="0" w:color="auto"/>
                <w:right w:val="none" w:sz="0" w:space="0" w:color="auto"/>
              </w:divBdr>
            </w:div>
          </w:divsChild>
        </w:div>
        <w:div w:id="1084762291">
          <w:marLeft w:val="0"/>
          <w:marRight w:val="0"/>
          <w:marTop w:val="0"/>
          <w:marBottom w:val="0"/>
          <w:divBdr>
            <w:top w:val="none" w:sz="0" w:space="0" w:color="auto"/>
            <w:left w:val="none" w:sz="0" w:space="0" w:color="auto"/>
            <w:bottom w:val="none" w:sz="0" w:space="0" w:color="auto"/>
            <w:right w:val="none" w:sz="0" w:space="0" w:color="auto"/>
          </w:divBdr>
          <w:divsChild>
            <w:div w:id="384646868">
              <w:marLeft w:val="0"/>
              <w:marRight w:val="0"/>
              <w:marTop w:val="0"/>
              <w:marBottom w:val="0"/>
              <w:divBdr>
                <w:top w:val="none" w:sz="0" w:space="0" w:color="auto"/>
                <w:left w:val="none" w:sz="0" w:space="0" w:color="auto"/>
                <w:bottom w:val="none" w:sz="0" w:space="0" w:color="auto"/>
                <w:right w:val="none" w:sz="0" w:space="0" w:color="auto"/>
              </w:divBdr>
            </w:div>
            <w:div w:id="987586892">
              <w:marLeft w:val="0"/>
              <w:marRight w:val="0"/>
              <w:marTop w:val="0"/>
              <w:marBottom w:val="0"/>
              <w:divBdr>
                <w:top w:val="none" w:sz="0" w:space="0" w:color="auto"/>
                <w:left w:val="none" w:sz="0" w:space="0" w:color="auto"/>
                <w:bottom w:val="none" w:sz="0" w:space="0" w:color="auto"/>
                <w:right w:val="none" w:sz="0" w:space="0" w:color="auto"/>
              </w:divBdr>
              <w:divsChild>
                <w:div w:id="106505550">
                  <w:marLeft w:val="0"/>
                  <w:marRight w:val="0"/>
                  <w:marTop w:val="0"/>
                  <w:marBottom w:val="0"/>
                  <w:divBdr>
                    <w:top w:val="none" w:sz="0" w:space="0" w:color="auto"/>
                    <w:left w:val="none" w:sz="0" w:space="0" w:color="auto"/>
                    <w:bottom w:val="none" w:sz="0" w:space="0" w:color="auto"/>
                    <w:right w:val="none" w:sz="0" w:space="0" w:color="auto"/>
                  </w:divBdr>
                  <w:divsChild>
                    <w:div w:id="14641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48236">
              <w:marLeft w:val="0"/>
              <w:marRight w:val="0"/>
              <w:marTop w:val="0"/>
              <w:marBottom w:val="0"/>
              <w:divBdr>
                <w:top w:val="none" w:sz="0" w:space="0" w:color="auto"/>
                <w:left w:val="none" w:sz="0" w:space="0" w:color="auto"/>
                <w:bottom w:val="none" w:sz="0" w:space="0" w:color="auto"/>
                <w:right w:val="none" w:sz="0" w:space="0" w:color="auto"/>
              </w:divBdr>
            </w:div>
          </w:divsChild>
        </w:div>
        <w:div w:id="26375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384735">
      <w:bodyDiv w:val="1"/>
      <w:marLeft w:val="0"/>
      <w:marRight w:val="0"/>
      <w:marTop w:val="0"/>
      <w:marBottom w:val="0"/>
      <w:divBdr>
        <w:top w:val="none" w:sz="0" w:space="0" w:color="auto"/>
        <w:left w:val="none" w:sz="0" w:space="0" w:color="auto"/>
        <w:bottom w:val="none" w:sz="0" w:space="0" w:color="auto"/>
        <w:right w:val="none" w:sz="0" w:space="0" w:color="auto"/>
      </w:divBdr>
      <w:divsChild>
        <w:div w:id="1875995425">
          <w:marLeft w:val="0"/>
          <w:marRight w:val="0"/>
          <w:marTop w:val="0"/>
          <w:marBottom w:val="0"/>
          <w:divBdr>
            <w:top w:val="none" w:sz="0" w:space="0" w:color="auto"/>
            <w:left w:val="none" w:sz="0" w:space="0" w:color="auto"/>
            <w:bottom w:val="none" w:sz="0" w:space="0" w:color="auto"/>
            <w:right w:val="none" w:sz="0" w:space="0" w:color="auto"/>
          </w:divBdr>
          <w:divsChild>
            <w:div w:id="1649507665">
              <w:marLeft w:val="0"/>
              <w:marRight w:val="0"/>
              <w:marTop w:val="0"/>
              <w:marBottom w:val="0"/>
              <w:divBdr>
                <w:top w:val="none" w:sz="0" w:space="0" w:color="auto"/>
                <w:left w:val="none" w:sz="0" w:space="0" w:color="auto"/>
                <w:bottom w:val="none" w:sz="0" w:space="0" w:color="auto"/>
                <w:right w:val="none" w:sz="0" w:space="0" w:color="auto"/>
              </w:divBdr>
            </w:div>
            <w:div w:id="2007703306">
              <w:marLeft w:val="0"/>
              <w:marRight w:val="0"/>
              <w:marTop w:val="0"/>
              <w:marBottom w:val="0"/>
              <w:divBdr>
                <w:top w:val="none" w:sz="0" w:space="0" w:color="auto"/>
                <w:left w:val="none" w:sz="0" w:space="0" w:color="auto"/>
                <w:bottom w:val="none" w:sz="0" w:space="0" w:color="auto"/>
                <w:right w:val="none" w:sz="0" w:space="0" w:color="auto"/>
              </w:divBdr>
              <w:divsChild>
                <w:div w:id="1310012249">
                  <w:marLeft w:val="0"/>
                  <w:marRight w:val="0"/>
                  <w:marTop w:val="0"/>
                  <w:marBottom w:val="0"/>
                  <w:divBdr>
                    <w:top w:val="none" w:sz="0" w:space="0" w:color="auto"/>
                    <w:left w:val="none" w:sz="0" w:space="0" w:color="auto"/>
                    <w:bottom w:val="none" w:sz="0" w:space="0" w:color="auto"/>
                    <w:right w:val="none" w:sz="0" w:space="0" w:color="auto"/>
                  </w:divBdr>
                  <w:divsChild>
                    <w:div w:id="10713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89AFB-6568-49A6-B3C0-6CE9091FE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131</Pages>
  <Words>17854</Words>
  <Characters>101772</Characters>
  <Application>Microsoft Office Word</Application>
  <DocSecurity>0</DocSecurity>
  <Lines>848</Lines>
  <Paragraphs>238</Paragraphs>
  <ScaleCrop>false</ScaleCrop>
  <HeadingPairs>
    <vt:vector size="2" baseType="variant">
      <vt:variant>
        <vt:lpstr>Title</vt:lpstr>
      </vt:variant>
      <vt:variant>
        <vt:i4>1</vt:i4>
      </vt:variant>
    </vt:vector>
  </HeadingPairs>
  <TitlesOfParts>
    <vt:vector size="1" baseType="lpstr">
      <vt:lpstr>Debo CLI</vt:lpstr>
    </vt:vector>
  </TitlesOfParts>
  <Manager/>
  <Company/>
  <LinksUpToDate>false</LinksUpToDate>
  <CharactersWithSpaces>119388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Debo CLI</dc:title>
  <dc:subject>User Manual</dc:subject>
  <dc:creator>deboteamwork@gmail.com</dc:creator>
  <cp:keywords/>
  <dc:description>generated by python-docx</dc:description>
  <cp:lastModifiedBy>Surafel Temesgen</cp:lastModifiedBy>
  <cp:revision>245</cp:revision>
  <cp:lastPrinted>2025-08-04T07:43:00Z</cp:lastPrinted>
  <dcterms:created xsi:type="dcterms:W3CDTF">2013-12-23T23:15:00Z</dcterms:created>
  <dcterms:modified xsi:type="dcterms:W3CDTF">2025-08-04T07:44:00Z</dcterms:modified>
  <cp:category/>
</cp:coreProperties>
</file>